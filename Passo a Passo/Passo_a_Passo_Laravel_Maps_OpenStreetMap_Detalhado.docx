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E5047" w14:textId="77777777" w:rsidR="008B49EE" w:rsidRDefault="00D63E49">
      <w:pPr>
        <w:pStyle w:val="Ttulo1"/>
      </w:pPr>
      <w:r>
        <w:t>Passo a Passo Detalhado — Laravel Maps App (OpenStreetMap + Leaflet)</w:t>
      </w:r>
    </w:p>
    <w:p w14:paraId="425A773B" w14:textId="77777777" w:rsidR="008B49EE" w:rsidRDefault="00D63E49">
      <w:r>
        <w:rPr>
          <w:b/>
        </w:rPr>
        <w:t>Este documento apresenta um passo a passo detalhado e explicado para criar um projeto em Laravel que utiliza um banco MySQL e integra mapas com OpenStreetMap (via Leaflet)</w:t>
      </w:r>
      <w:r>
        <w:t>. O foco principal está em explicar como usar o OpenStreetMap, suas APIs (tiles e Nominatim) e boas práticas para desenvolvimento e produção.</w:t>
      </w:r>
      <w:r>
        <w:br/>
      </w:r>
      <w:r>
        <w:br/>
      </w:r>
    </w:p>
    <w:p w14:paraId="239CD832" w14:textId="77777777" w:rsidR="008B49EE" w:rsidRDefault="00D63E49">
      <w:pPr>
        <w:pStyle w:val="Ttulo2"/>
      </w:pPr>
      <w:r>
        <w:t>1) Pré-requisitos</w:t>
      </w:r>
    </w:p>
    <w:p w14:paraId="531EADC3" w14:textId="77777777" w:rsidR="008B49EE" w:rsidRDefault="00D63E49">
      <w:r>
        <w:t>Antes de começar, verifique que você tem:</w:t>
      </w:r>
    </w:p>
    <w:p w14:paraId="5AFCE323" w14:textId="77777777" w:rsidR="008B49EE" w:rsidRDefault="00D63E49">
      <w:pPr>
        <w:pStyle w:val="Commarcadores"/>
      </w:pPr>
      <w:r>
        <w:t>XAMPP (Apache + MySQL) ou outro ambiente com MySQL instalado.</w:t>
      </w:r>
    </w:p>
    <w:p w14:paraId="32A292A1" w14:textId="77777777" w:rsidR="008B49EE" w:rsidRDefault="00D63E49">
      <w:pPr>
        <w:pStyle w:val="Commarcadores"/>
      </w:pPr>
      <w:r>
        <w:t>Composer (para instalar Laravel).</w:t>
      </w:r>
    </w:p>
    <w:p w14:paraId="21DFE6F5" w14:textId="77777777" w:rsidR="008B49EE" w:rsidRDefault="00D63E49">
      <w:pPr>
        <w:pStyle w:val="Commarcadores"/>
      </w:pPr>
      <w:r>
        <w:t>PHP 8.2+ recomendado (algumas versões mais recentes do Laravel exigem PHP 8.2 ou superior).</w:t>
      </w:r>
    </w:p>
    <w:p w14:paraId="25AC0EE3" w14:textId="77777777" w:rsidR="008B49EE" w:rsidRDefault="00D63E49">
      <w:pPr>
        <w:pStyle w:val="Commarcadores"/>
      </w:pPr>
      <w:r>
        <w:t>Node.js e npm (opcional — usamos CDNs, mas útil para asset build).</w:t>
      </w:r>
    </w:p>
    <w:p w14:paraId="54C3D1B0" w14:textId="77777777" w:rsidR="008B49EE" w:rsidRDefault="00D63E49">
      <w:pPr>
        <w:pStyle w:val="Commarcadores"/>
      </w:pPr>
      <w:r>
        <w:t>MySQL Workbench ou phpMyAdmin para administrar o banco.</w:t>
      </w:r>
    </w:p>
    <w:p w14:paraId="775021C1" w14:textId="77777777" w:rsidR="008B49EE" w:rsidRDefault="00D63E49">
      <w:pPr>
        <w:pStyle w:val="Ttulo2"/>
      </w:pPr>
      <w:r>
        <w:t>2) Criar o projeto Laravel</w:t>
      </w:r>
    </w:p>
    <w:p w14:paraId="582BDAA1" w14:textId="77777777" w:rsidR="008B49EE" w:rsidRDefault="00D63E49">
      <w:r>
        <w:t>Abra o terminal e execute os comandos abaixo. Neste exemplo usamos o XAMPP (Windows) e o diretório htdocs:</w:t>
      </w:r>
    </w:p>
    <w:p w14:paraId="256F3386" w14:textId="77777777" w:rsidR="008B49EE" w:rsidRDefault="00D63E49">
      <w:r>
        <w:rPr>
          <w:rFonts w:ascii="Courier New" w:hAnsi="Courier New"/>
          <w:sz w:val="20"/>
        </w:rPr>
        <w:t>cd C:\xampp\htdocs</w:t>
      </w:r>
      <w:r>
        <w:rPr>
          <w:rFonts w:ascii="Courier New" w:hAnsi="Courier New"/>
          <w:sz w:val="20"/>
        </w:rPr>
        <w:br/>
        <w:t>composer create-project laravel/laravel laravel-maps-app</w:t>
      </w:r>
      <w:r>
        <w:rPr>
          <w:rFonts w:ascii="Courier New" w:hAnsi="Courier New"/>
          <w:sz w:val="20"/>
        </w:rPr>
        <w:br/>
        <w:t>cd laravel-maps-app</w:t>
      </w:r>
      <w:r>
        <w:rPr>
          <w:rFonts w:ascii="Courier New" w:hAnsi="Courier New"/>
          <w:sz w:val="20"/>
        </w:rPr>
        <w:br/>
      </w:r>
    </w:p>
    <w:p w14:paraId="361857C6" w14:textId="77777777" w:rsidR="008B49EE" w:rsidRDefault="00D63E49">
      <w:r>
        <w:t>Aguarde a instalação do Laravel e, ao final, abra o diretório do projeto.</w:t>
      </w:r>
    </w:p>
    <w:p w14:paraId="5EEC1454" w14:textId="77777777" w:rsidR="008B49EE" w:rsidRDefault="00D63E49">
      <w:pPr>
        <w:pStyle w:val="Ttulo2"/>
      </w:pPr>
      <w:r>
        <w:t>3) Configurar o ambiente (.env)</w:t>
      </w:r>
    </w:p>
    <w:p w14:paraId="21D4CCB5" w14:textId="304076CD" w:rsidR="008B49EE" w:rsidRDefault="00D63E49">
      <w:r>
        <w:t>Copie o arquivo de exemplo e gere a chave da aplicação</w:t>
      </w:r>
      <w:r w:rsidR="005505A4">
        <w:t xml:space="preserve"> (Se nao tiver sido criada)</w:t>
      </w:r>
      <w:r>
        <w:t>:</w:t>
      </w:r>
    </w:p>
    <w:p w14:paraId="7BBE0EB2" w14:textId="77777777" w:rsidR="008B49EE" w:rsidRDefault="00D63E49">
      <w:r>
        <w:rPr>
          <w:rFonts w:ascii="Courier New" w:hAnsi="Courier New"/>
          <w:sz w:val="20"/>
        </w:rPr>
        <w:t>copy .env.example .env   # Windows</w:t>
      </w:r>
      <w:r>
        <w:rPr>
          <w:rFonts w:ascii="Courier New" w:hAnsi="Courier New"/>
          <w:sz w:val="20"/>
        </w:rPr>
        <w:br/>
        <w:t>php artisan key:generate</w:t>
      </w:r>
      <w:r>
        <w:rPr>
          <w:rFonts w:ascii="Courier New" w:hAnsi="Courier New"/>
          <w:sz w:val="20"/>
        </w:rPr>
        <w:br/>
      </w:r>
    </w:p>
    <w:p w14:paraId="4546C5CA" w14:textId="341A6047" w:rsidR="008B49EE" w:rsidRDefault="00D63E49">
      <w:r>
        <w:t>Edite o arquivo .env e configure os dados do banco MySQL criado no passo seguinte (DB_DATABASE, DB_USERNAME, DB_PASSWORD).</w:t>
      </w:r>
    </w:p>
    <w:p w14:paraId="72EC5A68" w14:textId="70554715" w:rsidR="005505A4" w:rsidRDefault="005505A4"/>
    <w:p w14:paraId="1294E1D9" w14:textId="77777777" w:rsidR="005505A4" w:rsidRDefault="005505A4"/>
    <w:p w14:paraId="471EAB6D" w14:textId="77777777" w:rsidR="008B49EE" w:rsidRDefault="00D63E49">
      <w:pPr>
        <w:pStyle w:val="Ttulo2"/>
      </w:pPr>
      <w:r>
        <w:lastRenderedPageBreak/>
        <w:t>4) Criar o banco de dados (MySQL)</w:t>
      </w:r>
    </w:p>
    <w:p w14:paraId="7EA354A7" w14:textId="77777777" w:rsidR="008B49EE" w:rsidRDefault="00D63E49">
      <w:r>
        <w:t>Abra o MySQL Workbench ou phpMyAdmin e crie um banco de dados. Exemplo SQL:</w:t>
      </w:r>
    </w:p>
    <w:p w14:paraId="5AF385A0" w14:textId="77777777" w:rsidR="008B49EE" w:rsidRDefault="00D63E49">
      <w:r>
        <w:rPr>
          <w:rFonts w:ascii="Courier New" w:hAnsi="Courier New"/>
          <w:sz w:val="20"/>
        </w:rPr>
        <w:t>CREATE DATABASE laravel_maps_app CHARACTER SET utf8mb4 COLLATE utf8mb4_unicode_ci;</w:t>
      </w:r>
    </w:p>
    <w:p w14:paraId="4B5A27D0" w14:textId="77777777" w:rsidR="008B49EE" w:rsidRDefault="00D63E49">
      <w:r>
        <w:t>No arquivo .env, configure:</w:t>
      </w:r>
    </w:p>
    <w:p w14:paraId="5CB6247D" w14:textId="77777777" w:rsidR="008B49EE" w:rsidRDefault="00D63E49">
      <w:r>
        <w:rPr>
          <w:rFonts w:ascii="Courier New" w:hAnsi="Courier New"/>
          <w:sz w:val="20"/>
        </w:rPr>
        <w:t>DB_CONNECTION=mysql</w:t>
      </w:r>
      <w:r>
        <w:rPr>
          <w:rFonts w:ascii="Courier New" w:hAnsi="Courier New"/>
          <w:sz w:val="20"/>
        </w:rPr>
        <w:br/>
        <w:t>DB_HOST=127.0.0.1</w:t>
      </w:r>
      <w:r>
        <w:rPr>
          <w:rFonts w:ascii="Courier New" w:hAnsi="Courier New"/>
          <w:sz w:val="20"/>
        </w:rPr>
        <w:br/>
        <w:t>DB_PORT=3306</w:t>
      </w:r>
      <w:r>
        <w:rPr>
          <w:rFonts w:ascii="Courier New" w:hAnsi="Courier New"/>
          <w:sz w:val="20"/>
        </w:rPr>
        <w:br/>
        <w:t>DB_DATABASE=laravel_maps_app</w:t>
      </w:r>
      <w:r>
        <w:rPr>
          <w:rFonts w:ascii="Courier New" w:hAnsi="Courier New"/>
          <w:sz w:val="20"/>
        </w:rPr>
        <w:br/>
        <w:t>DB_USERNAME=root</w:t>
      </w:r>
      <w:r>
        <w:rPr>
          <w:rFonts w:ascii="Courier New" w:hAnsi="Courier New"/>
          <w:sz w:val="20"/>
        </w:rPr>
        <w:br/>
        <w:t>DB_PASSWORD=</w:t>
      </w:r>
      <w:r>
        <w:rPr>
          <w:rFonts w:ascii="Courier New" w:hAnsi="Courier New"/>
          <w:sz w:val="20"/>
        </w:rPr>
        <w:br/>
      </w:r>
    </w:p>
    <w:p w14:paraId="52A2A5A7" w14:textId="77777777" w:rsidR="008B49EE" w:rsidRDefault="00D63E49">
      <w:pPr>
        <w:pStyle w:val="Ttulo2"/>
      </w:pPr>
      <w:r>
        <w:t>5) Criar migration para a tabela de locations</w:t>
      </w:r>
    </w:p>
    <w:p w14:paraId="44B9D421" w14:textId="77777777" w:rsidR="008B49EE" w:rsidRDefault="00D63E49">
      <w:r>
        <w:t>Crie a migration:</w:t>
      </w:r>
    </w:p>
    <w:p w14:paraId="280BD560" w14:textId="77777777" w:rsidR="008B49EE" w:rsidRDefault="00D63E49">
      <w:r>
        <w:rPr>
          <w:rFonts w:ascii="Courier New" w:hAnsi="Courier New"/>
          <w:sz w:val="20"/>
        </w:rPr>
        <w:t>php artisan make:migration create_locations_table --create=locations</w:t>
      </w:r>
      <w:r>
        <w:rPr>
          <w:rFonts w:ascii="Courier New" w:hAnsi="Courier New"/>
          <w:sz w:val="20"/>
        </w:rPr>
        <w:br/>
      </w:r>
    </w:p>
    <w:p w14:paraId="6905801D" w14:textId="602CACB6" w:rsidR="008B49EE" w:rsidRDefault="00D63E49">
      <w:r>
        <w:t>Edite o arquivo de migration em database/migrations/</w:t>
      </w:r>
      <w:r w:rsidRPr="00D63E49">
        <w:t xml:space="preserve"> 0001_01_01_000000_create_users_table</w:t>
      </w:r>
      <w:r>
        <w:t xml:space="preserve"> e ajuste o método up():</w:t>
      </w:r>
    </w:p>
    <w:p w14:paraId="1310DA3D" w14:textId="77777777" w:rsidR="008B49EE" w:rsidRDefault="00D63E49">
      <w:r>
        <w:rPr>
          <w:rFonts w:ascii="Courier New" w:hAnsi="Courier New"/>
          <w:sz w:val="20"/>
        </w:rPr>
        <w:t>public function up(): void</w:t>
      </w:r>
      <w:r>
        <w:rPr>
          <w:rFonts w:ascii="Courier New" w:hAnsi="Courier New"/>
          <w:sz w:val="20"/>
        </w:rPr>
        <w:br/>
        <w:t>{</w:t>
      </w:r>
      <w:r>
        <w:rPr>
          <w:rFonts w:ascii="Courier New" w:hAnsi="Courier New"/>
          <w:sz w:val="20"/>
        </w:rPr>
        <w:br/>
        <w:t xml:space="preserve">    Schema::create('locations', function (Blueprint $table) {</w:t>
      </w:r>
      <w:r>
        <w:rPr>
          <w:rFonts w:ascii="Courier New" w:hAnsi="Courier New"/>
          <w:sz w:val="20"/>
        </w:rPr>
        <w:br/>
        <w:t xml:space="preserve">        $table-&gt;id();</w:t>
      </w:r>
      <w:r>
        <w:rPr>
          <w:rFonts w:ascii="Courier New" w:hAnsi="Courier New"/>
          <w:sz w:val="20"/>
        </w:rPr>
        <w:br/>
        <w:t xml:space="preserve">        $table-&gt;string('name');</w:t>
      </w:r>
      <w:r>
        <w:rPr>
          <w:rFonts w:ascii="Courier New" w:hAnsi="Courier New"/>
          <w:sz w:val="20"/>
        </w:rPr>
        <w:br/>
        <w:t xml:space="preserve">        $table-&gt;text('description')-&gt;nullable();</w:t>
      </w:r>
      <w:r>
        <w:rPr>
          <w:rFonts w:ascii="Courier New" w:hAnsi="Courier New"/>
          <w:sz w:val="20"/>
        </w:rPr>
        <w:br/>
        <w:t xml:space="preserve">        $table-&gt;decimal('latitude', 10, 8);</w:t>
      </w:r>
      <w:r>
        <w:rPr>
          <w:rFonts w:ascii="Courier New" w:hAnsi="Courier New"/>
          <w:sz w:val="20"/>
        </w:rPr>
        <w:br/>
        <w:t xml:space="preserve">        $table-&gt;decimal('longitude', 11, 8);</w:t>
      </w:r>
      <w:r>
        <w:rPr>
          <w:rFonts w:ascii="Courier New" w:hAnsi="Courier New"/>
          <w:sz w:val="20"/>
        </w:rPr>
        <w:br/>
        <w:t xml:space="preserve">        $table-&gt;string('address')-&gt;nullable();</w:t>
      </w:r>
      <w:r>
        <w:rPr>
          <w:rFonts w:ascii="Courier New" w:hAnsi="Courier New"/>
          <w:sz w:val="20"/>
        </w:rPr>
        <w:br/>
        <w:t xml:space="preserve">        $table-&gt;string('category')-&gt;nullable();</w:t>
      </w:r>
      <w:r>
        <w:rPr>
          <w:rFonts w:ascii="Courier New" w:hAnsi="Courier New"/>
          <w:sz w:val="20"/>
        </w:rPr>
        <w:br/>
        <w:t xml:space="preserve">        $table-&gt;timestamps();</w:t>
      </w:r>
      <w:r>
        <w:rPr>
          <w:rFonts w:ascii="Courier New" w:hAnsi="Courier New"/>
          <w:sz w:val="20"/>
        </w:rPr>
        <w:br/>
        <w:t xml:space="preserve">    });</w:t>
      </w:r>
      <w:r>
        <w:rPr>
          <w:rFonts w:ascii="Courier New" w:hAnsi="Courier New"/>
          <w:sz w:val="20"/>
        </w:rPr>
        <w:br/>
        <w:t>}</w:t>
      </w:r>
      <w:r>
        <w:rPr>
          <w:rFonts w:ascii="Courier New" w:hAnsi="Courier New"/>
          <w:sz w:val="20"/>
        </w:rPr>
        <w:br/>
      </w:r>
    </w:p>
    <w:p w14:paraId="089119C0" w14:textId="74A906FD" w:rsidR="008B49EE" w:rsidRDefault="00D63E49">
      <w:r>
        <w:t>Observação: é comum usar decimal(10,7) para lat/lng — os valores acima seguem sua sugestão e funcionam normalmente.</w:t>
      </w:r>
    </w:p>
    <w:p w14:paraId="137E0ADA" w14:textId="6573193F" w:rsidR="005505A4" w:rsidRDefault="005505A4"/>
    <w:p w14:paraId="0B9C6DBE" w14:textId="0B2ABC10" w:rsidR="005505A4" w:rsidRDefault="005505A4"/>
    <w:p w14:paraId="017D6179" w14:textId="77777777" w:rsidR="005505A4" w:rsidRDefault="005505A4"/>
    <w:p w14:paraId="41958815" w14:textId="77777777" w:rsidR="008B49EE" w:rsidRDefault="00D63E49">
      <w:pPr>
        <w:pStyle w:val="Ttulo2"/>
      </w:pPr>
      <w:r>
        <w:lastRenderedPageBreak/>
        <w:t>6) Executar migration</w:t>
      </w:r>
    </w:p>
    <w:p w14:paraId="20926359" w14:textId="77777777" w:rsidR="008B49EE" w:rsidRDefault="00D63E49">
      <w:r>
        <w:t>Rode o comando para criar a tabela no banco:</w:t>
      </w:r>
    </w:p>
    <w:p w14:paraId="2AFA1F61" w14:textId="77777777" w:rsidR="008B49EE" w:rsidRDefault="00D63E49">
      <w:r>
        <w:rPr>
          <w:rFonts w:ascii="Courier New" w:hAnsi="Courier New"/>
          <w:sz w:val="20"/>
        </w:rPr>
        <w:t>php artisan migrate</w:t>
      </w:r>
      <w:r>
        <w:rPr>
          <w:rFonts w:ascii="Courier New" w:hAnsi="Courier New"/>
          <w:sz w:val="20"/>
        </w:rPr>
        <w:br/>
      </w:r>
    </w:p>
    <w:p w14:paraId="5892A21B" w14:textId="77777777" w:rsidR="008B49EE" w:rsidRDefault="00D63E49">
      <w:pPr>
        <w:pStyle w:val="Ttulo2"/>
      </w:pPr>
      <w:r>
        <w:t>7) Criar modelo (Model) Location</w:t>
      </w:r>
    </w:p>
    <w:p w14:paraId="0C61C5CC" w14:textId="77777777" w:rsidR="008B49EE" w:rsidRDefault="00D63E49">
      <w:r>
        <w:t>Crie o model com comando:</w:t>
      </w:r>
    </w:p>
    <w:p w14:paraId="1DEDCA60" w14:textId="77777777" w:rsidR="008B49EE" w:rsidRDefault="00D63E49">
      <w:r>
        <w:rPr>
          <w:rFonts w:ascii="Courier New" w:hAnsi="Courier New"/>
          <w:sz w:val="20"/>
        </w:rPr>
        <w:t>php artisan make:model Location</w:t>
      </w:r>
      <w:r>
        <w:rPr>
          <w:rFonts w:ascii="Courier New" w:hAnsi="Courier New"/>
          <w:sz w:val="20"/>
        </w:rPr>
        <w:br/>
      </w:r>
    </w:p>
    <w:p w14:paraId="46797F3E" w14:textId="77777777" w:rsidR="008B49EE" w:rsidRDefault="00D63E49">
      <w:r>
        <w:t>No arquivo app/Models/Location.php, defina os campos fillable e casts (para garantir que lat/lng saiam como números no JSON):</w:t>
      </w:r>
    </w:p>
    <w:p w14:paraId="3E135A78" w14:textId="4217601F" w:rsidR="008B49EE" w:rsidRDefault="00D63E49">
      <w:r>
        <w:rPr>
          <w:rFonts w:ascii="Courier New" w:hAnsi="Courier New"/>
          <w:sz w:val="20"/>
        </w:rPr>
        <w:t>class Location extends Model</w:t>
      </w:r>
      <w:r>
        <w:rPr>
          <w:rFonts w:ascii="Courier New" w:hAnsi="Courier New"/>
          <w:sz w:val="20"/>
        </w:rPr>
        <w:br/>
        <w:t>{</w:t>
      </w:r>
      <w:r>
        <w:rPr>
          <w:rFonts w:ascii="Courier New" w:hAnsi="Courier New"/>
          <w:sz w:val="20"/>
        </w:rPr>
        <w:br/>
        <w:t xml:space="preserve">    protected $fillable = ['name','description','latitude','longitude','address','category'];</w:t>
      </w:r>
      <w:r>
        <w:rPr>
          <w:rFonts w:ascii="Courier New" w:hAnsi="Courier New"/>
          <w:sz w:val="20"/>
        </w:rPr>
        <w:br/>
      </w:r>
      <w:r>
        <w:rPr>
          <w:rFonts w:ascii="Courier New" w:hAnsi="Courier New"/>
          <w:sz w:val="20"/>
        </w:rPr>
        <w:br/>
        <w:t xml:space="preserve">    protected $casts = [</w:t>
      </w:r>
      <w:r>
        <w:rPr>
          <w:rFonts w:ascii="Courier New" w:hAnsi="Courier New"/>
          <w:sz w:val="20"/>
        </w:rPr>
        <w:br/>
        <w:t xml:space="preserve">        'latitude' =&gt; 'float',</w:t>
      </w:r>
      <w:r>
        <w:rPr>
          <w:rFonts w:ascii="Courier New" w:hAnsi="Courier New"/>
          <w:sz w:val="20"/>
        </w:rPr>
        <w:br/>
        <w:t xml:space="preserve">        'longitude' =&gt; 'float',</w:t>
      </w:r>
      <w:r>
        <w:rPr>
          <w:rFonts w:ascii="Courier New" w:hAnsi="Courier New"/>
          <w:sz w:val="20"/>
        </w:rPr>
        <w:br/>
        <w:t xml:space="preserve">    ];</w:t>
      </w:r>
      <w:r>
        <w:rPr>
          <w:rFonts w:ascii="Courier New" w:hAnsi="Courier New"/>
          <w:sz w:val="20"/>
        </w:rPr>
        <w:br/>
        <w:t>}</w:t>
      </w:r>
      <w:r>
        <w:rPr>
          <w:rFonts w:ascii="Courier New" w:hAnsi="Courier New"/>
          <w:sz w:val="20"/>
        </w:rPr>
        <w:br/>
      </w:r>
    </w:p>
    <w:p w14:paraId="508DAFCE" w14:textId="77777777" w:rsidR="00E73C94" w:rsidRPr="00E73C94" w:rsidRDefault="00E73C94" w:rsidP="00E73C94">
      <w:pPr>
        <w:shd w:val="clear" w:color="auto" w:fill="000000"/>
        <w:spacing w:after="0" w:line="285" w:lineRule="atLeast"/>
        <w:rPr>
          <w:rFonts w:ascii="Consolas" w:eastAsia="Times New Roman" w:hAnsi="Consolas" w:cs="Times New Roman"/>
          <w:color w:val="666666"/>
          <w:sz w:val="21"/>
          <w:szCs w:val="21"/>
          <w:lang w:val="pt-BR" w:eastAsia="pt-BR"/>
        </w:rPr>
      </w:pPr>
      <w:r w:rsidRPr="00E73C94">
        <w:rPr>
          <w:rFonts w:ascii="Consolas" w:eastAsia="Times New Roman" w:hAnsi="Consolas" w:cs="Times New Roman"/>
          <w:color w:val="666666"/>
          <w:sz w:val="21"/>
          <w:szCs w:val="21"/>
          <w:lang w:val="pt-BR" w:eastAsia="pt-BR"/>
        </w:rPr>
        <w:t>&lt;?php</w:t>
      </w:r>
    </w:p>
    <w:p w14:paraId="669E43F5" w14:textId="77777777" w:rsidR="00E73C94" w:rsidRPr="00E73C94" w:rsidRDefault="00E73C94" w:rsidP="00E73C94">
      <w:pPr>
        <w:shd w:val="clear" w:color="auto" w:fill="000000"/>
        <w:spacing w:after="0" w:line="285" w:lineRule="atLeast"/>
        <w:rPr>
          <w:rFonts w:ascii="Consolas" w:eastAsia="Times New Roman" w:hAnsi="Consolas" w:cs="Times New Roman"/>
          <w:color w:val="666666"/>
          <w:sz w:val="21"/>
          <w:szCs w:val="21"/>
          <w:lang w:val="pt-BR" w:eastAsia="pt-BR"/>
        </w:rPr>
      </w:pPr>
    </w:p>
    <w:p w14:paraId="60A1EAD7" w14:textId="77777777" w:rsidR="00E73C94" w:rsidRPr="00E73C94" w:rsidRDefault="00E73C94" w:rsidP="00E73C94">
      <w:pPr>
        <w:shd w:val="clear" w:color="auto" w:fill="000000"/>
        <w:spacing w:after="0" w:line="285" w:lineRule="atLeast"/>
        <w:rPr>
          <w:rFonts w:ascii="Consolas" w:eastAsia="Times New Roman" w:hAnsi="Consolas" w:cs="Times New Roman"/>
          <w:color w:val="666666"/>
          <w:sz w:val="21"/>
          <w:szCs w:val="21"/>
          <w:lang w:val="pt-BR" w:eastAsia="pt-BR"/>
        </w:rPr>
      </w:pPr>
      <w:r w:rsidRPr="00E73C94">
        <w:rPr>
          <w:rFonts w:ascii="Consolas" w:eastAsia="Times New Roman" w:hAnsi="Consolas" w:cs="Times New Roman"/>
          <w:color w:val="AE81FF"/>
          <w:sz w:val="21"/>
          <w:szCs w:val="21"/>
          <w:lang w:val="pt-BR" w:eastAsia="pt-BR"/>
        </w:rPr>
        <w:t>namespace</w:t>
      </w:r>
      <w:r w:rsidRPr="00E73C94">
        <w:rPr>
          <w:rFonts w:ascii="Consolas" w:eastAsia="Times New Roman" w:hAnsi="Consolas" w:cs="Times New Roman"/>
          <w:color w:val="666666"/>
          <w:sz w:val="21"/>
          <w:szCs w:val="21"/>
          <w:lang w:val="pt-BR" w:eastAsia="pt-BR"/>
        </w:rPr>
        <w:t xml:space="preserve"> App\Models;</w:t>
      </w:r>
    </w:p>
    <w:p w14:paraId="3EBB15F8" w14:textId="77777777" w:rsidR="00E73C94" w:rsidRPr="00E73C94" w:rsidRDefault="00E73C94" w:rsidP="00E73C94">
      <w:pPr>
        <w:shd w:val="clear" w:color="auto" w:fill="000000"/>
        <w:spacing w:after="0" w:line="285" w:lineRule="atLeast"/>
        <w:rPr>
          <w:rFonts w:ascii="Consolas" w:eastAsia="Times New Roman" w:hAnsi="Consolas" w:cs="Times New Roman"/>
          <w:color w:val="666666"/>
          <w:sz w:val="21"/>
          <w:szCs w:val="21"/>
          <w:lang w:val="pt-BR" w:eastAsia="pt-BR"/>
        </w:rPr>
      </w:pPr>
    </w:p>
    <w:p w14:paraId="2A469919" w14:textId="77777777" w:rsidR="00E73C94" w:rsidRPr="00E73C94" w:rsidRDefault="00E73C94" w:rsidP="00E73C94">
      <w:pPr>
        <w:shd w:val="clear" w:color="auto" w:fill="000000"/>
        <w:spacing w:after="0" w:line="285" w:lineRule="atLeast"/>
        <w:rPr>
          <w:rFonts w:ascii="Consolas" w:eastAsia="Times New Roman" w:hAnsi="Consolas" w:cs="Times New Roman"/>
          <w:color w:val="666666"/>
          <w:sz w:val="21"/>
          <w:szCs w:val="21"/>
          <w:lang w:val="pt-BR" w:eastAsia="pt-BR"/>
        </w:rPr>
      </w:pPr>
      <w:r w:rsidRPr="00E73C94">
        <w:rPr>
          <w:rFonts w:ascii="Consolas" w:eastAsia="Times New Roman" w:hAnsi="Consolas" w:cs="Times New Roman"/>
          <w:color w:val="AE81FF"/>
          <w:sz w:val="21"/>
          <w:szCs w:val="21"/>
          <w:lang w:val="pt-BR" w:eastAsia="pt-BR"/>
        </w:rPr>
        <w:t>use</w:t>
      </w:r>
      <w:r w:rsidRPr="00E73C94">
        <w:rPr>
          <w:rFonts w:ascii="Consolas" w:eastAsia="Times New Roman" w:hAnsi="Consolas" w:cs="Times New Roman"/>
          <w:color w:val="666666"/>
          <w:sz w:val="21"/>
          <w:szCs w:val="21"/>
          <w:lang w:val="pt-BR" w:eastAsia="pt-BR"/>
        </w:rPr>
        <w:t xml:space="preserve"> Illuminate\Database\Eloquent\</w:t>
      </w:r>
      <w:r w:rsidRPr="00E73C94">
        <w:rPr>
          <w:rFonts w:ascii="Consolas" w:eastAsia="Times New Roman" w:hAnsi="Consolas" w:cs="Times New Roman"/>
          <w:i/>
          <w:iCs/>
          <w:color w:val="27B9B1"/>
          <w:sz w:val="21"/>
          <w:szCs w:val="21"/>
          <w:lang w:val="pt-BR" w:eastAsia="pt-BR"/>
        </w:rPr>
        <w:t>Model</w:t>
      </w:r>
      <w:r w:rsidRPr="00E73C94">
        <w:rPr>
          <w:rFonts w:ascii="Consolas" w:eastAsia="Times New Roman" w:hAnsi="Consolas" w:cs="Times New Roman"/>
          <w:color w:val="666666"/>
          <w:sz w:val="21"/>
          <w:szCs w:val="21"/>
          <w:lang w:val="pt-BR" w:eastAsia="pt-BR"/>
        </w:rPr>
        <w:t>;</w:t>
      </w:r>
    </w:p>
    <w:p w14:paraId="716C0AED" w14:textId="77777777" w:rsidR="00E73C94" w:rsidRPr="00E73C94" w:rsidRDefault="00E73C94" w:rsidP="00E73C94">
      <w:pPr>
        <w:shd w:val="clear" w:color="auto" w:fill="000000"/>
        <w:spacing w:after="0" w:line="285" w:lineRule="atLeast"/>
        <w:rPr>
          <w:rFonts w:ascii="Consolas" w:eastAsia="Times New Roman" w:hAnsi="Consolas" w:cs="Times New Roman"/>
          <w:color w:val="666666"/>
          <w:sz w:val="21"/>
          <w:szCs w:val="21"/>
          <w:lang w:val="pt-BR" w:eastAsia="pt-BR"/>
        </w:rPr>
      </w:pPr>
    </w:p>
    <w:p w14:paraId="58EC24CD" w14:textId="77777777" w:rsidR="00E73C94" w:rsidRPr="00E73C94" w:rsidRDefault="00E73C94" w:rsidP="00E73C94">
      <w:pPr>
        <w:shd w:val="clear" w:color="auto" w:fill="000000"/>
        <w:spacing w:after="0" w:line="285" w:lineRule="atLeast"/>
        <w:rPr>
          <w:rFonts w:ascii="Consolas" w:eastAsia="Times New Roman" w:hAnsi="Consolas" w:cs="Times New Roman"/>
          <w:color w:val="666666"/>
          <w:sz w:val="21"/>
          <w:szCs w:val="21"/>
          <w:lang w:val="pt-BR" w:eastAsia="pt-BR"/>
        </w:rPr>
      </w:pPr>
      <w:r w:rsidRPr="00E73C94">
        <w:rPr>
          <w:rFonts w:ascii="Consolas" w:eastAsia="Times New Roman" w:hAnsi="Consolas" w:cs="Times New Roman"/>
          <w:i/>
          <w:iCs/>
          <w:color w:val="7DA2FA"/>
          <w:sz w:val="21"/>
          <w:szCs w:val="21"/>
          <w:lang w:val="pt-BR" w:eastAsia="pt-BR"/>
        </w:rPr>
        <w:t>class</w:t>
      </w:r>
      <w:r w:rsidRPr="00E73C94">
        <w:rPr>
          <w:rFonts w:ascii="Consolas" w:eastAsia="Times New Roman" w:hAnsi="Consolas" w:cs="Times New Roman"/>
          <w:color w:val="666666"/>
          <w:sz w:val="21"/>
          <w:szCs w:val="21"/>
          <w:lang w:val="pt-BR" w:eastAsia="pt-BR"/>
        </w:rPr>
        <w:t xml:space="preserve"> Location </w:t>
      </w:r>
      <w:r w:rsidRPr="00E73C94">
        <w:rPr>
          <w:rFonts w:ascii="Consolas" w:eastAsia="Times New Roman" w:hAnsi="Consolas" w:cs="Times New Roman"/>
          <w:color w:val="7DA2FA"/>
          <w:sz w:val="21"/>
          <w:szCs w:val="21"/>
          <w:lang w:val="pt-BR" w:eastAsia="pt-BR"/>
        </w:rPr>
        <w:t>extends</w:t>
      </w:r>
      <w:r w:rsidRPr="00E73C94">
        <w:rPr>
          <w:rFonts w:ascii="Consolas" w:eastAsia="Times New Roman" w:hAnsi="Consolas" w:cs="Times New Roman"/>
          <w:color w:val="666666"/>
          <w:sz w:val="21"/>
          <w:szCs w:val="21"/>
          <w:lang w:val="pt-BR" w:eastAsia="pt-BR"/>
        </w:rPr>
        <w:t xml:space="preserve"> </w:t>
      </w:r>
      <w:r w:rsidRPr="00E73C94">
        <w:rPr>
          <w:rFonts w:ascii="Consolas" w:eastAsia="Times New Roman" w:hAnsi="Consolas" w:cs="Times New Roman"/>
          <w:i/>
          <w:iCs/>
          <w:color w:val="27B9B1"/>
          <w:sz w:val="21"/>
          <w:szCs w:val="21"/>
          <w:u w:val="single"/>
          <w:lang w:val="pt-BR" w:eastAsia="pt-BR"/>
        </w:rPr>
        <w:t>Model</w:t>
      </w:r>
    </w:p>
    <w:p w14:paraId="764CAC4E" w14:textId="77777777" w:rsidR="00E73C94" w:rsidRPr="00E73C94" w:rsidRDefault="00E73C94" w:rsidP="00E73C94">
      <w:pPr>
        <w:shd w:val="clear" w:color="auto" w:fill="000000"/>
        <w:spacing w:after="0" w:line="285" w:lineRule="atLeast"/>
        <w:rPr>
          <w:rFonts w:ascii="Consolas" w:eastAsia="Times New Roman" w:hAnsi="Consolas" w:cs="Times New Roman"/>
          <w:color w:val="666666"/>
          <w:sz w:val="21"/>
          <w:szCs w:val="21"/>
          <w:lang w:val="pt-BR" w:eastAsia="pt-BR"/>
        </w:rPr>
      </w:pPr>
      <w:r w:rsidRPr="00E73C94">
        <w:rPr>
          <w:rFonts w:ascii="Consolas" w:eastAsia="Times New Roman" w:hAnsi="Consolas" w:cs="Times New Roman"/>
          <w:color w:val="666666"/>
          <w:sz w:val="21"/>
          <w:szCs w:val="21"/>
          <w:lang w:val="pt-BR" w:eastAsia="pt-BR"/>
        </w:rPr>
        <w:t>{</w:t>
      </w:r>
    </w:p>
    <w:p w14:paraId="767B1263" w14:textId="77777777" w:rsidR="00E73C94" w:rsidRPr="00E73C94" w:rsidRDefault="00E73C94" w:rsidP="00E73C94">
      <w:pPr>
        <w:shd w:val="clear" w:color="auto" w:fill="000000"/>
        <w:spacing w:after="0" w:line="285" w:lineRule="atLeast"/>
        <w:rPr>
          <w:rFonts w:ascii="Consolas" w:eastAsia="Times New Roman" w:hAnsi="Consolas" w:cs="Times New Roman"/>
          <w:color w:val="666666"/>
          <w:sz w:val="21"/>
          <w:szCs w:val="21"/>
          <w:lang w:val="pt-BR" w:eastAsia="pt-BR"/>
        </w:rPr>
      </w:pPr>
      <w:r w:rsidRPr="00E73C94">
        <w:rPr>
          <w:rFonts w:ascii="Consolas" w:eastAsia="Times New Roman" w:hAnsi="Consolas" w:cs="Times New Roman"/>
          <w:color w:val="666666"/>
          <w:sz w:val="21"/>
          <w:szCs w:val="21"/>
          <w:lang w:val="pt-BR" w:eastAsia="pt-BR"/>
        </w:rPr>
        <w:t xml:space="preserve">        </w:t>
      </w:r>
      <w:r w:rsidRPr="00E73C94">
        <w:rPr>
          <w:rFonts w:ascii="Consolas" w:eastAsia="Times New Roman" w:hAnsi="Consolas" w:cs="Times New Roman"/>
          <w:color w:val="7DA2FA"/>
          <w:sz w:val="21"/>
          <w:szCs w:val="21"/>
          <w:lang w:val="pt-BR" w:eastAsia="pt-BR"/>
        </w:rPr>
        <w:t>protected</w:t>
      </w:r>
      <w:r w:rsidRPr="00E73C94">
        <w:rPr>
          <w:rFonts w:ascii="Consolas" w:eastAsia="Times New Roman" w:hAnsi="Consolas" w:cs="Times New Roman"/>
          <w:color w:val="666666"/>
          <w:sz w:val="21"/>
          <w:szCs w:val="21"/>
          <w:lang w:val="pt-BR" w:eastAsia="pt-BR"/>
        </w:rPr>
        <w:t xml:space="preserve"> $fillable </w:t>
      </w:r>
      <w:r w:rsidRPr="00E73C94">
        <w:rPr>
          <w:rFonts w:ascii="Consolas" w:eastAsia="Times New Roman" w:hAnsi="Consolas" w:cs="Times New Roman"/>
          <w:color w:val="AE81FF"/>
          <w:sz w:val="21"/>
          <w:szCs w:val="21"/>
          <w:lang w:val="pt-BR" w:eastAsia="pt-BR"/>
        </w:rPr>
        <w:t>=</w:t>
      </w:r>
      <w:r w:rsidRPr="00E73C94">
        <w:rPr>
          <w:rFonts w:ascii="Consolas" w:eastAsia="Times New Roman" w:hAnsi="Consolas" w:cs="Times New Roman"/>
          <w:color w:val="666666"/>
          <w:sz w:val="21"/>
          <w:szCs w:val="21"/>
          <w:lang w:val="pt-BR" w:eastAsia="pt-BR"/>
        </w:rPr>
        <w:t xml:space="preserve"> [</w:t>
      </w:r>
      <w:r w:rsidRPr="00E73C94">
        <w:rPr>
          <w:rFonts w:ascii="Consolas" w:eastAsia="Times New Roman" w:hAnsi="Consolas" w:cs="Times New Roman"/>
          <w:color w:val="FFB200"/>
          <w:sz w:val="21"/>
          <w:szCs w:val="21"/>
          <w:lang w:val="pt-BR" w:eastAsia="pt-BR"/>
        </w:rPr>
        <w:t>'name'</w:t>
      </w:r>
      <w:r w:rsidRPr="00E73C94">
        <w:rPr>
          <w:rFonts w:ascii="Consolas" w:eastAsia="Times New Roman" w:hAnsi="Consolas" w:cs="Times New Roman"/>
          <w:color w:val="666666"/>
          <w:sz w:val="21"/>
          <w:szCs w:val="21"/>
          <w:lang w:val="pt-BR" w:eastAsia="pt-BR"/>
        </w:rPr>
        <w:t>,</w:t>
      </w:r>
      <w:r w:rsidRPr="00E73C94">
        <w:rPr>
          <w:rFonts w:ascii="Consolas" w:eastAsia="Times New Roman" w:hAnsi="Consolas" w:cs="Times New Roman"/>
          <w:color w:val="FFB200"/>
          <w:sz w:val="21"/>
          <w:szCs w:val="21"/>
          <w:lang w:val="pt-BR" w:eastAsia="pt-BR"/>
        </w:rPr>
        <w:t>'description'</w:t>
      </w:r>
      <w:r w:rsidRPr="00E73C94">
        <w:rPr>
          <w:rFonts w:ascii="Consolas" w:eastAsia="Times New Roman" w:hAnsi="Consolas" w:cs="Times New Roman"/>
          <w:color w:val="666666"/>
          <w:sz w:val="21"/>
          <w:szCs w:val="21"/>
          <w:lang w:val="pt-BR" w:eastAsia="pt-BR"/>
        </w:rPr>
        <w:t>,</w:t>
      </w:r>
      <w:r w:rsidRPr="00E73C94">
        <w:rPr>
          <w:rFonts w:ascii="Consolas" w:eastAsia="Times New Roman" w:hAnsi="Consolas" w:cs="Times New Roman"/>
          <w:color w:val="FFB200"/>
          <w:sz w:val="21"/>
          <w:szCs w:val="21"/>
          <w:lang w:val="pt-BR" w:eastAsia="pt-BR"/>
        </w:rPr>
        <w:t>'latitude'</w:t>
      </w:r>
      <w:r w:rsidRPr="00E73C94">
        <w:rPr>
          <w:rFonts w:ascii="Consolas" w:eastAsia="Times New Roman" w:hAnsi="Consolas" w:cs="Times New Roman"/>
          <w:color w:val="666666"/>
          <w:sz w:val="21"/>
          <w:szCs w:val="21"/>
          <w:lang w:val="pt-BR" w:eastAsia="pt-BR"/>
        </w:rPr>
        <w:t>,</w:t>
      </w:r>
      <w:r w:rsidRPr="00E73C94">
        <w:rPr>
          <w:rFonts w:ascii="Consolas" w:eastAsia="Times New Roman" w:hAnsi="Consolas" w:cs="Times New Roman"/>
          <w:color w:val="FFB200"/>
          <w:sz w:val="21"/>
          <w:szCs w:val="21"/>
          <w:lang w:val="pt-BR" w:eastAsia="pt-BR"/>
        </w:rPr>
        <w:t>'longitude'</w:t>
      </w:r>
      <w:r w:rsidRPr="00E73C94">
        <w:rPr>
          <w:rFonts w:ascii="Consolas" w:eastAsia="Times New Roman" w:hAnsi="Consolas" w:cs="Times New Roman"/>
          <w:color w:val="666666"/>
          <w:sz w:val="21"/>
          <w:szCs w:val="21"/>
          <w:lang w:val="pt-BR" w:eastAsia="pt-BR"/>
        </w:rPr>
        <w:t>,</w:t>
      </w:r>
      <w:r w:rsidRPr="00E73C94">
        <w:rPr>
          <w:rFonts w:ascii="Consolas" w:eastAsia="Times New Roman" w:hAnsi="Consolas" w:cs="Times New Roman"/>
          <w:color w:val="FFB200"/>
          <w:sz w:val="21"/>
          <w:szCs w:val="21"/>
          <w:lang w:val="pt-BR" w:eastAsia="pt-BR"/>
        </w:rPr>
        <w:t>'address'</w:t>
      </w:r>
      <w:r w:rsidRPr="00E73C94">
        <w:rPr>
          <w:rFonts w:ascii="Consolas" w:eastAsia="Times New Roman" w:hAnsi="Consolas" w:cs="Times New Roman"/>
          <w:color w:val="666666"/>
          <w:sz w:val="21"/>
          <w:szCs w:val="21"/>
          <w:lang w:val="pt-BR" w:eastAsia="pt-BR"/>
        </w:rPr>
        <w:t>,</w:t>
      </w:r>
      <w:r w:rsidRPr="00E73C94">
        <w:rPr>
          <w:rFonts w:ascii="Consolas" w:eastAsia="Times New Roman" w:hAnsi="Consolas" w:cs="Times New Roman"/>
          <w:color w:val="FFB200"/>
          <w:sz w:val="21"/>
          <w:szCs w:val="21"/>
          <w:lang w:val="pt-BR" w:eastAsia="pt-BR"/>
        </w:rPr>
        <w:t>'category'</w:t>
      </w:r>
      <w:r w:rsidRPr="00E73C94">
        <w:rPr>
          <w:rFonts w:ascii="Consolas" w:eastAsia="Times New Roman" w:hAnsi="Consolas" w:cs="Times New Roman"/>
          <w:color w:val="666666"/>
          <w:sz w:val="21"/>
          <w:szCs w:val="21"/>
          <w:lang w:val="pt-BR" w:eastAsia="pt-BR"/>
        </w:rPr>
        <w:t>];</w:t>
      </w:r>
    </w:p>
    <w:p w14:paraId="6A7D4916" w14:textId="77777777" w:rsidR="00E73C94" w:rsidRPr="00E73C94" w:rsidRDefault="00E73C94" w:rsidP="00E73C94">
      <w:pPr>
        <w:shd w:val="clear" w:color="auto" w:fill="000000"/>
        <w:spacing w:after="0" w:line="285" w:lineRule="atLeast"/>
        <w:rPr>
          <w:rFonts w:ascii="Consolas" w:eastAsia="Times New Roman" w:hAnsi="Consolas" w:cs="Times New Roman"/>
          <w:color w:val="666666"/>
          <w:sz w:val="21"/>
          <w:szCs w:val="21"/>
          <w:lang w:val="pt-BR" w:eastAsia="pt-BR"/>
        </w:rPr>
      </w:pPr>
    </w:p>
    <w:p w14:paraId="6369CB33" w14:textId="77777777" w:rsidR="00E73C94" w:rsidRPr="00E73C94" w:rsidRDefault="00E73C94" w:rsidP="00E73C94">
      <w:pPr>
        <w:shd w:val="clear" w:color="auto" w:fill="000000"/>
        <w:spacing w:after="0" w:line="285" w:lineRule="atLeast"/>
        <w:rPr>
          <w:rFonts w:ascii="Consolas" w:eastAsia="Times New Roman" w:hAnsi="Consolas" w:cs="Times New Roman"/>
          <w:color w:val="666666"/>
          <w:sz w:val="21"/>
          <w:szCs w:val="21"/>
          <w:lang w:val="pt-BR" w:eastAsia="pt-BR"/>
        </w:rPr>
      </w:pPr>
      <w:r w:rsidRPr="00E73C94">
        <w:rPr>
          <w:rFonts w:ascii="Consolas" w:eastAsia="Times New Roman" w:hAnsi="Consolas" w:cs="Times New Roman"/>
          <w:color w:val="666666"/>
          <w:sz w:val="21"/>
          <w:szCs w:val="21"/>
          <w:lang w:val="pt-BR" w:eastAsia="pt-BR"/>
        </w:rPr>
        <w:t xml:space="preserve">    </w:t>
      </w:r>
      <w:r w:rsidRPr="00E73C94">
        <w:rPr>
          <w:rFonts w:ascii="Consolas" w:eastAsia="Times New Roman" w:hAnsi="Consolas" w:cs="Times New Roman"/>
          <w:color w:val="7DA2FA"/>
          <w:sz w:val="21"/>
          <w:szCs w:val="21"/>
          <w:lang w:val="pt-BR" w:eastAsia="pt-BR"/>
        </w:rPr>
        <w:t>protected</w:t>
      </w:r>
      <w:r w:rsidRPr="00E73C94">
        <w:rPr>
          <w:rFonts w:ascii="Consolas" w:eastAsia="Times New Roman" w:hAnsi="Consolas" w:cs="Times New Roman"/>
          <w:color w:val="666666"/>
          <w:sz w:val="21"/>
          <w:szCs w:val="21"/>
          <w:lang w:val="pt-BR" w:eastAsia="pt-BR"/>
        </w:rPr>
        <w:t xml:space="preserve"> $casts </w:t>
      </w:r>
      <w:r w:rsidRPr="00E73C94">
        <w:rPr>
          <w:rFonts w:ascii="Consolas" w:eastAsia="Times New Roman" w:hAnsi="Consolas" w:cs="Times New Roman"/>
          <w:color w:val="AE81FF"/>
          <w:sz w:val="21"/>
          <w:szCs w:val="21"/>
          <w:lang w:val="pt-BR" w:eastAsia="pt-BR"/>
        </w:rPr>
        <w:t>=</w:t>
      </w:r>
      <w:r w:rsidRPr="00E73C94">
        <w:rPr>
          <w:rFonts w:ascii="Consolas" w:eastAsia="Times New Roman" w:hAnsi="Consolas" w:cs="Times New Roman"/>
          <w:color w:val="666666"/>
          <w:sz w:val="21"/>
          <w:szCs w:val="21"/>
          <w:lang w:val="pt-BR" w:eastAsia="pt-BR"/>
        </w:rPr>
        <w:t xml:space="preserve"> [</w:t>
      </w:r>
    </w:p>
    <w:p w14:paraId="6CA5472E" w14:textId="77777777" w:rsidR="00E73C94" w:rsidRPr="00E73C94" w:rsidRDefault="00E73C94" w:rsidP="00E73C94">
      <w:pPr>
        <w:shd w:val="clear" w:color="auto" w:fill="000000"/>
        <w:spacing w:after="0" w:line="285" w:lineRule="atLeast"/>
        <w:rPr>
          <w:rFonts w:ascii="Consolas" w:eastAsia="Times New Roman" w:hAnsi="Consolas" w:cs="Times New Roman"/>
          <w:color w:val="666666"/>
          <w:sz w:val="21"/>
          <w:szCs w:val="21"/>
          <w:lang w:val="pt-BR" w:eastAsia="pt-BR"/>
        </w:rPr>
      </w:pPr>
      <w:r w:rsidRPr="00E73C94">
        <w:rPr>
          <w:rFonts w:ascii="Consolas" w:eastAsia="Times New Roman" w:hAnsi="Consolas" w:cs="Times New Roman"/>
          <w:color w:val="666666"/>
          <w:sz w:val="21"/>
          <w:szCs w:val="21"/>
          <w:lang w:val="pt-BR" w:eastAsia="pt-BR"/>
        </w:rPr>
        <w:t xml:space="preserve">        </w:t>
      </w:r>
      <w:r w:rsidRPr="00E73C94">
        <w:rPr>
          <w:rFonts w:ascii="Consolas" w:eastAsia="Times New Roman" w:hAnsi="Consolas" w:cs="Times New Roman"/>
          <w:color w:val="FFB200"/>
          <w:sz w:val="21"/>
          <w:szCs w:val="21"/>
          <w:lang w:val="pt-BR" w:eastAsia="pt-BR"/>
        </w:rPr>
        <w:t>'latitude'</w:t>
      </w:r>
      <w:r w:rsidRPr="00E73C94">
        <w:rPr>
          <w:rFonts w:ascii="Consolas" w:eastAsia="Times New Roman" w:hAnsi="Consolas" w:cs="Times New Roman"/>
          <w:color w:val="666666"/>
          <w:sz w:val="21"/>
          <w:szCs w:val="21"/>
          <w:lang w:val="pt-BR" w:eastAsia="pt-BR"/>
        </w:rPr>
        <w:t xml:space="preserve"> </w:t>
      </w:r>
      <w:r w:rsidRPr="00E73C94">
        <w:rPr>
          <w:rFonts w:ascii="Consolas" w:eastAsia="Times New Roman" w:hAnsi="Consolas" w:cs="Times New Roman"/>
          <w:color w:val="AE81FF"/>
          <w:sz w:val="21"/>
          <w:szCs w:val="21"/>
          <w:lang w:val="pt-BR" w:eastAsia="pt-BR"/>
        </w:rPr>
        <w:t>=&gt;</w:t>
      </w:r>
      <w:r w:rsidRPr="00E73C94">
        <w:rPr>
          <w:rFonts w:ascii="Consolas" w:eastAsia="Times New Roman" w:hAnsi="Consolas" w:cs="Times New Roman"/>
          <w:color w:val="666666"/>
          <w:sz w:val="21"/>
          <w:szCs w:val="21"/>
          <w:lang w:val="pt-BR" w:eastAsia="pt-BR"/>
        </w:rPr>
        <w:t xml:space="preserve"> </w:t>
      </w:r>
      <w:r w:rsidRPr="00E73C94">
        <w:rPr>
          <w:rFonts w:ascii="Consolas" w:eastAsia="Times New Roman" w:hAnsi="Consolas" w:cs="Times New Roman"/>
          <w:color w:val="FFB200"/>
          <w:sz w:val="21"/>
          <w:szCs w:val="21"/>
          <w:lang w:val="pt-BR" w:eastAsia="pt-BR"/>
        </w:rPr>
        <w:t>'float'</w:t>
      </w:r>
      <w:r w:rsidRPr="00E73C94">
        <w:rPr>
          <w:rFonts w:ascii="Consolas" w:eastAsia="Times New Roman" w:hAnsi="Consolas" w:cs="Times New Roman"/>
          <w:color w:val="666666"/>
          <w:sz w:val="21"/>
          <w:szCs w:val="21"/>
          <w:lang w:val="pt-BR" w:eastAsia="pt-BR"/>
        </w:rPr>
        <w:t>,</w:t>
      </w:r>
    </w:p>
    <w:p w14:paraId="1BA89FE2" w14:textId="77777777" w:rsidR="00E73C94" w:rsidRPr="00E73C94" w:rsidRDefault="00E73C94" w:rsidP="00E73C94">
      <w:pPr>
        <w:shd w:val="clear" w:color="auto" w:fill="000000"/>
        <w:spacing w:after="0" w:line="285" w:lineRule="atLeast"/>
        <w:rPr>
          <w:rFonts w:ascii="Consolas" w:eastAsia="Times New Roman" w:hAnsi="Consolas" w:cs="Times New Roman"/>
          <w:color w:val="666666"/>
          <w:sz w:val="21"/>
          <w:szCs w:val="21"/>
          <w:lang w:val="pt-BR" w:eastAsia="pt-BR"/>
        </w:rPr>
      </w:pPr>
      <w:r w:rsidRPr="00E73C94">
        <w:rPr>
          <w:rFonts w:ascii="Consolas" w:eastAsia="Times New Roman" w:hAnsi="Consolas" w:cs="Times New Roman"/>
          <w:color w:val="666666"/>
          <w:sz w:val="21"/>
          <w:szCs w:val="21"/>
          <w:lang w:val="pt-BR" w:eastAsia="pt-BR"/>
        </w:rPr>
        <w:t xml:space="preserve">        </w:t>
      </w:r>
      <w:r w:rsidRPr="00E73C94">
        <w:rPr>
          <w:rFonts w:ascii="Consolas" w:eastAsia="Times New Roman" w:hAnsi="Consolas" w:cs="Times New Roman"/>
          <w:color w:val="FFB200"/>
          <w:sz w:val="21"/>
          <w:szCs w:val="21"/>
          <w:lang w:val="pt-BR" w:eastAsia="pt-BR"/>
        </w:rPr>
        <w:t>'longitude'</w:t>
      </w:r>
      <w:r w:rsidRPr="00E73C94">
        <w:rPr>
          <w:rFonts w:ascii="Consolas" w:eastAsia="Times New Roman" w:hAnsi="Consolas" w:cs="Times New Roman"/>
          <w:color w:val="666666"/>
          <w:sz w:val="21"/>
          <w:szCs w:val="21"/>
          <w:lang w:val="pt-BR" w:eastAsia="pt-BR"/>
        </w:rPr>
        <w:t xml:space="preserve"> </w:t>
      </w:r>
      <w:r w:rsidRPr="00E73C94">
        <w:rPr>
          <w:rFonts w:ascii="Consolas" w:eastAsia="Times New Roman" w:hAnsi="Consolas" w:cs="Times New Roman"/>
          <w:color w:val="AE81FF"/>
          <w:sz w:val="21"/>
          <w:szCs w:val="21"/>
          <w:lang w:val="pt-BR" w:eastAsia="pt-BR"/>
        </w:rPr>
        <w:t>=&gt;</w:t>
      </w:r>
      <w:r w:rsidRPr="00E73C94">
        <w:rPr>
          <w:rFonts w:ascii="Consolas" w:eastAsia="Times New Roman" w:hAnsi="Consolas" w:cs="Times New Roman"/>
          <w:color w:val="666666"/>
          <w:sz w:val="21"/>
          <w:szCs w:val="21"/>
          <w:lang w:val="pt-BR" w:eastAsia="pt-BR"/>
        </w:rPr>
        <w:t xml:space="preserve"> </w:t>
      </w:r>
      <w:r w:rsidRPr="00E73C94">
        <w:rPr>
          <w:rFonts w:ascii="Consolas" w:eastAsia="Times New Roman" w:hAnsi="Consolas" w:cs="Times New Roman"/>
          <w:color w:val="FFB200"/>
          <w:sz w:val="21"/>
          <w:szCs w:val="21"/>
          <w:lang w:val="pt-BR" w:eastAsia="pt-BR"/>
        </w:rPr>
        <w:t>'float'</w:t>
      </w:r>
      <w:r w:rsidRPr="00E73C94">
        <w:rPr>
          <w:rFonts w:ascii="Consolas" w:eastAsia="Times New Roman" w:hAnsi="Consolas" w:cs="Times New Roman"/>
          <w:color w:val="666666"/>
          <w:sz w:val="21"/>
          <w:szCs w:val="21"/>
          <w:lang w:val="pt-BR" w:eastAsia="pt-BR"/>
        </w:rPr>
        <w:t>,</w:t>
      </w:r>
    </w:p>
    <w:p w14:paraId="2F0A516F" w14:textId="77777777" w:rsidR="00E73C94" w:rsidRPr="00E73C94" w:rsidRDefault="00E73C94" w:rsidP="00E73C94">
      <w:pPr>
        <w:shd w:val="clear" w:color="auto" w:fill="000000"/>
        <w:spacing w:after="0" w:line="285" w:lineRule="atLeast"/>
        <w:rPr>
          <w:rFonts w:ascii="Consolas" w:eastAsia="Times New Roman" w:hAnsi="Consolas" w:cs="Times New Roman"/>
          <w:color w:val="666666"/>
          <w:sz w:val="21"/>
          <w:szCs w:val="21"/>
          <w:lang w:val="pt-BR" w:eastAsia="pt-BR"/>
        </w:rPr>
      </w:pPr>
      <w:r w:rsidRPr="00E73C94">
        <w:rPr>
          <w:rFonts w:ascii="Consolas" w:eastAsia="Times New Roman" w:hAnsi="Consolas" w:cs="Times New Roman"/>
          <w:color w:val="666666"/>
          <w:sz w:val="21"/>
          <w:szCs w:val="21"/>
          <w:lang w:val="pt-BR" w:eastAsia="pt-BR"/>
        </w:rPr>
        <w:t>    ];</w:t>
      </w:r>
    </w:p>
    <w:p w14:paraId="39E2C8DF" w14:textId="77777777" w:rsidR="00E73C94" w:rsidRPr="00E73C94" w:rsidRDefault="00E73C94" w:rsidP="00E73C94">
      <w:pPr>
        <w:shd w:val="clear" w:color="auto" w:fill="000000"/>
        <w:spacing w:after="0" w:line="285" w:lineRule="atLeast"/>
        <w:rPr>
          <w:rFonts w:ascii="Consolas" w:eastAsia="Times New Roman" w:hAnsi="Consolas" w:cs="Times New Roman"/>
          <w:color w:val="666666"/>
          <w:sz w:val="21"/>
          <w:szCs w:val="21"/>
          <w:lang w:val="pt-BR" w:eastAsia="pt-BR"/>
        </w:rPr>
      </w:pPr>
    </w:p>
    <w:p w14:paraId="4C40D9AB" w14:textId="77777777" w:rsidR="00E73C94" w:rsidRPr="00E73C94" w:rsidRDefault="00E73C94" w:rsidP="00E73C94">
      <w:pPr>
        <w:shd w:val="clear" w:color="auto" w:fill="000000"/>
        <w:spacing w:after="0" w:line="285" w:lineRule="atLeast"/>
        <w:rPr>
          <w:rFonts w:ascii="Consolas" w:eastAsia="Times New Roman" w:hAnsi="Consolas" w:cs="Times New Roman"/>
          <w:color w:val="666666"/>
          <w:sz w:val="21"/>
          <w:szCs w:val="21"/>
          <w:lang w:val="pt-BR" w:eastAsia="pt-BR"/>
        </w:rPr>
      </w:pPr>
      <w:r w:rsidRPr="00E73C94">
        <w:rPr>
          <w:rFonts w:ascii="Consolas" w:eastAsia="Times New Roman" w:hAnsi="Consolas" w:cs="Times New Roman"/>
          <w:color w:val="666666"/>
          <w:sz w:val="21"/>
          <w:szCs w:val="21"/>
          <w:lang w:val="pt-BR" w:eastAsia="pt-BR"/>
        </w:rPr>
        <w:t>}</w:t>
      </w:r>
    </w:p>
    <w:p w14:paraId="15CF5690" w14:textId="77777777" w:rsidR="00E73C94" w:rsidRDefault="00E73C94"/>
    <w:p w14:paraId="07828B7C" w14:textId="77777777" w:rsidR="008B49EE" w:rsidRDefault="00D63E49">
      <w:pPr>
        <w:pStyle w:val="Ttulo2"/>
      </w:pPr>
      <w:r>
        <w:lastRenderedPageBreak/>
        <w:t>8) Criar controllers</w:t>
      </w:r>
    </w:p>
    <w:p w14:paraId="362DB803" w14:textId="77777777" w:rsidR="008B49EE" w:rsidRDefault="00D63E49">
      <w:r>
        <w:t>Crie o controller principal (resource) e o controller da API:</w:t>
      </w:r>
    </w:p>
    <w:p w14:paraId="12F92C20" w14:textId="77777777" w:rsidR="008B49EE" w:rsidRDefault="00D63E49">
      <w:r>
        <w:rPr>
          <w:rFonts w:ascii="Courier New" w:hAnsi="Courier New"/>
          <w:sz w:val="20"/>
        </w:rPr>
        <w:t>php artisan make:controller LocationController --resource</w:t>
      </w:r>
      <w:r>
        <w:rPr>
          <w:rFonts w:ascii="Courier New" w:hAnsi="Courier New"/>
          <w:sz w:val="20"/>
        </w:rPr>
        <w:br/>
        <w:t>php artisan make:controller Api/LocationController</w:t>
      </w:r>
      <w:r>
        <w:rPr>
          <w:rFonts w:ascii="Courier New" w:hAnsi="Courier New"/>
          <w:sz w:val="20"/>
        </w:rPr>
        <w:br/>
      </w:r>
    </w:p>
    <w:p w14:paraId="7C1E83B7" w14:textId="5D2B2176" w:rsidR="008B49EE" w:rsidRDefault="00D63E49">
      <w:r>
        <w:t>Implemente os métodos (index, create, store, show, edit, update, destroy) no LocationController conforme seu roteiro. No controller da API implemente os endpoints REST (index, store, show, update, destroy).</w:t>
      </w:r>
    </w:p>
    <w:p w14:paraId="5AAFA46D" w14:textId="22ADE44A" w:rsidR="00D63E49" w:rsidRDefault="00D63E49"/>
    <w:p w14:paraId="041BAF99" w14:textId="352C235A" w:rsidR="00D63E49" w:rsidRDefault="00D63E49"/>
    <w:p w14:paraId="7954F1F5" w14:textId="4AD34208" w:rsidR="00D63E49" w:rsidRDefault="00D63E49"/>
    <w:p w14:paraId="25991AD4" w14:textId="7DA6FC65" w:rsidR="00D63E49" w:rsidRDefault="00D63E49"/>
    <w:p w14:paraId="0A2DB68A" w14:textId="16C08BC0" w:rsidR="00D63E49" w:rsidRDefault="00D63E49"/>
    <w:p w14:paraId="73BE0064" w14:textId="1D3253B1" w:rsidR="00D63E49" w:rsidRDefault="00D63E49">
      <w:r w:rsidRPr="00D63E49">
        <w:drawing>
          <wp:inline distT="0" distB="0" distL="0" distR="0" wp14:anchorId="2EC1692B" wp14:editId="4CEC757B">
            <wp:extent cx="2448267" cy="1095528"/>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48267" cy="1095528"/>
                    </a:xfrm>
                    <a:prstGeom prst="rect">
                      <a:avLst/>
                    </a:prstGeom>
                  </pic:spPr>
                </pic:pic>
              </a:graphicData>
            </a:graphic>
          </wp:inline>
        </w:drawing>
      </w:r>
    </w:p>
    <w:p w14:paraId="6516D283" w14:textId="77777777" w:rsidR="00D63E49" w:rsidRPr="00D63E49" w:rsidRDefault="00D63E49" w:rsidP="00D63E49">
      <w:pPr>
        <w:shd w:val="clear" w:color="auto" w:fill="000000"/>
        <w:spacing w:line="285" w:lineRule="atLeast"/>
        <w:rPr>
          <w:rFonts w:ascii="Consolas" w:eastAsia="Times New Roman" w:hAnsi="Consolas" w:cs="Times New Roman"/>
          <w:color w:val="666666"/>
          <w:sz w:val="21"/>
          <w:szCs w:val="21"/>
          <w:lang w:val="pt-BR" w:eastAsia="pt-BR"/>
        </w:rPr>
      </w:pPr>
      <w:r>
        <w:t>LocationController:</w:t>
      </w:r>
      <w:r>
        <w:br/>
      </w:r>
      <w:r w:rsidRPr="00D63E49">
        <w:rPr>
          <w:rFonts w:ascii="Consolas" w:eastAsia="Times New Roman" w:hAnsi="Consolas" w:cs="Times New Roman"/>
          <w:color w:val="666666"/>
          <w:sz w:val="21"/>
          <w:szCs w:val="21"/>
          <w:lang w:val="pt-BR" w:eastAsia="pt-BR"/>
        </w:rPr>
        <w:t>&lt;?php</w:t>
      </w:r>
    </w:p>
    <w:p w14:paraId="3796C9C7"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p>
    <w:p w14:paraId="2EC79722"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AE81FF"/>
          <w:sz w:val="21"/>
          <w:szCs w:val="21"/>
          <w:lang w:val="pt-BR" w:eastAsia="pt-BR"/>
        </w:rPr>
        <w:t>namespace</w:t>
      </w:r>
      <w:r w:rsidRPr="00D63E49">
        <w:rPr>
          <w:rFonts w:ascii="Consolas" w:eastAsia="Times New Roman" w:hAnsi="Consolas" w:cs="Times New Roman"/>
          <w:color w:val="666666"/>
          <w:sz w:val="21"/>
          <w:szCs w:val="21"/>
          <w:lang w:val="pt-BR" w:eastAsia="pt-BR"/>
        </w:rPr>
        <w:t xml:space="preserve"> App\Http\Controllers;</w:t>
      </w:r>
    </w:p>
    <w:p w14:paraId="39FDC3E6"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p>
    <w:p w14:paraId="57513282"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AE81FF"/>
          <w:sz w:val="21"/>
          <w:szCs w:val="21"/>
          <w:lang w:val="pt-BR" w:eastAsia="pt-BR"/>
        </w:rPr>
        <w:t>use</w:t>
      </w:r>
      <w:r w:rsidRPr="00D63E49">
        <w:rPr>
          <w:rFonts w:ascii="Consolas" w:eastAsia="Times New Roman" w:hAnsi="Consolas" w:cs="Times New Roman"/>
          <w:color w:val="666666"/>
          <w:sz w:val="21"/>
          <w:szCs w:val="21"/>
          <w:lang w:val="pt-BR" w:eastAsia="pt-BR"/>
        </w:rPr>
        <w:t xml:space="preserve"> App\Models\</w:t>
      </w:r>
      <w:r w:rsidRPr="00D63E49">
        <w:rPr>
          <w:rFonts w:ascii="Consolas" w:eastAsia="Times New Roman" w:hAnsi="Consolas" w:cs="Times New Roman"/>
          <w:i/>
          <w:iCs/>
          <w:color w:val="27B9B1"/>
          <w:sz w:val="21"/>
          <w:szCs w:val="21"/>
          <w:lang w:val="pt-BR" w:eastAsia="pt-BR"/>
        </w:rPr>
        <w:t>Location</w:t>
      </w:r>
      <w:r w:rsidRPr="00D63E49">
        <w:rPr>
          <w:rFonts w:ascii="Consolas" w:eastAsia="Times New Roman" w:hAnsi="Consolas" w:cs="Times New Roman"/>
          <w:color w:val="666666"/>
          <w:sz w:val="21"/>
          <w:szCs w:val="21"/>
          <w:lang w:val="pt-BR" w:eastAsia="pt-BR"/>
        </w:rPr>
        <w:t>;</w:t>
      </w:r>
    </w:p>
    <w:p w14:paraId="610B8AE7"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AE81FF"/>
          <w:sz w:val="21"/>
          <w:szCs w:val="21"/>
          <w:lang w:val="pt-BR" w:eastAsia="pt-BR"/>
        </w:rPr>
        <w:t>use</w:t>
      </w:r>
      <w:r w:rsidRPr="00D63E49">
        <w:rPr>
          <w:rFonts w:ascii="Consolas" w:eastAsia="Times New Roman" w:hAnsi="Consolas" w:cs="Times New Roman"/>
          <w:color w:val="666666"/>
          <w:sz w:val="21"/>
          <w:szCs w:val="21"/>
          <w:lang w:val="pt-BR" w:eastAsia="pt-BR"/>
        </w:rPr>
        <w:t xml:space="preserve"> Illuminate\Http\</w:t>
      </w:r>
      <w:r w:rsidRPr="00D63E49">
        <w:rPr>
          <w:rFonts w:ascii="Consolas" w:eastAsia="Times New Roman" w:hAnsi="Consolas" w:cs="Times New Roman"/>
          <w:i/>
          <w:iCs/>
          <w:color w:val="27B9B1"/>
          <w:sz w:val="21"/>
          <w:szCs w:val="21"/>
          <w:lang w:val="pt-BR" w:eastAsia="pt-BR"/>
        </w:rPr>
        <w:t>Request</w:t>
      </w:r>
      <w:r w:rsidRPr="00D63E49">
        <w:rPr>
          <w:rFonts w:ascii="Consolas" w:eastAsia="Times New Roman" w:hAnsi="Consolas" w:cs="Times New Roman"/>
          <w:color w:val="666666"/>
          <w:sz w:val="21"/>
          <w:szCs w:val="21"/>
          <w:lang w:val="pt-BR" w:eastAsia="pt-BR"/>
        </w:rPr>
        <w:t>;</w:t>
      </w:r>
    </w:p>
    <w:p w14:paraId="12DCAC6B"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p>
    <w:p w14:paraId="36CF38F2"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i/>
          <w:iCs/>
          <w:color w:val="7DA2FA"/>
          <w:sz w:val="21"/>
          <w:szCs w:val="21"/>
          <w:lang w:val="pt-BR" w:eastAsia="pt-BR"/>
        </w:rPr>
        <w:t>class</w:t>
      </w:r>
      <w:r w:rsidRPr="00D63E49">
        <w:rPr>
          <w:rFonts w:ascii="Consolas" w:eastAsia="Times New Roman" w:hAnsi="Consolas" w:cs="Times New Roman"/>
          <w:color w:val="666666"/>
          <w:sz w:val="21"/>
          <w:szCs w:val="21"/>
          <w:lang w:val="pt-BR" w:eastAsia="pt-BR"/>
        </w:rPr>
        <w:t xml:space="preserve"> LocationController </w:t>
      </w:r>
      <w:r w:rsidRPr="00D63E49">
        <w:rPr>
          <w:rFonts w:ascii="Consolas" w:eastAsia="Times New Roman" w:hAnsi="Consolas" w:cs="Times New Roman"/>
          <w:color w:val="7DA2FA"/>
          <w:sz w:val="21"/>
          <w:szCs w:val="21"/>
          <w:lang w:val="pt-BR" w:eastAsia="pt-BR"/>
        </w:rPr>
        <w:t>extends</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i/>
          <w:iCs/>
          <w:color w:val="27B9B1"/>
          <w:sz w:val="21"/>
          <w:szCs w:val="21"/>
          <w:u w:val="single"/>
          <w:lang w:val="pt-BR" w:eastAsia="pt-BR"/>
        </w:rPr>
        <w:t>Controller</w:t>
      </w:r>
    </w:p>
    <w:p w14:paraId="46C87EF8"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w:t>
      </w:r>
    </w:p>
    <w:p w14:paraId="14BBCEE2"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553A66"/>
          <w:sz w:val="21"/>
          <w:szCs w:val="21"/>
          <w:lang w:val="pt-BR" w:eastAsia="pt-BR"/>
        </w:rPr>
        <w:t>/**</w:t>
      </w:r>
    </w:p>
    <w:p w14:paraId="03FC5EF7"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553A66"/>
          <w:sz w:val="21"/>
          <w:szCs w:val="21"/>
          <w:lang w:val="pt-BR" w:eastAsia="pt-BR"/>
        </w:rPr>
        <w:t>     * Display a listing of the resource.</w:t>
      </w:r>
    </w:p>
    <w:p w14:paraId="03D3D950"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553A66"/>
          <w:sz w:val="21"/>
          <w:szCs w:val="21"/>
          <w:lang w:val="pt-BR" w:eastAsia="pt-BR"/>
        </w:rPr>
        <w:t>     */</w:t>
      </w:r>
    </w:p>
    <w:p w14:paraId="714492A6"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7DA2FA"/>
          <w:sz w:val="21"/>
          <w:szCs w:val="21"/>
          <w:lang w:val="pt-BR" w:eastAsia="pt-BR"/>
        </w:rPr>
        <w:t>public</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i/>
          <w:iCs/>
          <w:color w:val="7DA2FA"/>
          <w:sz w:val="21"/>
          <w:szCs w:val="21"/>
          <w:lang w:val="pt-BR" w:eastAsia="pt-BR"/>
        </w:rPr>
        <w:t>function</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27B9B1"/>
          <w:sz w:val="21"/>
          <w:szCs w:val="21"/>
          <w:lang w:val="pt-BR" w:eastAsia="pt-BR"/>
        </w:rPr>
        <w:t>index</w:t>
      </w:r>
      <w:r w:rsidRPr="00D63E49">
        <w:rPr>
          <w:rFonts w:ascii="Consolas" w:eastAsia="Times New Roman" w:hAnsi="Consolas" w:cs="Times New Roman"/>
          <w:color w:val="666666"/>
          <w:sz w:val="21"/>
          <w:szCs w:val="21"/>
          <w:lang w:val="pt-BR" w:eastAsia="pt-BR"/>
        </w:rPr>
        <w:t>()</w:t>
      </w:r>
    </w:p>
    <w:p w14:paraId="6EBADA2C"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w:t>
      </w:r>
    </w:p>
    <w:p w14:paraId="1150AB2B"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$locations </w:t>
      </w:r>
      <w:r w:rsidRPr="00D63E49">
        <w:rPr>
          <w:rFonts w:ascii="Consolas" w:eastAsia="Times New Roman" w:hAnsi="Consolas" w:cs="Times New Roman"/>
          <w:color w:val="AE81FF"/>
          <w:sz w:val="21"/>
          <w:szCs w:val="21"/>
          <w:lang w:val="pt-BR" w:eastAsia="pt-BR"/>
        </w:rPr>
        <w:t>=</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i/>
          <w:iCs/>
          <w:color w:val="27B9B1"/>
          <w:sz w:val="21"/>
          <w:szCs w:val="21"/>
          <w:lang w:val="pt-BR" w:eastAsia="pt-BR"/>
        </w:rPr>
        <w:t>Location</w:t>
      </w:r>
      <w:r w:rsidRPr="00D63E49">
        <w:rPr>
          <w:rFonts w:ascii="Consolas" w:eastAsia="Times New Roman" w:hAnsi="Consolas" w:cs="Times New Roman"/>
          <w:color w:val="AE81FF"/>
          <w:sz w:val="21"/>
          <w:szCs w:val="21"/>
          <w:lang w:val="pt-BR" w:eastAsia="pt-BR"/>
        </w:rPr>
        <w:t>::</w:t>
      </w:r>
      <w:r w:rsidRPr="00D63E49">
        <w:rPr>
          <w:rFonts w:ascii="Consolas" w:eastAsia="Times New Roman" w:hAnsi="Consolas" w:cs="Times New Roman"/>
          <w:color w:val="27B9B1"/>
          <w:sz w:val="21"/>
          <w:szCs w:val="21"/>
          <w:lang w:val="pt-BR" w:eastAsia="pt-BR"/>
        </w:rPr>
        <w:t>all</w:t>
      </w:r>
      <w:r w:rsidRPr="00D63E49">
        <w:rPr>
          <w:rFonts w:ascii="Consolas" w:eastAsia="Times New Roman" w:hAnsi="Consolas" w:cs="Times New Roman"/>
          <w:color w:val="666666"/>
          <w:sz w:val="21"/>
          <w:szCs w:val="21"/>
          <w:lang w:val="pt-BR" w:eastAsia="pt-BR"/>
        </w:rPr>
        <w:t>();</w:t>
      </w:r>
    </w:p>
    <w:p w14:paraId="5EC35AB9"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AE81FF"/>
          <w:sz w:val="21"/>
          <w:szCs w:val="21"/>
          <w:lang w:val="pt-BR" w:eastAsia="pt-BR"/>
        </w:rPr>
        <w:t>return</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27B9B1"/>
          <w:sz w:val="21"/>
          <w:szCs w:val="21"/>
          <w:lang w:val="pt-BR" w:eastAsia="pt-BR"/>
        </w:rPr>
        <w:t>view</w:t>
      </w:r>
      <w:r w:rsidRPr="00D63E49">
        <w:rPr>
          <w:rFonts w:ascii="Consolas" w:eastAsia="Times New Roman" w:hAnsi="Consolas" w:cs="Times New Roman"/>
          <w:color w:val="666666"/>
          <w:sz w:val="21"/>
          <w:szCs w:val="21"/>
          <w:lang w:val="pt-BR" w:eastAsia="pt-BR"/>
        </w:rPr>
        <w:t>(</w:t>
      </w:r>
      <w:r w:rsidRPr="00D63E49">
        <w:rPr>
          <w:rFonts w:ascii="Consolas" w:eastAsia="Times New Roman" w:hAnsi="Consolas" w:cs="Times New Roman"/>
          <w:color w:val="FFB200"/>
          <w:sz w:val="21"/>
          <w:szCs w:val="21"/>
          <w:lang w:val="pt-BR" w:eastAsia="pt-BR"/>
        </w:rPr>
        <w:t>'locations.index'</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27B9B1"/>
          <w:sz w:val="21"/>
          <w:szCs w:val="21"/>
          <w:lang w:val="pt-BR" w:eastAsia="pt-BR"/>
        </w:rPr>
        <w:t>compact</w:t>
      </w:r>
      <w:r w:rsidRPr="00D63E49">
        <w:rPr>
          <w:rFonts w:ascii="Consolas" w:eastAsia="Times New Roman" w:hAnsi="Consolas" w:cs="Times New Roman"/>
          <w:color w:val="666666"/>
          <w:sz w:val="21"/>
          <w:szCs w:val="21"/>
          <w:lang w:val="pt-BR" w:eastAsia="pt-BR"/>
        </w:rPr>
        <w:t>(</w:t>
      </w:r>
      <w:r w:rsidRPr="00D63E49">
        <w:rPr>
          <w:rFonts w:ascii="Consolas" w:eastAsia="Times New Roman" w:hAnsi="Consolas" w:cs="Times New Roman"/>
          <w:color w:val="FFB200"/>
          <w:sz w:val="21"/>
          <w:szCs w:val="21"/>
          <w:lang w:val="pt-BR" w:eastAsia="pt-BR"/>
        </w:rPr>
        <w:t>'locations'</w:t>
      </w:r>
      <w:r w:rsidRPr="00D63E49">
        <w:rPr>
          <w:rFonts w:ascii="Consolas" w:eastAsia="Times New Roman" w:hAnsi="Consolas" w:cs="Times New Roman"/>
          <w:color w:val="666666"/>
          <w:sz w:val="21"/>
          <w:szCs w:val="21"/>
          <w:lang w:val="pt-BR" w:eastAsia="pt-BR"/>
        </w:rPr>
        <w:t>));</w:t>
      </w:r>
    </w:p>
    <w:p w14:paraId="077C5DB4"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w:t>
      </w:r>
    </w:p>
    <w:p w14:paraId="4923647C"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p>
    <w:p w14:paraId="6DD2B552"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553A66"/>
          <w:sz w:val="21"/>
          <w:szCs w:val="21"/>
          <w:lang w:val="pt-BR" w:eastAsia="pt-BR"/>
        </w:rPr>
        <w:t>/**</w:t>
      </w:r>
    </w:p>
    <w:p w14:paraId="4783078B"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553A66"/>
          <w:sz w:val="21"/>
          <w:szCs w:val="21"/>
          <w:lang w:val="pt-BR" w:eastAsia="pt-BR"/>
        </w:rPr>
        <w:t>     * Show the form for creating a new resource.</w:t>
      </w:r>
    </w:p>
    <w:p w14:paraId="08C549F9"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553A66"/>
          <w:sz w:val="21"/>
          <w:szCs w:val="21"/>
          <w:lang w:val="pt-BR" w:eastAsia="pt-BR"/>
        </w:rPr>
        <w:t>     */</w:t>
      </w:r>
    </w:p>
    <w:p w14:paraId="13B38D35"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7DA2FA"/>
          <w:sz w:val="21"/>
          <w:szCs w:val="21"/>
          <w:lang w:val="pt-BR" w:eastAsia="pt-BR"/>
        </w:rPr>
        <w:t>public</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i/>
          <w:iCs/>
          <w:color w:val="7DA2FA"/>
          <w:sz w:val="21"/>
          <w:szCs w:val="21"/>
          <w:lang w:val="pt-BR" w:eastAsia="pt-BR"/>
        </w:rPr>
        <w:t>function</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27B9B1"/>
          <w:sz w:val="21"/>
          <w:szCs w:val="21"/>
          <w:lang w:val="pt-BR" w:eastAsia="pt-BR"/>
        </w:rPr>
        <w:t>create</w:t>
      </w:r>
      <w:r w:rsidRPr="00D63E49">
        <w:rPr>
          <w:rFonts w:ascii="Consolas" w:eastAsia="Times New Roman" w:hAnsi="Consolas" w:cs="Times New Roman"/>
          <w:color w:val="666666"/>
          <w:sz w:val="21"/>
          <w:szCs w:val="21"/>
          <w:lang w:val="pt-BR" w:eastAsia="pt-BR"/>
        </w:rPr>
        <w:t>()</w:t>
      </w:r>
    </w:p>
    <w:p w14:paraId="6A3CE31F"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w:t>
      </w:r>
    </w:p>
    <w:p w14:paraId="3CE2174B"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AE81FF"/>
          <w:sz w:val="21"/>
          <w:szCs w:val="21"/>
          <w:lang w:val="pt-BR" w:eastAsia="pt-BR"/>
        </w:rPr>
        <w:t>return</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27B9B1"/>
          <w:sz w:val="21"/>
          <w:szCs w:val="21"/>
          <w:lang w:val="pt-BR" w:eastAsia="pt-BR"/>
        </w:rPr>
        <w:t>view</w:t>
      </w:r>
      <w:r w:rsidRPr="00D63E49">
        <w:rPr>
          <w:rFonts w:ascii="Consolas" w:eastAsia="Times New Roman" w:hAnsi="Consolas" w:cs="Times New Roman"/>
          <w:color w:val="666666"/>
          <w:sz w:val="21"/>
          <w:szCs w:val="21"/>
          <w:lang w:val="pt-BR" w:eastAsia="pt-BR"/>
        </w:rPr>
        <w:t>(</w:t>
      </w:r>
      <w:r w:rsidRPr="00D63E49">
        <w:rPr>
          <w:rFonts w:ascii="Consolas" w:eastAsia="Times New Roman" w:hAnsi="Consolas" w:cs="Times New Roman"/>
          <w:color w:val="FFB200"/>
          <w:sz w:val="21"/>
          <w:szCs w:val="21"/>
          <w:lang w:val="pt-BR" w:eastAsia="pt-BR"/>
        </w:rPr>
        <w:t>'locations.create'</w:t>
      </w:r>
      <w:r w:rsidRPr="00D63E49">
        <w:rPr>
          <w:rFonts w:ascii="Consolas" w:eastAsia="Times New Roman" w:hAnsi="Consolas" w:cs="Times New Roman"/>
          <w:color w:val="666666"/>
          <w:sz w:val="21"/>
          <w:szCs w:val="21"/>
          <w:lang w:val="pt-BR" w:eastAsia="pt-BR"/>
        </w:rPr>
        <w:t>);</w:t>
      </w:r>
    </w:p>
    <w:p w14:paraId="48A47BD3"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w:t>
      </w:r>
    </w:p>
    <w:p w14:paraId="692F36D9"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p>
    <w:p w14:paraId="535823EF"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553A66"/>
          <w:sz w:val="21"/>
          <w:szCs w:val="21"/>
          <w:lang w:val="pt-BR" w:eastAsia="pt-BR"/>
        </w:rPr>
        <w:t>/**</w:t>
      </w:r>
    </w:p>
    <w:p w14:paraId="77676063"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553A66"/>
          <w:sz w:val="21"/>
          <w:szCs w:val="21"/>
          <w:lang w:val="pt-BR" w:eastAsia="pt-BR"/>
        </w:rPr>
        <w:t>     * Store a newly created resource in storage.</w:t>
      </w:r>
    </w:p>
    <w:p w14:paraId="53E9AAA1"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553A66"/>
          <w:sz w:val="21"/>
          <w:szCs w:val="21"/>
          <w:lang w:val="pt-BR" w:eastAsia="pt-BR"/>
        </w:rPr>
        <w:t>     */</w:t>
      </w:r>
    </w:p>
    <w:p w14:paraId="4643B549"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7DA2FA"/>
          <w:sz w:val="21"/>
          <w:szCs w:val="21"/>
          <w:lang w:val="pt-BR" w:eastAsia="pt-BR"/>
        </w:rPr>
        <w:t>public</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i/>
          <w:iCs/>
          <w:color w:val="7DA2FA"/>
          <w:sz w:val="21"/>
          <w:szCs w:val="21"/>
          <w:lang w:val="pt-BR" w:eastAsia="pt-BR"/>
        </w:rPr>
        <w:t>function</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27B9B1"/>
          <w:sz w:val="21"/>
          <w:szCs w:val="21"/>
          <w:lang w:val="pt-BR" w:eastAsia="pt-BR"/>
        </w:rPr>
        <w:t>store</w:t>
      </w:r>
      <w:r w:rsidRPr="00D63E49">
        <w:rPr>
          <w:rFonts w:ascii="Consolas" w:eastAsia="Times New Roman" w:hAnsi="Consolas" w:cs="Times New Roman"/>
          <w:color w:val="666666"/>
          <w:sz w:val="21"/>
          <w:szCs w:val="21"/>
          <w:lang w:val="pt-BR" w:eastAsia="pt-BR"/>
        </w:rPr>
        <w:t>(</w:t>
      </w:r>
      <w:r w:rsidRPr="00D63E49">
        <w:rPr>
          <w:rFonts w:ascii="Consolas" w:eastAsia="Times New Roman" w:hAnsi="Consolas" w:cs="Times New Roman"/>
          <w:i/>
          <w:iCs/>
          <w:color w:val="27B9B1"/>
          <w:sz w:val="21"/>
          <w:szCs w:val="21"/>
          <w:lang w:val="pt-BR" w:eastAsia="pt-BR"/>
        </w:rPr>
        <w:t>Request</w:t>
      </w:r>
      <w:r w:rsidRPr="00D63E49">
        <w:rPr>
          <w:rFonts w:ascii="Consolas" w:eastAsia="Times New Roman" w:hAnsi="Consolas" w:cs="Times New Roman"/>
          <w:color w:val="666666"/>
          <w:sz w:val="21"/>
          <w:szCs w:val="21"/>
          <w:lang w:val="pt-BR" w:eastAsia="pt-BR"/>
        </w:rPr>
        <w:t xml:space="preserve"> $request)</w:t>
      </w:r>
    </w:p>
    <w:p w14:paraId="2E8E8058"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w:t>
      </w:r>
    </w:p>
    <w:p w14:paraId="2BDE8D1B"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$request</w:t>
      </w:r>
      <w:r w:rsidRPr="00D63E49">
        <w:rPr>
          <w:rFonts w:ascii="Consolas" w:eastAsia="Times New Roman" w:hAnsi="Consolas" w:cs="Times New Roman"/>
          <w:color w:val="AE81FF"/>
          <w:sz w:val="21"/>
          <w:szCs w:val="21"/>
          <w:lang w:val="pt-BR" w:eastAsia="pt-BR"/>
        </w:rPr>
        <w:t>-&gt;</w:t>
      </w:r>
      <w:r w:rsidRPr="00D63E49">
        <w:rPr>
          <w:rFonts w:ascii="Consolas" w:eastAsia="Times New Roman" w:hAnsi="Consolas" w:cs="Times New Roman"/>
          <w:color w:val="27B9B1"/>
          <w:sz w:val="21"/>
          <w:szCs w:val="21"/>
          <w:lang w:val="pt-BR" w:eastAsia="pt-BR"/>
        </w:rPr>
        <w:t>validate</w:t>
      </w:r>
      <w:r w:rsidRPr="00D63E49">
        <w:rPr>
          <w:rFonts w:ascii="Consolas" w:eastAsia="Times New Roman" w:hAnsi="Consolas" w:cs="Times New Roman"/>
          <w:color w:val="666666"/>
          <w:sz w:val="21"/>
          <w:szCs w:val="21"/>
          <w:lang w:val="pt-BR" w:eastAsia="pt-BR"/>
        </w:rPr>
        <w:t>([</w:t>
      </w:r>
    </w:p>
    <w:p w14:paraId="13D8162F"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'name'</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AE81FF"/>
          <w:sz w:val="21"/>
          <w:szCs w:val="21"/>
          <w:lang w:val="pt-BR" w:eastAsia="pt-BR"/>
        </w:rPr>
        <w:t>=&gt;</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'required|string|max:255'</w:t>
      </w:r>
      <w:r w:rsidRPr="00D63E49">
        <w:rPr>
          <w:rFonts w:ascii="Consolas" w:eastAsia="Times New Roman" w:hAnsi="Consolas" w:cs="Times New Roman"/>
          <w:color w:val="666666"/>
          <w:sz w:val="21"/>
          <w:szCs w:val="21"/>
          <w:lang w:val="pt-BR" w:eastAsia="pt-BR"/>
        </w:rPr>
        <w:t>,</w:t>
      </w:r>
    </w:p>
    <w:p w14:paraId="63D7C697"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'description'</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AE81FF"/>
          <w:sz w:val="21"/>
          <w:szCs w:val="21"/>
          <w:lang w:val="pt-BR" w:eastAsia="pt-BR"/>
        </w:rPr>
        <w:t>=&gt;</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'nullable|string'</w:t>
      </w:r>
      <w:r w:rsidRPr="00D63E49">
        <w:rPr>
          <w:rFonts w:ascii="Consolas" w:eastAsia="Times New Roman" w:hAnsi="Consolas" w:cs="Times New Roman"/>
          <w:color w:val="666666"/>
          <w:sz w:val="21"/>
          <w:szCs w:val="21"/>
          <w:lang w:val="pt-BR" w:eastAsia="pt-BR"/>
        </w:rPr>
        <w:t>,</w:t>
      </w:r>
    </w:p>
    <w:p w14:paraId="67EA6D90"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'latitude'</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AE81FF"/>
          <w:sz w:val="21"/>
          <w:szCs w:val="21"/>
          <w:lang w:val="pt-BR" w:eastAsia="pt-BR"/>
        </w:rPr>
        <w:t>=&gt;</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'required|numeric|between:-90,90'</w:t>
      </w:r>
      <w:r w:rsidRPr="00D63E49">
        <w:rPr>
          <w:rFonts w:ascii="Consolas" w:eastAsia="Times New Roman" w:hAnsi="Consolas" w:cs="Times New Roman"/>
          <w:color w:val="666666"/>
          <w:sz w:val="21"/>
          <w:szCs w:val="21"/>
          <w:lang w:val="pt-BR" w:eastAsia="pt-BR"/>
        </w:rPr>
        <w:t>,</w:t>
      </w:r>
    </w:p>
    <w:p w14:paraId="277A1DEE"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'longitude'</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AE81FF"/>
          <w:sz w:val="21"/>
          <w:szCs w:val="21"/>
          <w:lang w:val="pt-BR" w:eastAsia="pt-BR"/>
        </w:rPr>
        <w:t>=&gt;</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'required|numeric|between:-180,180'</w:t>
      </w:r>
      <w:r w:rsidRPr="00D63E49">
        <w:rPr>
          <w:rFonts w:ascii="Consolas" w:eastAsia="Times New Roman" w:hAnsi="Consolas" w:cs="Times New Roman"/>
          <w:color w:val="666666"/>
          <w:sz w:val="21"/>
          <w:szCs w:val="21"/>
          <w:lang w:val="pt-BR" w:eastAsia="pt-BR"/>
        </w:rPr>
        <w:t>,</w:t>
      </w:r>
    </w:p>
    <w:p w14:paraId="12DB0D87"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'address'</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AE81FF"/>
          <w:sz w:val="21"/>
          <w:szCs w:val="21"/>
          <w:lang w:val="pt-BR" w:eastAsia="pt-BR"/>
        </w:rPr>
        <w:t>=&gt;</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'nullable|string|max:255'</w:t>
      </w:r>
      <w:r w:rsidRPr="00D63E49">
        <w:rPr>
          <w:rFonts w:ascii="Consolas" w:eastAsia="Times New Roman" w:hAnsi="Consolas" w:cs="Times New Roman"/>
          <w:color w:val="666666"/>
          <w:sz w:val="21"/>
          <w:szCs w:val="21"/>
          <w:lang w:val="pt-BR" w:eastAsia="pt-BR"/>
        </w:rPr>
        <w:t>,</w:t>
      </w:r>
    </w:p>
    <w:p w14:paraId="78A2B441"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'category'</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AE81FF"/>
          <w:sz w:val="21"/>
          <w:szCs w:val="21"/>
          <w:lang w:val="pt-BR" w:eastAsia="pt-BR"/>
        </w:rPr>
        <w:t>=&gt;</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'nullable|string|max:100'</w:t>
      </w:r>
    </w:p>
    <w:p w14:paraId="14EA1501"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w:t>
      </w:r>
    </w:p>
    <w:p w14:paraId="733496B6"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p>
    <w:p w14:paraId="4386ABAB"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i/>
          <w:iCs/>
          <w:color w:val="27B9B1"/>
          <w:sz w:val="21"/>
          <w:szCs w:val="21"/>
          <w:lang w:val="pt-BR" w:eastAsia="pt-BR"/>
        </w:rPr>
        <w:t>Location</w:t>
      </w:r>
      <w:r w:rsidRPr="00D63E49">
        <w:rPr>
          <w:rFonts w:ascii="Consolas" w:eastAsia="Times New Roman" w:hAnsi="Consolas" w:cs="Times New Roman"/>
          <w:color w:val="AE81FF"/>
          <w:sz w:val="21"/>
          <w:szCs w:val="21"/>
          <w:lang w:val="pt-BR" w:eastAsia="pt-BR"/>
        </w:rPr>
        <w:t>::</w:t>
      </w:r>
      <w:r w:rsidRPr="00D63E49">
        <w:rPr>
          <w:rFonts w:ascii="Consolas" w:eastAsia="Times New Roman" w:hAnsi="Consolas" w:cs="Times New Roman"/>
          <w:color w:val="27B9B1"/>
          <w:sz w:val="21"/>
          <w:szCs w:val="21"/>
          <w:lang w:val="pt-BR" w:eastAsia="pt-BR"/>
        </w:rPr>
        <w:t>create</w:t>
      </w:r>
      <w:r w:rsidRPr="00D63E49">
        <w:rPr>
          <w:rFonts w:ascii="Consolas" w:eastAsia="Times New Roman" w:hAnsi="Consolas" w:cs="Times New Roman"/>
          <w:color w:val="666666"/>
          <w:sz w:val="21"/>
          <w:szCs w:val="21"/>
          <w:lang w:val="pt-BR" w:eastAsia="pt-BR"/>
        </w:rPr>
        <w:t>($request</w:t>
      </w:r>
      <w:r w:rsidRPr="00D63E49">
        <w:rPr>
          <w:rFonts w:ascii="Consolas" w:eastAsia="Times New Roman" w:hAnsi="Consolas" w:cs="Times New Roman"/>
          <w:color w:val="AE81FF"/>
          <w:sz w:val="21"/>
          <w:szCs w:val="21"/>
          <w:lang w:val="pt-BR" w:eastAsia="pt-BR"/>
        </w:rPr>
        <w:t>-&gt;</w:t>
      </w:r>
      <w:r w:rsidRPr="00D63E49">
        <w:rPr>
          <w:rFonts w:ascii="Consolas" w:eastAsia="Times New Roman" w:hAnsi="Consolas" w:cs="Times New Roman"/>
          <w:color w:val="27B9B1"/>
          <w:sz w:val="21"/>
          <w:szCs w:val="21"/>
          <w:lang w:val="pt-BR" w:eastAsia="pt-BR"/>
        </w:rPr>
        <w:t>all</w:t>
      </w:r>
      <w:r w:rsidRPr="00D63E49">
        <w:rPr>
          <w:rFonts w:ascii="Consolas" w:eastAsia="Times New Roman" w:hAnsi="Consolas" w:cs="Times New Roman"/>
          <w:color w:val="666666"/>
          <w:sz w:val="21"/>
          <w:szCs w:val="21"/>
          <w:lang w:val="pt-BR" w:eastAsia="pt-BR"/>
        </w:rPr>
        <w:t>());</w:t>
      </w:r>
    </w:p>
    <w:p w14:paraId="20749A29"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p>
    <w:p w14:paraId="344AE4F9"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AE81FF"/>
          <w:sz w:val="21"/>
          <w:szCs w:val="21"/>
          <w:lang w:val="pt-BR" w:eastAsia="pt-BR"/>
        </w:rPr>
        <w:t>return</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27B9B1"/>
          <w:sz w:val="21"/>
          <w:szCs w:val="21"/>
          <w:lang w:val="pt-BR" w:eastAsia="pt-BR"/>
        </w:rPr>
        <w:t>redirect</w:t>
      </w:r>
      <w:r w:rsidRPr="00D63E49">
        <w:rPr>
          <w:rFonts w:ascii="Consolas" w:eastAsia="Times New Roman" w:hAnsi="Consolas" w:cs="Times New Roman"/>
          <w:color w:val="666666"/>
          <w:sz w:val="21"/>
          <w:szCs w:val="21"/>
          <w:lang w:val="pt-BR" w:eastAsia="pt-BR"/>
        </w:rPr>
        <w:t>()</w:t>
      </w:r>
      <w:r w:rsidRPr="00D63E49">
        <w:rPr>
          <w:rFonts w:ascii="Consolas" w:eastAsia="Times New Roman" w:hAnsi="Consolas" w:cs="Times New Roman"/>
          <w:color w:val="AE81FF"/>
          <w:sz w:val="21"/>
          <w:szCs w:val="21"/>
          <w:lang w:val="pt-BR" w:eastAsia="pt-BR"/>
        </w:rPr>
        <w:t>-&gt;</w:t>
      </w:r>
      <w:r w:rsidRPr="00D63E49">
        <w:rPr>
          <w:rFonts w:ascii="Consolas" w:eastAsia="Times New Roman" w:hAnsi="Consolas" w:cs="Times New Roman"/>
          <w:color w:val="27B9B1"/>
          <w:sz w:val="21"/>
          <w:szCs w:val="21"/>
          <w:lang w:val="pt-BR" w:eastAsia="pt-BR"/>
        </w:rPr>
        <w:t>route</w:t>
      </w:r>
      <w:r w:rsidRPr="00D63E49">
        <w:rPr>
          <w:rFonts w:ascii="Consolas" w:eastAsia="Times New Roman" w:hAnsi="Consolas" w:cs="Times New Roman"/>
          <w:color w:val="666666"/>
          <w:sz w:val="21"/>
          <w:szCs w:val="21"/>
          <w:lang w:val="pt-BR" w:eastAsia="pt-BR"/>
        </w:rPr>
        <w:t>(</w:t>
      </w:r>
      <w:r w:rsidRPr="00D63E49">
        <w:rPr>
          <w:rFonts w:ascii="Consolas" w:eastAsia="Times New Roman" w:hAnsi="Consolas" w:cs="Times New Roman"/>
          <w:color w:val="FFB200"/>
          <w:sz w:val="21"/>
          <w:szCs w:val="21"/>
          <w:lang w:val="pt-BR" w:eastAsia="pt-BR"/>
        </w:rPr>
        <w:t>'locations.index'</w:t>
      </w:r>
      <w:r w:rsidRPr="00D63E49">
        <w:rPr>
          <w:rFonts w:ascii="Consolas" w:eastAsia="Times New Roman" w:hAnsi="Consolas" w:cs="Times New Roman"/>
          <w:color w:val="666666"/>
          <w:sz w:val="21"/>
          <w:szCs w:val="21"/>
          <w:lang w:val="pt-BR" w:eastAsia="pt-BR"/>
        </w:rPr>
        <w:t>)</w:t>
      </w:r>
    </w:p>
    <w:p w14:paraId="383EE246"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AE81FF"/>
          <w:sz w:val="21"/>
          <w:szCs w:val="21"/>
          <w:lang w:val="pt-BR" w:eastAsia="pt-BR"/>
        </w:rPr>
        <w:t>-&gt;</w:t>
      </w:r>
      <w:r w:rsidRPr="00D63E49">
        <w:rPr>
          <w:rFonts w:ascii="Consolas" w:eastAsia="Times New Roman" w:hAnsi="Consolas" w:cs="Times New Roman"/>
          <w:color w:val="27B9B1"/>
          <w:sz w:val="21"/>
          <w:szCs w:val="21"/>
          <w:lang w:val="pt-BR" w:eastAsia="pt-BR"/>
        </w:rPr>
        <w:t>with</w:t>
      </w:r>
      <w:r w:rsidRPr="00D63E49">
        <w:rPr>
          <w:rFonts w:ascii="Consolas" w:eastAsia="Times New Roman" w:hAnsi="Consolas" w:cs="Times New Roman"/>
          <w:color w:val="666666"/>
          <w:sz w:val="21"/>
          <w:szCs w:val="21"/>
          <w:lang w:val="pt-BR" w:eastAsia="pt-BR"/>
        </w:rPr>
        <w:t>(</w:t>
      </w:r>
      <w:r w:rsidRPr="00D63E49">
        <w:rPr>
          <w:rFonts w:ascii="Consolas" w:eastAsia="Times New Roman" w:hAnsi="Consolas" w:cs="Times New Roman"/>
          <w:color w:val="FFB200"/>
          <w:sz w:val="21"/>
          <w:szCs w:val="21"/>
          <w:lang w:val="pt-BR" w:eastAsia="pt-BR"/>
        </w:rPr>
        <w:t>'success'</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'Local criado com sucesso!'</w:t>
      </w:r>
      <w:r w:rsidRPr="00D63E49">
        <w:rPr>
          <w:rFonts w:ascii="Consolas" w:eastAsia="Times New Roman" w:hAnsi="Consolas" w:cs="Times New Roman"/>
          <w:color w:val="666666"/>
          <w:sz w:val="21"/>
          <w:szCs w:val="21"/>
          <w:lang w:val="pt-BR" w:eastAsia="pt-BR"/>
        </w:rPr>
        <w:t>);</w:t>
      </w:r>
    </w:p>
    <w:p w14:paraId="5F7B6BA6"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w:t>
      </w:r>
    </w:p>
    <w:p w14:paraId="1CDD9F71"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p>
    <w:p w14:paraId="7D3A673F"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553A66"/>
          <w:sz w:val="21"/>
          <w:szCs w:val="21"/>
          <w:lang w:val="pt-BR" w:eastAsia="pt-BR"/>
        </w:rPr>
        <w:t>/**</w:t>
      </w:r>
    </w:p>
    <w:p w14:paraId="4497DABE"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553A66"/>
          <w:sz w:val="21"/>
          <w:szCs w:val="21"/>
          <w:lang w:val="pt-BR" w:eastAsia="pt-BR"/>
        </w:rPr>
        <w:t>     * Display the specified resource.</w:t>
      </w:r>
    </w:p>
    <w:p w14:paraId="10AF726F"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553A66"/>
          <w:sz w:val="21"/>
          <w:szCs w:val="21"/>
          <w:lang w:val="pt-BR" w:eastAsia="pt-BR"/>
        </w:rPr>
        <w:t>     */</w:t>
      </w:r>
    </w:p>
    <w:p w14:paraId="35C5C3C6"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7DA2FA"/>
          <w:sz w:val="21"/>
          <w:szCs w:val="21"/>
          <w:lang w:val="pt-BR" w:eastAsia="pt-BR"/>
        </w:rPr>
        <w:t>public</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i/>
          <w:iCs/>
          <w:color w:val="7DA2FA"/>
          <w:sz w:val="21"/>
          <w:szCs w:val="21"/>
          <w:lang w:val="pt-BR" w:eastAsia="pt-BR"/>
        </w:rPr>
        <w:t>function</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27B9B1"/>
          <w:sz w:val="21"/>
          <w:szCs w:val="21"/>
          <w:lang w:val="pt-BR" w:eastAsia="pt-BR"/>
        </w:rPr>
        <w:t>show</w:t>
      </w:r>
      <w:r w:rsidRPr="00D63E49">
        <w:rPr>
          <w:rFonts w:ascii="Consolas" w:eastAsia="Times New Roman" w:hAnsi="Consolas" w:cs="Times New Roman"/>
          <w:color w:val="666666"/>
          <w:sz w:val="21"/>
          <w:szCs w:val="21"/>
          <w:lang w:val="pt-BR" w:eastAsia="pt-BR"/>
        </w:rPr>
        <w:t>(</w:t>
      </w:r>
      <w:r w:rsidRPr="00D63E49">
        <w:rPr>
          <w:rFonts w:ascii="Consolas" w:eastAsia="Times New Roman" w:hAnsi="Consolas" w:cs="Times New Roman"/>
          <w:color w:val="AE81FF"/>
          <w:sz w:val="21"/>
          <w:szCs w:val="21"/>
          <w:lang w:val="pt-BR" w:eastAsia="pt-BR"/>
        </w:rPr>
        <w:t>string</w:t>
      </w:r>
      <w:r w:rsidRPr="00D63E49">
        <w:rPr>
          <w:rFonts w:ascii="Consolas" w:eastAsia="Times New Roman" w:hAnsi="Consolas" w:cs="Times New Roman"/>
          <w:color w:val="666666"/>
          <w:sz w:val="21"/>
          <w:szCs w:val="21"/>
          <w:lang w:val="pt-BR" w:eastAsia="pt-BR"/>
        </w:rPr>
        <w:t xml:space="preserve"> $id)</w:t>
      </w:r>
    </w:p>
    <w:p w14:paraId="7EF44649"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w:t>
      </w:r>
    </w:p>
    <w:p w14:paraId="7C396A08"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$location </w:t>
      </w:r>
      <w:r w:rsidRPr="00D63E49">
        <w:rPr>
          <w:rFonts w:ascii="Consolas" w:eastAsia="Times New Roman" w:hAnsi="Consolas" w:cs="Times New Roman"/>
          <w:color w:val="AE81FF"/>
          <w:sz w:val="21"/>
          <w:szCs w:val="21"/>
          <w:lang w:val="pt-BR" w:eastAsia="pt-BR"/>
        </w:rPr>
        <w:t>=</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i/>
          <w:iCs/>
          <w:color w:val="27B9B1"/>
          <w:sz w:val="21"/>
          <w:szCs w:val="21"/>
          <w:lang w:val="pt-BR" w:eastAsia="pt-BR"/>
        </w:rPr>
        <w:t>Location</w:t>
      </w:r>
      <w:r w:rsidRPr="00D63E49">
        <w:rPr>
          <w:rFonts w:ascii="Consolas" w:eastAsia="Times New Roman" w:hAnsi="Consolas" w:cs="Times New Roman"/>
          <w:color w:val="AE81FF"/>
          <w:sz w:val="21"/>
          <w:szCs w:val="21"/>
          <w:lang w:val="pt-BR" w:eastAsia="pt-BR"/>
        </w:rPr>
        <w:t>::</w:t>
      </w:r>
      <w:r w:rsidRPr="00D63E49">
        <w:rPr>
          <w:rFonts w:ascii="Consolas" w:eastAsia="Times New Roman" w:hAnsi="Consolas" w:cs="Times New Roman"/>
          <w:color w:val="27B9B1"/>
          <w:sz w:val="21"/>
          <w:szCs w:val="21"/>
          <w:lang w:val="pt-BR" w:eastAsia="pt-BR"/>
        </w:rPr>
        <w:t>findOrFail</w:t>
      </w:r>
      <w:r w:rsidRPr="00D63E49">
        <w:rPr>
          <w:rFonts w:ascii="Consolas" w:eastAsia="Times New Roman" w:hAnsi="Consolas" w:cs="Times New Roman"/>
          <w:color w:val="666666"/>
          <w:sz w:val="21"/>
          <w:szCs w:val="21"/>
          <w:lang w:val="pt-BR" w:eastAsia="pt-BR"/>
        </w:rPr>
        <w:t>($id);</w:t>
      </w:r>
    </w:p>
    <w:p w14:paraId="41A5BD80"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AE81FF"/>
          <w:sz w:val="21"/>
          <w:szCs w:val="21"/>
          <w:lang w:val="pt-BR" w:eastAsia="pt-BR"/>
        </w:rPr>
        <w:t>return</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27B9B1"/>
          <w:sz w:val="21"/>
          <w:szCs w:val="21"/>
          <w:lang w:val="pt-BR" w:eastAsia="pt-BR"/>
        </w:rPr>
        <w:t>view</w:t>
      </w:r>
      <w:r w:rsidRPr="00D63E49">
        <w:rPr>
          <w:rFonts w:ascii="Consolas" w:eastAsia="Times New Roman" w:hAnsi="Consolas" w:cs="Times New Roman"/>
          <w:color w:val="666666"/>
          <w:sz w:val="21"/>
          <w:szCs w:val="21"/>
          <w:lang w:val="pt-BR" w:eastAsia="pt-BR"/>
        </w:rPr>
        <w:t>(</w:t>
      </w:r>
      <w:r w:rsidRPr="00D63E49">
        <w:rPr>
          <w:rFonts w:ascii="Consolas" w:eastAsia="Times New Roman" w:hAnsi="Consolas" w:cs="Times New Roman"/>
          <w:color w:val="FFB200"/>
          <w:sz w:val="21"/>
          <w:szCs w:val="21"/>
          <w:lang w:val="pt-BR" w:eastAsia="pt-BR"/>
        </w:rPr>
        <w:t>'locations.show'</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27B9B1"/>
          <w:sz w:val="21"/>
          <w:szCs w:val="21"/>
          <w:lang w:val="pt-BR" w:eastAsia="pt-BR"/>
        </w:rPr>
        <w:t>compact</w:t>
      </w:r>
      <w:r w:rsidRPr="00D63E49">
        <w:rPr>
          <w:rFonts w:ascii="Consolas" w:eastAsia="Times New Roman" w:hAnsi="Consolas" w:cs="Times New Roman"/>
          <w:color w:val="666666"/>
          <w:sz w:val="21"/>
          <w:szCs w:val="21"/>
          <w:lang w:val="pt-BR" w:eastAsia="pt-BR"/>
        </w:rPr>
        <w:t>(</w:t>
      </w:r>
      <w:r w:rsidRPr="00D63E49">
        <w:rPr>
          <w:rFonts w:ascii="Consolas" w:eastAsia="Times New Roman" w:hAnsi="Consolas" w:cs="Times New Roman"/>
          <w:color w:val="FFB200"/>
          <w:sz w:val="21"/>
          <w:szCs w:val="21"/>
          <w:lang w:val="pt-BR" w:eastAsia="pt-BR"/>
        </w:rPr>
        <w:t>'location'</w:t>
      </w:r>
      <w:r w:rsidRPr="00D63E49">
        <w:rPr>
          <w:rFonts w:ascii="Consolas" w:eastAsia="Times New Roman" w:hAnsi="Consolas" w:cs="Times New Roman"/>
          <w:color w:val="666666"/>
          <w:sz w:val="21"/>
          <w:szCs w:val="21"/>
          <w:lang w:val="pt-BR" w:eastAsia="pt-BR"/>
        </w:rPr>
        <w:t>));</w:t>
      </w:r>
    </w:p>
    <w:p w14:paraId="0E63B670"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w:t>
      </w:r>
    </w:p>
    <w:p w14:paraId="225A9F7C"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p>
    <w:p w14:paraId="09A525C0"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553A66"/>
          <w:sz w:val="21"/>
          <w:szCs w:val="21"/>
          <w:lang w:val="pt-BR" w:eastAsia="pt-BR"/>
        </w:rPr>
        <w:t>/**</w:t>
      </w:r>
    </w:p>
    <w:p w14:paraId="1FA5F817"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553A66"/>
          <w:sz w:val="21"/>
          <w:szCs w:val="21"/>
          <w:lang w:val="pt-BR" w:eastAsia="pt-BR"/>
        </w:rPr>
        <w:t>     * Show the form for editing the specified resource.</w:t>
      </w:r>
    </w:p>
    <w:p w14:paraId="3D2B4CD1"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553A66"/>
          <w:sz w:val="21"/>
          <w:szCs w:val="21"/>
          <w:lang w:val="pt-BR" w:eastAsia="pt-BR"/>
        </w:rPr>
        <w:t>     */</w:t>
      </w:r>
    </w:p>
    <w:p w14:paraId="412ECC30"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7DA2FA"/>
          <w:sz w:val="21"/>
          <w:szCs w:val="21"/>
          <w:lang w:val="pt-BR" w:eastAsia="pt-BR"/>
        </w:rPr>
        <w:t>public</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i/>
          <w:iCs/>
          <w:color w:val="7DA2FA"/>
          <w:sz w:val="21"/>
          <w:szCs w:val="21"/>
          <w:lang w:val="pt-BR" w:eastAsia="pt-BR"/>
        </w:rPr>
        <w:t>function</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27B9B1"/>
          <w:sz w:val="21"/>
          <w:szCs w:val="21"/>
          <w:lang w:val="pt-BR" w:eastAsia="pt-BR"/>
        </w:rPr>
        <w:t>edit</w:t>
      </w:r>
      <w:r w:rsidRPr="00D63E49">
        <w:rPr>
          <w:rFonts w:ascii="Consolas" w:eastAsia="Times New Roman" w:hAnsi="Consolas" w:cs="Times New Roman"/>
          <w:color w:val="666666"/>
          <w:sz w:val="21"/>
          <w:szCs w:val="21"/>
          <w:lang w:val="pt-BR" w:eastAsia="pt-BR"/>
        </w:rPr>
        <w:t>(</w:t>
      </w:r>
      <w:r w:rsidRPr="00D63E49">
        <w:rPr>
          <w:rFonts w:ascii="Consolas" w:eastAsia="Times New Roman" w:hAnsi="Consolas" w:cs="Times New Roman"/>
          <w:color w:val="AE81FF"/>
          <w:sz w:val="21"/>
          <w:szCs w:val="21"/>
          <w:lang w:val="pt-BR" w:eastAsia="pt-BR"/>
        </w:rPr>
        <w:t>string</w:t>
      </w:r>
      <w:r w:rsidRPr="00D63E49">
        <w:rPr>
          <w:rFonts w:ascii="Consolas" w:eastAsia="Times New Roman" w:hAnsi="Consolas" w:cs="Times New Roman"/>
          <w:color w:val="666666"/>
          <w:sz w:val="21"/>
          <w:szCs w:val="21"/>
          <w:lang w:val="pt-BR" w:eastAsia="pt-BR"/>
        </w:rPr>
        <w:t xml:space="preserve"> $id)</w:t>
      </w:r>
    </w:p>
    <w:p w14:paraId="3B5C143F"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w:t>
      </w:r>
    </w:p>
    <w:p w14:paraId="56818150"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$location </w:t>
      </w:r>
      <w:r w:rsidRPr="00D63E49">
        <w:rPr>
          <w:rFonts w:ascii="Consolas" w:eastAsia="Times New Roman" w:hAnsi="Consolas" w:cs="Times New Roman"/>
          <w:color w:val="AE81FF"/>
          <w:sz w:val="21"/>
          <w:szCs w:val="21"/>
          <w:lang w:val="pt-BR" w:eastAsia="pt-BR"/>
        </w:rPr>
        <w:t>=</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i/>
          <w:iCs/>
          <w:color w:val="27B9B1"/>
          <w:sz w:val="21"/>
          <w:szCs w:val="21"/>
          <w:lang w:val="pt-BR" w:eastAsia="pt-BR"/>
        </w:rPr>
        <w:t>Location</w:t>
      </w:r>
      <w:r w:rsidRPr="00D63E49">
        <w:rPr>
          <w:rFonts w:ascii="Consolas" w:eastAsia="Times New Roman" w:hAnsi="Consolas" w:cs="Times New Roman"/>
          <w:color w:val="AE81FF"/>
          <w:sz w:val="21"/>
          <w:szCs w:val="21"/>
          <w:lang w:val="pt-BR" w:eastAsia="pt-BR"/>
        </w:rPr>
        <w:t>::</w:t>
      </w:r>
      <w:r w:rsidRPr="00D63E49">
        <w:rPr>
          <w:rFonts w:ascii="Consolas" w:eastAsia="Times New Roman" w:hAnsi="Consolas" w:cs="Times New Roman"/>
          <w:color w:val="27B9B1"/>
          <w:sz w:val="21"/>
          <w:szCs w:val="21"/>
          <w:lang w:val="pt-BR" w:eastAsia="pt-BR"/>
        </w:rPr>
        <w:t>findOrFail</w:t>
      </w:r>
      <w:r w:rsidRPr="00D63E49">
        <w:rPr>
          <w:rFonts w:ascii="Consolas" w:eastAsia="Times New Roman" w:hAnsi="Consolas" w:cs="Times New Roman"/>
          <w:color w:val="666666"/>
          <w:sz w:val="21"/>
          <w:szCs w:val="21"/>
          <w:lang w:val="pt-BR" w:eastAsia="pt-BR"/>
        </w:rPr>
        <w:t>($id);</w:t>
      </w:r>
    </w:p>
    <w:p w14:paraId="414ABE64"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AE81FF"/>
          <w:sz w:val="21"/>
          <w:szCs w:val="21"/>
          <w:lang w:val="pt-BR" w:eastAsia="pt-BR"/>
        </w:rPr>
        <w:t>return</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27B9B1"/>
          <w:sz w:val="21"/>
          <w:szCs w:val="21"/>
          <w:lang w:val="pt-BR" w:eastAsia="pt-BR"/>
        </w:rPr>
        <w:t>view</w:t>
      </w:r>
      <w:r w:rsidRPr="00D63E49">
        <w:rPr>
          <w:rFonts w:ascii="Consolas" w:eastAsia="Times New Roman" w:hAnsi="Consolas" w:cs="Times New Roman"/>
          <w:color w:val="666666"/>
          <w:sz w:val="21"/>
          <w:szCs w:val="21"/>
          <w:lang w:val="pt-BR" w:eastAsia="pt-BR"/>
        </w:rPr>
        <w:t>(</w:t>
      </w:r>
      <w:r w:rsidRPr="00D63E49">
        <w:rPr>
          <w:rFonts w:ascii="Consolas" w:eastAsia="Times New Roman" w:hAnsi="Consolas" w:cs="Times New Roman"/>
          <w:color w:val="FFB200"/>
          <w:sz w:val="21"/>
          <w:szCs w:val="21"/>
          <w:lang w:val="pt-BR" w:eastAsia="pt-BR"/>
        </w:rPr>
        <w:t>'locations.edit'</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27B9B1"/>
          <w:sz w:val="21"/>
          <w:szCs w:val="21"/>
          <w:lang w:val="pt-BR" w:eastAsia="pt-BR"/>
        </w:rPr>
        <w:t>compact</w:t>
      </w:r>
      <w:r w:rsidRPr="00D63E49">
        <w:rPr>
          <w:rFonts w:ascii="Consolas" w:eastAsia="Times New Roman" w:hAnsi="Consolas" w:cs="Times New Roman"/>
          <w:color w:val="666666"/>
          <w:sz w:val="21"/>
          <w:szCs w:val="21"/>
          <w:lang w:val="pt-BR" w:eastAsia="pt-BR"/>
        </w:rPr>
        <w:t>(</w:t>
      </w:r>
      <w:r w:rsidRPr="00D63E49">
        <w:rPr>
          <w:rFonts w:ascii="Consolas" w:eastAsia="Times New Roman" w:hAnsi="Consolas" w:cs="Times New Roman"/>
          <w:color w:val="FFB200"/>
          <w:sz w:val="21"/>
          <w:szCs w:val="21"/>
          <w:lang w:val="pt-BR" w:eastAsia="pt-BR"/>
        </w:rPr>
        <w:t>'location'</w:t>
      </w:r>
      <w:r w:rsidRPr="00D63E49">
        <w:rPr>
          <w:rFonts w:ascii="Consolas" w:eastAsia="Times New Roman" w:hAnsi="Consolas" w:cs="Times New Roman"/>
          <w:color w:val="666666"/>
          <w:sz w:val="21"/>
          <w:szCs w:val="21"/>
          <w:lang w:val="pt-BR" w:eastAsia="pt-BR"/>
        </w:rPr>
        <w:t>));</w:t>
      </w:r>
    </w:p>
    <w:p w14:paraId="6B76E47B"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lastRenderedPageBreak/>
        <w:t>    }</w:t>
      </w:r>
    </w:p>
    <w:p w14:paraId="4B2840F0"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p>
    <w:p w14:paraId="62501393"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553A66"/>
          <w:sz w:val="21"/>
          <w:szCs w:val="21"/>
          <w:lang w:val="pt-BR" w:eastAsia="pt-BR"/>
        </w:rPr>
        <w:t>/**</w:t>
      </w:r>
    </w:p>
    <w:p w14:paraId="350BC6D2"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553A66"/>
          <w:sz w:val="21"/>
          <w:szCs w:val="21"/>
          <w:lang w:val="pt-BR" w:eastAsia="pt-BR"/>
        </w:rPr>
        <w:t>     * Update the specified resource in storage.</w:t>
      </w:r>
    </w:p>
    <w:p w14:paraId="1FD726A8"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553A66"/>
          <w:sz w:val="21"/>
          <w:szCs w:val="21"/>
          <w:lang w:val="pt-BR" w:eastAsia="pt-BR"/>
        </w:rPr>
        <w:t>     */</w:t>
      </w:r>
    </w:p>
    <w:p w14:paraId="1BF2AFA2"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7DA2FA"/>
          <w:sz w:val="21"/>
          <w:szCs w:val="21"/>
          <w:lang w:val="pt-BR" w:eastAsia="pt-BR"/>
        </w:rPr>
        <w:t>public</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i/>
          <w:iCs/>
          <w:color w:val="7DA2FA"/>
          <w:sz w:val="21"/>
          <w:szCs w:val="21"/>
          <w:lang w:val="pt-BR" w:eastAsia="pt-BR"/>
        </w:rPr>
        <w:t>function</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27B9B1"/>
          <w:sz w:val="21"/>
          <w:szCs w:val="21"/>
          <w:lang w:val="pt-BR" w:eastAsia="pt-BR"/>
        </w:rPr>
        <w:t>update</w:t>
      </w:r>
      <w:r w:rsidRPr="00D63E49">
        <w:rPr>
          <w:rFonts w:ascii="Consolas" w:eastAsia="Times New Roman" w:hAnsi="Consolas" w:cs="Times New Roman"/>
          <w:color w:val="666666"/>
          <w:sz w:val="21"/>
          <w:szCs w:val="21"/>
          <w:lang w:val="pt-BR" w:eastAsia="pt-BR"/>
        </w:rPr>
        <w:t>(</w:t>
      </w:r>
      <w:r w:rsidRPr="00D63E49">
        <w:rPr>
          <w:rFonts w:ascii="Consolas" w:eastAsia="Times New Roman" w:hAnsi="Consolas" w:cs="Times New Roman"/>
          <w:i/>
          <w:iCs/>
          <w:color w:val="27B9B1"/>
          <w:sz w:val="21"/>
          <w:szCs w:val="21"/>
          <w:lang w:val="pt-BR" w:eastAsia="pt-BR"/>
        </w:rPr>
        <w:t>Request</w:t>
      </w:r>
      <w:r w:rsidRPr="00D63E49">
        <w:rPr>
          <w:rFonts w:ascii="Consolas" w:eastAsia="Times New Roman" w:hAnsi="Consolas" w:cs="Times New Roman"/>
          <w:color w:val="666666"/>
          <w:sz w:val="21"/>
          <w:szCs w:val="21"/>
          <w:lang w:val="pt-BR" w:eastAsia="pt-BR"/>
        </w:rPr>
        <w:t xml:space="preserve"> $request, </w:t>
      </w:r>
      <w:r w:rsidRPr="00D63E49">
        <w:rPr>
          <w:rFonts w:ascii="Consolas" w:eastAsia="Times New Roman" w:hAnsi="Consolas" w:cs="Times New Roman"/>
          <w:color w:val="AE81FF"/>
          <w:sz w:val="21"/>
          <w:szCs w:val="21"/>
          <w:lang w:val="pt-BR" w:eastAsia="pt-BR"/>
        </w:rPr>
        <w:t>string</w:t>
      </w:r>
      <w:r w:rsidRPr="00D63E49">
        <w:rPr>
          <w:rFonts w:ascii="Consolas" w:eastAsia="Times New Roman" w:hAnsi="Consolas" w:cs="Times New Roman"/>
          <w:color w:val="666666"/>
          <w:sz w:val="21"/>
          <w:szCs w:val="21"/>
          <w:lang w:val="pt-BR" w:eastAsia="pt-BR"/>
        </w:rPr>
        <w:t xml:space="preserve"> $id)</w:t>
      </w:r>
    </w:p>
    <w:p w14:paraId="4848A0F5"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w:t>
      </w:r>
    </w:p>
    <w:p w14:paraId="2553BF4E"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$request</w:t>
      </w:r>
      <w:r w:rsidRPr="00D63E49">
        <w:rPr>
          <w:rFonts w:ascii="Consolas" w:eastAsia="Times New Roman" w:hAnsi="Consolas" w:cs="Times New Roman"/>
          <w:color w:val="AE81FF"/>
          <w:sz w:val="21"/>
          <w:szCs w:val="21"/>
          <w:lang w:val="pt-BR" w:eastAsia="pt-BR"/>
        </w:rPr>
        <w:t>-&gt;</w:t>
      </w:r>
      <w:r w:rsidRPr="00D63E49">
        <w:rPr>
          <w:rFonts w:ascii="Consolas" w:eastAsia="Times New Roman" w:hAnsi="Consolas" w:cs="Times New Roman"/>
          <w:color w:val="27B9B1"/>
          <w:sz w:val="21"/>
          <w:szCs w:val="21"/>
          <w:lang w:val="pt-BR" w:eastAsia="pt-BR"/>
        </w:rPr>
        <w:t>validate</w:t>
      </w:r>
      <w:r w:rsidRPr="00D63E49">
        <w:rPr>
          <w:rFonts w:ascii="Consolas" w:eastAsia="Times New Roman" w:hAnsi="Consolas" w:cs="Times New Roman"/>
          <w:color w:val="666666"/>
          <w:sz w:val="21"/>
          <w:szCs w:val="21"/>
          <w:lang w:val="pt-BR" w:eastAsia="pt-BR"/>
        </w:rPr>
        <w:t>([</w:t>
      </w:r>
    </w:p>
    <w:p w14:paraId="18DEE72F"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'name'</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AE81FF"/>
          <w:sz w:val="21"/>
          <w:szCs w:val="21"/>
          <w:lang w:val="pt-BR" w:eastAsia="pt-BR"/>
        </w:rPr>
        <w:t>=&gt;</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'required|string|max:255'</w:t>
      </w:r>
      <w:r w:rsidRPr="00D63E49">
        <w:rPr>
          <w:rFonts w:ascii="Consolas" w:eastAsia="Times New Roman" w:hAnsi="Consolas" w:cs="Times New Roman"/>
          <w:color w:val="666666"/>
          <w:sz w:val="21"/>
          <w:szCs w:val="21"/>
          <w:lang w:val="pt-BR" w:eastAsia="pt-BR"/>
        </w:rPr>
        <w:t>,</w:t>
      </w:r>
    </w:p>
    <w:p w14:paraId="3A57B35E"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'description'</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AE81FF"/>
          <w:sz w:val="21"/>
          <w:szCs w:val="21"/>
          <w:lang w:val="pt-BR" w:eastAsia="pt-BR"/>
        </w:rPr>
        <w:t>=&gt;</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'nullable|string'</w:t>
      </w:r>
      <w:r w:rsidRPr="00D63E49">
        <w:rPr>
          <w:rFonts w:ascii="Consolas" w:eastAsia="Times New Roman" w:hAnsi="Consolas" w:cs="Times New Roman"/>
          <w:color w:val="666666"/>
          <w:sz w:val="21"/>
          <w:szCs w:val="21"/>
          <w:lang w:val="pt-BR" w:eastAsia="pt-BR"/>
        </w:rPr>
        <w:t>,</w:t>
      </w:r>
    </w:p>
    <w:p w14:paraId="5188E6F4"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'latitude'</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AE81FF"/>
          <w:sz w:val="21"/>
          <w:szCs w:val="21"/>
          <w:lang w:val="pt-BR" w:eastAsia="pt-BR"/>
        </w:rPr>
        <w:t>=&gt;</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'required|numeric|between:-90,90'</w:t>
      </w:r>
      <w:r w:rsidRPr="00D63E49">
        <w:rPr>
          <w:rFonts w:ascii="Consolas" w:eastAsia="Times New Roman" w:hAnsi="Consolas" w:cs="Times New Roman"/>
          <w:color w:val="666666"/>
          <w:sz w:val="21"/>
          <w:szCs w:val="21"/>
          <w:lang w:val="pt-BR" w:eastAsia="pt-BR"/>
        </w:rPr>
        <w:t>,</w:t>
      </w:r>
    </w:p>
    <w:p w14:paraId="0C10F543"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'longitude'</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AE81FF"/>
          <w:sz w:val="21"/>
          <w:szCs w:val="21"/>
          <w:lang w:val="pt-BR" w:eastAsia="pt-BR"/>
        </w:rPr>
        <w:t>=&gt;</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'required|numeric|between:-180,180'</w:t>
      </w:r>
      <w:r w:rsidRPr="00D63E49">
        <w:rPr>
          <w:rFonts w:ascii="Consolas" w:eastAsia="Times New Roman" w:hAnsi="Consolas" w:cs="Times New Roman"/>
          <w:color w:val="666666"/>
          <w:sz w:val="21"/>
          <w:szCs w:val="21"/>
          <w:lang w:val="pt-BR" w:eastAsia="pt-BR"/>
        </w:rPr>
        <w:t>,</w:t>
      </w:r>
    </w:p>
    <w:p w14:paraId="019DBDEC"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'address'</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AE81FF"/>
          <w:sz w:val="21"/>
          <w:szCs w:val="21"/>
          <w:lang w:val="pt-BR" w:eastAsia="pt-BR"/>
        </w:rPr>
        <w:t>=&gt;</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'nullable|string|max:255'</w:t>
      </w:r>
      <w:r w:rsidRPr="00D63E49">
        <w:rPr>
          <w:rFonts w:ascii="Consolas" w:eastAsia="Times New Roman" w:hAnsi="Consolas" w:cs="Times New Roman"/>
          <w:color w:val="666666"/>
          <w:sz w:val="21"/>
          <w:szCs w:val="21"/>
          <w:lang w:val="pt-BR" w:eastAsia="pt-BR"/>
        </w:rPr>
        <w:t>,</w:t>
      </w:r>
    </w:p>
    <w:p w14:paraId="1B8BAB27"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'category'</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AE81FF"/>
          <w:sz w:val="21"/>
          <w:szCs w:val="21"/>
          <w:lang w:val="pt-BR" w:eastAsia="pt-BR"/>
        </w:rPr>
        <w:t>=&gt;</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'nullable|string|max:100'</w:t>
      </w:r>
    </w:p>
    <w:p w14:paraId="5831B549"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w:t>
      </w:r>
    </w:p>
    <w:p w14:paraId="060486C1"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p>
    <w:p w14:paraId="76B25202"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$location </w:t>
      </w:r>
      <w:r w:rsidRPr="00D63E49">
        <w:rPr>
          <w:rFonts w:ascii="Consolas" w:eastAsia="Times New Roman" w:hAnsi="Consolas" w:cs="Times New Roman"/>
          <w:color w:val="AE81FF"/>
          <w:sz w:val="21"/>
          <w:szCs w:val="21"/>
          <w:lang w:val="pt-BR" w:eastAsia="pt-BR"/>
        </w:rPr>
        <w:t>=</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i/>
          <w:iCs/>
          <w:color w:val="27B9B1"/>
          <w:sz w:val="21"/>
          <w:szCs w:val="21"/>
          <w:lang w:val="pt-BR" w:eastAsia="pt-BR"/>
        </w:rPr>
        <w:t>Location</w:t>
      </w:r>
      <w:r w:rsidRPr="00D63E49">
        <w:rPr>
          <w:rFonts w:ascii="Consolas" w:eastAsia="Times New Roman" w:hAnsi="Consolas" w:cs="Times New Roman"/>
          <w:color w:val="AE81FF"/>
          <w:sz w:val="21"/>
          <w:szCs w:val="21"/>
          <w:lang w:val="pt-BR" w:eastAsia="pt-BR"/>
        </w:rPr>
        <w:t>::</w:t>
      </w:r>
      <w:r w:rsidRPr="00D63E49">
        <w:rPr>
          <w:rFonts w:ascii="Consolas" w:eastAsia="Times New Roman" w:hAnsi="Consolas" w:cs="Times New Roman"/>
          <w:color w:val="27B9B1"/>
          <w:sz w:val="21"/>
          <w:szCs w:val="21"/>
          <w:lang w:val="pt-BR" w:eastAsia="pt-BR"/>
        </w:rPr>
        <w:t>findOrFail</w:t>
      </w:r>
      <w:r w:rsidRPr="00D63E49">
        <w:rPr>
          <w:rFonts w:ascii="Consolas" w:eastAsia="Times New Roman" w:hAnsi="Consolas" w:cs="Times New Roman"/>
          <w:color w:val="666666"/>
          <w:sz w:val="21"/>
          <w:szCs w:val="21"/>
          <w:lang w:val="pt-BR" w:eastAsia="pt-BR"/>
        </w:rPr>
        <w:t>($id);</w:t>
      </w:r>
    </w:p>
    <w:p w14:paraId="320103E6"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$location</w:t>
      </w:r>
      <w:r w:rsidRPr="00D63E49">
        <w:rPr>
          <w:rFonts w:ascii="Consolas" w:eastAsia="Times New Roman" w:hAnsi="Consolas" w:cs="Times New Roman"/>
          <w:color w:val="AE81FF"/>
          <w:sz w:val="21"/>
          <w:szCs w:val="21"/>
          <w:lang w:val="pt-BR" w:eastAsia="pt-BR"/>
        </w:rPr>
        <w:t>-&gt;</w:t>
      </w:r>
      <w:r w:rsidRPr="00D63E49">
        <w:rPr>
          <w:rFonts w:ascii="Consolas" w:eastAsia="Times New Roman" w:hAnsi="Consolas" w:cs="Times New Roman"/>
          <w:color w:val="27B9B1"/>
          <w:sz w:val="21"/>
          <w:szCs w:val="21"/>
          <w:lang w:val="pt-BR" w:eastAsia="pt-BR"/>
        </w:rPr>
        <w:t>update</w:t>
      </w:r>
      <w:r w:rsidRPr="00D63E49">
        <w:rPr>
          <w:rFonts w:ascii="Consolas" w:eastAsia="Times New Roman" w:hAnsi="Consolas" w:cs="Times New Roman"/>
          <w:color w:val="666666"/>
          <w:sz w:val="21"/>
          <w:szCs w:val="21"/>
          <w:lang w:val="pt-BR" w:eastAsia="pt-BR"/>
        </w:rPr>
        <w:t>($request</w:t>
      </w:r>
      <w:r w:rsidRPr="00D63E49">
        <w:rPr>
          <w:rFonts w:ascii="Consolas" w:eastAsia="Times New Roman" w:hAnsi="Consolas" w:cs="Times New Roman"/>
          <w:color w:val="AE81FF"/>
          <w:sz w:val="21"/>
          <w:szCs w:val="21"/>
          <w:lang w:val="pt-BR" w:eastAsia="pt-BR"/>
        </w:rPr>
        <w:t>-&gt;</w:t>
      </w:r>
      <w:r w:rsidRPr="00D63E49">
        <w:rPr>
          <w:rFonts w:ascii="Consolas" w:eastAsia="Times New Roman" w:hAnsi="Consolas" w:cs="Times New Roman"/>
          <w:color w:val="27B9B1"/>
          <w:sz w:val="21"/>
          <w:szCs w:val="21"/>
          <w:lang w:val="pt-BR" w:eastAsia="pt-BR"/>
        </w:rPr>
        <w:t>all</w:t>
      </w:r>
      <w:r w:rsidRPr="00D63E49">
        <w:rPr>
          <w:rFonts w:ascii="Consolas" w:eastAsia="Times New Roman" w:hAnsi="Consolas" w:cs="Times New Roman"/>
          <w:color w:val="666666"/>
          <w:sz w:val="21"/>
          <w:szCs w:val="21"/>
          <w:lang w:val="pt-BR" w:eastAsia="pt-BR"/>
        </w:rPr>
        <w:t>());</w:t>
      </w:r>
    </w:p>
    <w:p w14:paraId="6BFF5B0E"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p>
    <w:p w14:paraId="3E551362"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AE81FF"/>
          <w:sz w:val="21"/>
          <w:szCs w:val="21"/>
          <w:lang w:val="pt-BR" w:eastAsia="pt-BR"/>
        </w:rPr>
        <w:t>return</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27B9B1"/>
          <w:sz w:val="21"/>
          <w:szCs w:val="21"/>
          <w:lang w:val="pt-BR" w:eastAsia="pt-BR"/>
        </w:rPr>
        <w:t>redirect</w:t>
      </w:r>
      <w:r w:rsidRPr="00D63E49">
        <w:rPr>
          <w:rFonts w:ascii="Consolas" w:eastAsia="Times New Roman" w:hAnsi="Consolas" w:cs="Times New Roman"/>
          <w:color w:val="666666"/>
          <w:sz w:val="21"/>
          <w:szCs w:val="21"/>
          <w:lang w:val="pt-BR" w:eastAsia="pt-BR"/>
        </w:rPr>
        <w:t>()</w:t>
      </w:r>
      <w:r w:rsidRPr="00D63E49">
        <w:rPr>
          <w:rFonts w:ascii="Consolas" w:eastAsia="Times New Roman" w:hAnsi="Consolas" w:cs="Times New Roman"/>
          <w:color w:val="AE81FF"/>
          <w:sz w:val="21"/>
          <w:szCs w:val="21"/>
          <w:lang w:val="pt-BR" w:eastAsia="pt-BR"/>
        </w:rPr>
        <w:t>-&gt;</w:t>
      </w:r>
      <w:r w:rsidRPr="00D63E49">
        <w:rPr>
          <w:rFonts w:ascii="Consolas" w:eastAsia="Times New Roman" w:hAnsi="Consolas" w:cs="Times New Roman"/>
          <w:color w:val="27B9B1"/>
          <w:sz w:val="21"/>
          <w:szCs w:val="21"/>
          <w:lang w:val="pt-BR" w:eastAsia="pt-BR"/>
        </w:rPr>
        <w:t>route</w:t>
      </w:r>
      <w:r w:rsidRPr="00D63E49">
        <w:rPr>
          <w:rFonts w:ascii="Consolas" w:eastAsia="Times New Roman" w:hAnsi="Consolas" w:cs="Times New Roman"/>
          <w:color w:val="666666"/>
          <w:sz w:val="21"/>
          <w:szCs w:val="21"/>
          <w:lang w:val="pt-BR" w:eastAsia="pt-BR"/>
        </w:rPr>
        <w:t>(</w:t>
      </w:r>
      <w:r w:rsidRPr="00D63E49">
        <w:rPr>
          <w:rFonts w:ascii="Consolas" w:eastAsia="Times New Roman" w:hAnsi="Consolas" w:cs="Times New Roman"/>
          <w:color w:val="FFB200"/>
          <w:sz w:val="21"/>
          <w:szCs w:val="21"/>
          <w:lang w:val="pt-BR" w:eastAsia="pt-BR"/>
        </w:rPr>
        <w:t>'locations.index'</w:t>
      </w:r>
      <w:r w:rsidRPr="00D63E49">
        <w:rPr>
          <w:rFonts w:ascii="Consolas" w:eastAsia="Times New Roman" w:hAnsi="Consolas" w:cs="Times New Roman"/>
          <w:color w:val="666666"/>
          <w:sz w:val="21"/>
          <w:szCs w:val="21"/>
          <w:lang w:val="pt-BR" w:eastAsia="pt-BR"/>
        </w:rPr>
        <w:t>)</w:t>
      </w:r>
    </w:p>
    <w:p w14:paraId="60D574A3"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AE81FF"/>
          <w:sz w:val="21"/>
          <w:szCs w:val="21"/>
          <w:lang w:val="pt-BR" w:eastAsia="pt-BR"/>
        </w:rPr>
        <w:t>-&gt;</w:t>
      </w:r>
      <w:r w:rsidRPr="00D63E49">
        <w:rPr>
          <w:rFonts w:ascii="Consolas" w:eastAsia="Times New Roman" w:hAnsi="Consolas" w:cs="Times New Roman"/>
          <w:color w:val="27B9B1"/>
          <w:sz w:val="21"/>
          <w:szCs w:val="21"/>
          <w:lang w:val="pt-BR" w:eastAsia="pt-BR"/>
        </w:rPr>
        <w:t>with</w:t>
      </w:r>
      <w:r w:rsidRPr="00D63E49">
        <w:rPr>
          <w:rFonts w:ascii="Consolas" w:eastAsia="Times New Roman" w:hAnsi="Consolas" w:cs="Times New Roman"/>
          <w:color w:val="666666"/>
          <w:sz w:val="21"/>
          <w:szCs w:val="21"/>
          <w:lang w:val="pt-BR" w:eastAsia="pt-BR"/>
        </w:rPr>
        <w:t>(</w:t>
      </w:r>
      <w:r w:rsidRPr="00D63E49">
        <w:rPr>
          <w:rFonts w:ascii="Consolas" w:eastAsia="Times New Roman" w:hAnsi="Consolas" w:cs="Times New Roman"/>
          <w:color w:val="FFB200"/>
          <w:sz w:val="21"/>
          <w:szCs w:val="21"/>
          <w:lang w:val="pt-BR" w:eastAsia="pt-BR"/>
        </w:rPr>
        <w:t>'success'</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'Local atualizado com sucesso!'</w:t>
      </w:r>
      <w:r w:rsidRPr="00D63E49">
        <w:rPr>
          <w:rFonts w:ascii="Consolas" w:eastAsia="Times New Roman" w:hAnsi="Consolas" w:cs="Times New Roman"/>
          <w:color w:val="666666"/>
          <w:sz w:val="21"/>
          <w:szCs w:val="21"/>
          <w:lang w:val="pt-BR" w:eastAsia="pt-BR"/>
        </w:rPr>
        <w:t>);</w:t>
      </w:r>
    </w:p>
    <w:p w14:paraId="77E8697A"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w:t>
      </w:r>
    </w:p>
    <w:p w14:paraId="2A236C7A"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p>
    <w:p w14:paraId="2C05413D"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553A66"/>
          <w:sz w:val="21"/>
          <w:szCs w:val="21"/>
          <w:lang w:val="pt-BR" w:eastAsia="pt-BR"/>
        </w:rPr>
        <w:t>/**</w:t>
      </w:r>
    </w:p>
    <w:p w14:paraId="60A48E7C"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553A66"/>
          <w:sz w:val="21"/>
          <w:szCs w:val="21"/>
          <w:lang w:val="pt-BR" w:eastAsia="pt-BR"/>
        </w:rPr>
        <w:t>     * Remove the specified resource from storage.</w:t>
      </w:r>
    </w:p>
    <w:p w14:paraId="23FB1645"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553A66"/>
          <w:sz w:val="21"/>
          <w:szCs w:val="21"/>
          <w:lang w:val="pt-BR" w:eastAsia="pt-BR"/>
        </w:rPr>
        <w:t>     */</w:t>
      </w:r>
    </w:p>
    <w:p w14:paraId="72922C21"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7DA2FA"/>
          <w:sz w:val="21"/>
          <w:szCs w:val="21"/>
          <w:lang w:val="pt-BR" w:eastAsia="pt-BR"/>
        </w:rPr>
        <w:t>public</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i/>
          <w:iCs/>
          <w:color w:val="7DA2FA"/>
          <w:sz w:val="21"/>
          <w:szCs w:val="21"/>
          <w:lang w:val="pt-BR" w:eastAsia="pt-BR"/>
        </w:rPr>
        <w:t>function</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27B9B1"/>
          <w:sz w:val="21"/>
          <w:szCs w:val="21"/>
          <w:lang w:val="pt-BR" w:eastAsia="pt-BR"/>
        </w:rPr>
        <w:t>destroy</w:t>
      </w:r>
      <w:r w:rsidRPr="00D63E49">
        <w:rPr>
          <w:rFonts w:ascii="Consolas" w:eastAsia="Times New Roman" w:hAnsi="Consolas" w:cs="Times New Roman"/>
          <w:color w:val="666666"/>
          <w:sz w:val="21"/>
          <w:szCs w:val="21"/>
          <w:lang w:val="pt-BR" w:eastAsia="pt-BR"/>
        </w:rPr>
        <w:t>(</w:t>
      </w:r>
      <w:r w:rsidRPr="00D63E49">
        <w:rPr>
          <w:rFonts w:ascii="Consolas" w:eastAsia="Times New Roman" w:hAnsi="Consolas" w:cs="Times New Roman"/>
          <w:color w:val="AE81FF"/>
          <w:sz w:val="21"/>
          <w:szCs w:val="21"/>
          <w:lang w:val="pt-BR" w:eastAsia="pt-BR"/>
        </w:rPr>
        <w:t>string</w:t>
      </w:r>
      <w:r w:rsidRPr="00D63E49">
        <w:rPr>
          <w:rFonts w:ascii="Consolas" w:eastAsia="Times New Roman" w:hAnsi="Consolas" w:cs="Times New Roman"/>
          <w:color w:val="666666"/>
          <w:sz w:val="21"/>
          <w:szCs w:val="21"/>
          <w:lang w:val="pt-BR" w:eastAsia="pt-BR"/>
        </w:rPr>
        <w:t xml:space="preserve"> $id)</w:t>
      </w:r>
    </w:p>
    <w:p w14:paraId="6CB3F0BC"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w:t>
      </w:r>
    </w:p>
    <w:p w14:paraId="4E275B26"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$location </w:t>
      </w:r>
      <w:r w:rsidRPr="00D63E49">
        <w:rPr>
          <w:rFonts w:ascii="Consolas" w:eastAsia="Times New Roman" w:hAnsi="Consolas" w:cs="Times New Roman"/>
          <w:color w:val="AE81FF"/>
          <w:sz w:val="21"/>
          <w:szCs w:val="21"/>
          <w:lang w:val="pt-BR" w:eastAsia="pt-BR"/>
        </w:rPr>
        <w:t>=</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i/>
          <w:iCs/>
          <w:color w:val="27B9B1"/>
          <w:sz w:val="21"/>
          <w:szCs w:val="21"/>
          <w:lang w:val="pt-BR" w:eastAsia="pt-BR"/>
        </w:rPr>
        <w:t>Location</w:t>
      </w:r>
      <w:r w:rsidRPr="00D63E49">
        <w:rPr>
          <w:rFonts w:ascii="Consolas" w:eastAsia="Times New Roman" w:hAnsi="Consolas" w:cs="Times New Roman"/>
          <w:color w:val="AE81FF"/>
          <w:sz w:val="21"/>
          <w:szCs w:val="21"/>
          <w:lang w:val="pt-BR" w:eastAsia="pt-BR"/>
        </w:rPr>
        <w:t>::</w:t>
      </w:r>
      <w:r w:rsidRPr="00D63E49">
        <w:rPr>
          <w:rFonts w:ascii="Consolas" w:eastAsia="Times New Roman" w:hAnsi="Consolas" w:cs="Times New Roman"/>
          <w:color w:val="27B9B1"/>
          <w:sz w:val="21"/>
          <w:szCs w:val="21"/>
          <w:lang w:val="pt-BR" w:eastAsia="pt-BR"/>
        </w:rPr>
        <w:t>findOrFail</w:t>
      </w:r>
      <w:r w:rsidRPr="00D63E49">
        <w:rPr>
          <w:rFonts w:ascii="Consolas" w:eastAsia="Times New Roman" w:hAnsi="Consolas" w:cs="Times New Roman"/>
          <w:color w:val="666666"/>
          <w:sz w:val="21"/>
          <w:szCs w:val="21"/>
          <w:lang w:val="pt-BR" w:eastAsia="pt-BR"/>
        </w:rPr>
        <w:t>($id);</w:t>
      </w:r>
    </w:p>
    <w:p w14:paraId="56E0AE93"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$location</w:t>
      </w:r>
      <w:r w:rsidRPr="00D63E49">
        <w:rPr>
          <w:rFonts w:ascii="Consolas" w:eastAsia="Times New Roman" w:hAnsi="Consolas" w:cs="Times New Roman"/>
          <w:color w:val="AE81FF"/>
          <w:sz w:val="21"/>
          <w:szCs w:val="21"/>
          <w:lang w:val="pt-BR" w:eastAsia="pt-BR"/>
        </w:rPr>
        <w:t>-&gt;</w:t>
      </w:r>
      <w:r w:rsidRPr="00D63E49">
        <w:rPr>
          <w:rFonts w:ascii="Consolas" w:eastAsia="Times New Roman" w:hAnsi="Consolas" w:cs="Times New Roman"/>
          <w:color w:val="27B9B1"/>
          <w:sz w:val="21"/>
          <w:szCs w:val="21"/>
          <w:lang w:val="pt-BR" w:eastAsia="pt-BR"/>
        </w:rPr>
        <w:t>delete</w:t>
      </w:r>
      <w:r w:rsidRPr="00D63E49">
        <w:rPr>
          <w:rFonts w:ascii="Consolas" w:eastAsia="Times New Roman" w:hAnsi="Consolas" w:cs="Times New Roman"/>
          <w:color w:val="666666"/>
          <w:sz w:val="21"/>
          <w:szCs w:val="21"/>
          <w:lang w:val="pt-BR" w:eastAsia="pt-BR"/>
        </w:rPr>
        <w:t>();</w:t>
      </w:r>
    </w:p>
    <w:p w14:paraId="04961B37"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p>
    <w:p w14:paraId="0D9ED058"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AE81FF"/>
          <w:sz w:val="21"/>
          <w:szCs w:val="21"/>
          <w:lang w:val="pt-BR" w:eastAsia="pt-BR"/>
        </w:rPr>
        <w:t>return</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27B9B1"/>
          <w:sz w:val="21"/>
          <w:szCs w:val="21"/>
          <w:lang w:val="pt-BR" w:eastAsia="pt-BR"/>
        </w:rPr>
        <w:t>redirect</w:t>
      </w:r>
      <w:r w:rsidRPr="00D63E49">
        <w:rPr>
          <w:rFonts w:ascii="Consolas" w:eastAsia="Times New Roman" w:hAnsi="Consolas" w:cs="Times New Roman"/>
          <w:color w:val="666666"/>
          <w:sz w:val="21"/>
          <w:szCs w:val="21"/>
          <w:lang w:val="pt-BR" w:eastAsia="pt-BR"/>
        </w:rPr>
        <w:t>()</w:t>
      </w:r>
      <w:r w:rsidRPr="00D63E49">
        <w:rPr>
          <w:rFonts w:ascii="Consolas" w:eastAsia="Times New Roman" w:hAnsi="Consolas" w:cs="Times New Roman"/>
          <w:color w:val="AE81FF"/>
          <w:sz w:val="21"/>
          <w:szCs w:val="21"/>
          <w:lang w:val="pt-BR" w:eastAsia="pt-BR"/>
        </w:rPr>
        <w:t>-&gt;</w:t>
      </w:r>
      <w:r w:rsidRPr="00D63E49">
        <w:rPr>
          <w:rFonts w:ascii="Consolas" w:eastAsia="Times New Roman" w:hAnsi="Consolas" w:cs="Times New Roman"/>
          <w:color w:val="27B9B1"/>
          <w:sz w:val="21"/>
          <w:szCs w:val="21"/>
          <w:lang w:val="pt-BR" w:eastAsia="pt-BR"/>
        </w:rPr>
        <w:t>route</w:t>
      </w:r>
      <w:r w:rsidRPr="00D63E49">
        <w:rPr>
          <w:rFonts w:ascii="Consolas" w:eastAsia="Times New Roman" w:hAnsi="Consolas" w:cs="Times New Roman"/>
          <w:color w:val="666666"/>
          <w:sz w:val="21"/>
          <w:szCs w:val="21"/>
          <w:lang w:val="pt-BR" w:eastAsia="pt-BR"/>
        </w:rPr>
        <w:t>(</w:t>
      </w:r>
      <w:r w:rsidRPr="00D63E49">
        <w:rPr>
          <w:rFonts w:ascii="Consolas" w:eastAsia="Times New Roman" w:hAnsi="Consolas" w:cs="Times New Roman"/>
          <w:color w:val="FFB200"/>
          <w:sz w:val="21"/>
          <w:szCs w:val="21"/>
          <w:lang w:val="pt-BR" w:eastAsia="pt-BR"/>
        </w:rPr>
        <w:t>'locations.index'</w:t>
      </w:r>
      <w:r w:rsidRPr="00D63E49">
        <w:rPr>
          <w:rFonts w:ascii="Consolas" w:eastAsia="Times New Roman" w:hAnsi="Consolas" w:cs="Times New Roman"/>
          <w:color w:val="666666"/>
          <w:sz w:val="21"/>
          <w:szCs w:val="21"/>
          <w:lang w:val="pt-BR" w:eastAsia="pt-BR"/>
        </w:rPr>
        <w:t>)</w:t>
      </w:r>
    </w:p>
    <w:p w14:paraId="20AB7EC3"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AE81FF"/>
          <w:sz w:val="21"/>
          <w:szCs w:val="21"/>
          <w:lang w:val="pt-BR" w:eastAsia="pt-BR"/>
        </w:rPr>
        <w:t>-&gt;</w:t>
      </w:r>
      <w:r w:rsidRPr="00D63E49">
        <w:rPr>
          <w:rFonts w:ascii="Consolas" w:eastAsia="Times New Roman" w:hAnsi="Consolas" w:cs="Times New Roman"/>
          <w:color w:val="27B9B1"/>
          <w:sz w:val="21"/>
          <w:szCs w:val="21"/>
          <w:lang w:val="pt-BR" w:eastAsia="pt-BR"/>
        </w:rPr>
        <w:t>with</w:t>
      </w:r>
      <w:r w:rsidRPr="00D63E49">
        <w:rPr>
          <w:rFonts w:ascii="Consolas" w:eastAsia="Times New Roman" w:hAnsi="Consolas" w:cs="Times New Roman"/>
          <w:color w:val="666666"/>
          <w:sz w:val="21"/>
          <w:szCs w:val="21"/>
          <w:lang w:val="pt-BR" w:eastAsia="pt-BR"/>
        </w:rPr>
        <w:t>(</w:t>
      </w:r>
      <w:r w:rsidRPr="00D63E49">
        <w:rPr>
          <w:rFonts w:ascii="Consolas" w:eastAsia="Times New Roman" w:hAnsi="Consolas" w:cs="Times New Roman"/>
          <w:color w:val="FFB200"/>
          <w:sz w:val="21"/>
          <w:szCs w:val="21"/>
          <w:lang w:val="pt-BR" w:eastAsia="pt-BR"/>
        </w:rPr>
        <w:t>'success'</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'Local excluído com sucesso!'</w:t>
      </w:r>
      <w:r w:rsidRPr="00D63E49">
        <w:rPr>
          <w:rFonts w:ascii="Consolas" w:eastAsia="Times New Roman" w:hAnsi="Consolas" w:cs="Times New Roman"/>
          <w:color w:val="666666"/>
          <w:sz w:val="21"/>
          <w:szCs w:val="21"/>
          <w:lang w:val="pt-BR" w:eastAsia="pt-BR"/>
        </w:rPr>
        <w:t>);</w:t>
      </w:r>
    </w:p>
    <w:p w14:paraId="6E2ABA8E"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w:t>
      </w:r>
    </w:p>
    <w:p w14:paraId="7843D0DE"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w:t>
      </w:r>
    </w:p>
    <w:p w14:paraId="5CB0DB71" w14:textId="2663C7E0" w:rsid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p>
    <w:p w14:paraId="5CF7AE32" w14:textId="24E29B7E" w:rsid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p>
    <w:p w14:paraId="2473F6C2"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p>
    <w:p w14:paraId="072BC02A" w14:textId="0FCE3CFB" w:rsidR="00D63E49" w:rsidRDefault="00D63E49"/>
    <w:p w14:paraId="76062E1D" w14:textId="662412EE" w:rsidR="00D63E49" w:rsidRDefault="00D63E49"/>
    <w:p w14:paraId="10F7332B" w14:textId="4B683F4C" w:rsidR="00D63E49" w:rsidRDefault="00D63E49">
      <w:r>
        <w:t>Agora em LocationController dentro de API</w:t>
      </w:r>
    </w:p>
    <w:p w14:paraId="79512624" w14:textId="1429EDB2" w:rsidR="00D63E49" w:rsidRDefault="00D63E49">
      <w:r w:rsidRPr="00D63E49">
        <w:lastRenderedPageBreak/>
        <w:drawing>
          <wp:inline distT="0" distB="0" distL="0" distR="0" wp14:anchorId="279082CF" wp14:editId="6DF6FB10">
            <wp:extent cx="2762636" cy="1552792"/>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2636" cy="1552792"/>
                    </a:xfrm>
                    <a:prstGeom prst="rect">
                      <a:avLst/>
                    </a:prstGeom>
                  </pic:spPr>
                </pic:pic>
              </a:graphicData>
            </a:graphic>
          </wp:inline>
        </w:drawing>
      </w:r>
    </w:p>
    <w:p w14:paraId="2BDB1E8B"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&lt;?php</w:t>
      </w:r>
    </w:p>
    <w:p w14:paraId="102F855A"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p>
    <w:p w14:paraId="0A1B92C8"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AE81FF"/>
          <w:sz w:val="21"/>
          <w:szCs w:val="21"/>
          <w:lang w:val="pt-BR" w:eastAsia="pt-BR"/>
        </w:rPr>
        <w:t>namespace</w:t>
      </w:r>
      <w:r w:rsidRPr="00D63E49">
        <w:rPr>
          <w:rFonts w:ascii="Consolas" w:eastAsia="Times New Roman" w:hAnsi="Consolas" w:cs="Times New Roman"/>
          <w:color w:val="666666"/>
          <w:sz w:val="21"/>
          <w:szCs w:val="21"/>
          <w:lang w:val="pt-BR" w:eastAsia="pt-BR"/>
        </w:rPr>
        <w:t xml:space="preserve"> App\Http\Controllers\Api;</w:t>
      </w:r>
    </w:p>
    <w:p w14:paraId="5EDAC843"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p>
    <w:p w14:paraId="0A41A8BB"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AE81FF"/>
          <w:sz w:val="21"/>
          <w:szCs w:val="21"/>
          <w:lang w:val="pt-BR" w:eastAsia="pt-BR"/>
        </w:rPr>
        <w:t>use</w:t>
      </w:r>
      <w:r w:rsidRPr="00D63E49">
        <w:rPr>
          <w:rFonts w:ascii="Consolas" w:eastAsia="Times New Roman" w:hAnsi="Consolas" w:cs="Times New Roman"/>
          <w:color w:val="666666"/>
          <w:sz w:val="21"/>
          <w:szCs w:val="21"/>
          <w:lang w:val="pt-BR" w:eastAsia="pt-BR"/>
        </w:rPr>
        <w:t xml:space="preserve"> App\Http\Controllers\</w:t>
      </w:r>
      <w:r w:rsidRPr="00D63E49">
        <w:rPr>
          <w:rFonts w:ascii="Consolas" w:eastAsia="Times New Roman" w:hAnsi="Consolas" w:cs="Times New Roman"/>
          <w:i/>
          <w:iCs/>
          <w:color w:val="27B9B1"/>
          <w:sz w:val="21"/>
          <w:szCs w:val="21"/>
          <w:lang w:val="pt-BR" w:eastAsia="pt-BR"/>
        </w:rPr>
        <w:t>Controller</w:t>
      </w:r>
      <w:r w:rsidRPr="00D63E49">
        <w:rPr>
          <w:rFonts w:ascii="Consolas" w:eastAsia="Times New Roman" w:hAnsi="Consolas" w:cs="Times New Roman"/>
          <w:color w:val="666666"/>
          <w:sz w:val="21"/>
          <w:szCs w:val="21"/>
          <w:lang w:val="pt-BR" w:eastAsia="pt-BR"/>
        </w:rPr>
        <w:t>;</w:t>
      </w:r>
    </w:p>
    <w:p w14:paraId="13F2C11D"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AE81FF"/>
          <w:sz w:val="21"/>
          <w:szCs w:val="21"/>
          <w:lang w:val="pt-BR" w:eastAsia="pt-BR"/>
        </w:rPr>
        <w:t>use</w:t>
      </w:r>
      <w:r w:rsidRPr="00D63E49">
        <w:rPr>
          <w:rFonts w:ascii="Consolas" w:eastAsia="Times New Roman" w:hAnsi="Consolas" w:cs="Times New Roman"/>
          <w:color w:val="666666"/>
          <w:sz w:val="21"/>
          <w:szCs w:val="21"/>
          <w:lang w:val="pt-BR" w:eastAsia="pt-BR"/>
        </w:rPr>
        <w:t xml:space="preserve"> App\Models\</w:t>
      </w:r>
      <w:r w:rsidRPr="00D63E49">
        <w:rPr>
          <w:rFonts w:ascii="Consolas" w:eastAsia="Times New Roman" w:hAnsi="Consolas" w:cs="Times New Roman"/>
          <w:i/>
          <w:iCs/>
          <w:color w:val="27B9B1"/>
          <w:sz w:val="21"/>
          <w:szCs w:val="21"/>
          <w:lang w:val="pt-BR" w:eastAsia="pt-BR"/>
        </w:rPr>
        <w:t>Location</w:t>
      </w:r>
      <w:r w:rsidRPr="00D63E49">
        <w:rPr>
          <w:rFonts w:ascii="Consolas" w:eastAsia="Times New Roman" w:hAnsi="Consolas" w:cs="Times New Roman"/>
          <w:color w:val="666666"/>
          <w:sz w:val="21"/>
          <w:szCs w:val="21"/>
          <w:lang w:val="pt-BR" w:eastAsia="pt-BR"/>
        </w:rPr>
        <w:t>;</w:t>
      </w:r>
    </w:p>
    <w:p w14:paraId="62E72B55"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AE81FF"/>
          <w:sz w:val="21"/>
          <w:szCs w:val="21"/>
          <w:lang w:val="pt-BR" w:eastAsia="pt-BR"/>
        </w:rPr>
        <w:t>use</w:t>
      </w:r>
      <w:r w:rsidRPr="00D63E49">
        <w:rPr>
          <w:rFonts w:ascii="Consolas" w:eastAsia="Times New Roman" w:hAnsi="Consolas" w:cs="Times New Roman"/>
          <w:color w:val="666666"/>
          <w:sz w:val="21"/>
          <w:szCs w:val="21"/>
          <w:lang w:val="pt-BR" w:eastAsia="pt-BR"/>
        </w:rPr>
        <w:t xml:space="preserve"> Illuminate\Http\</w:t>
      </w:r>
      <w:r w:rsidRPr="00D63E49">
        <w:rPr>
          <w:rFonts w:ascii="Consolas" w:eastAsia="Times New Roman" w:hAnsi="Consolas" w:cs="Times New Roman"/>
          <w:i/>
          <w:iCs/>
          <w:color w:val="27B9B1"/>
          <w:sz w:val="21"/>
          <w:szCs w:val="21"/>
          <w:lang w:val="pt-BR" w:eastAsia="pt-BR"/>
        </w:rPr>
        <w:t>Request</w:t>
      </w:r>
      <w:r w:rsidRPr="00D63E49">
        <w:rPr>
          <w:rFonts w:ascii="Consolas" w:eastAsia="Times New Roman" w:hAnsi="Consolas" w:cs="Times New Roman"/>
          <w:color w:val="666666"/>
          <w:sz w:val="21"/>
          <w:szCs w:val="21"/>
          <w:lang w:val="pt-BR" w:eastAsia="pt-BR"/>
        </w:rPr>
        <w:t>;</w:t>
      </w:r>
    </w:p>
    <w:p w14:paraId="597645C0"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p>
    <w:p w14:paraId="295EC9D7"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i/>
          <w:iCs/>
          <w:color w:val="7DA2FA"/>
          <w:sz w:val="21"/>
          <w:szCs w:val="21"/>
          <w:lang w:val="pt-BR" w:eastAsia="pt-BR"/>
        </w:rPr>
        <w:t>class</w:t>
      </w:r>
      <w:r w:rsidRPr="00D63E49">
        <w:rPr>
          <w:rFonts w:ascii="Consolas" w:eastAsia="Times New Roman" w:hAnsi="Consolas" w:cs="Times New Roman"/>
          <w:color w:val="666666"/>
          <w:sz w:val="21"/>
          <w:szCs w:val="21"/>
          <w:lang w:val="pt-BR" w:eastAsia="pt-BR"/>
        </w:rPr>
        <w:t xml:space="preserve"> LocationController </w:t>
      </w:r>
      <w:r w:rsidRPr="00D63E49">
        <w:rPr>
          <w:rFonts w:ascii="Consolas" w:eastAsia="Times New Roman" w:hAnsi="Consolas" w:cs="Times New Roman"/>
          <w:color w:val="7DA2FA"/>
          <w:sz w:val="21"/>
          <w:szCs w:val="21"/>
          <w:lang w:val="pt-BR" w:eastAsia="pt-BR"/>
        </w:rPr>
        <w:t>extends</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i/>
          <w:iCs/>
          <w:color w:val="27B9B1"/>
          <w:sz w:val="21"/>
          <w:szCs w:val="21"/>
          <w:u w:val="single"/>
          <w:lang w:val="pt-BR" w:eastAsia="pt-BR"/>
        </w:rPr>
        <w:t>Controller</w:t>
      </w:r>
    </w:p>
    <w:p w14:paraId="347216F2"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w:t>
      </w:r>
    </w:p>
    <w:p w14:paraId="17E71397"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7DA2FA"/>
          <w:sz w:val="21"/>
          <w:szCs w:val="21"/>
          <w:lang w:val="pt-BR" w:eastAsia="pt-BR"/>
        </w:rPr>
        <w:t>public</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i/>
          <w:iCs/>
          <w:color w:val="7DA2FA"/>
          <w:sz w:val="21"/>
          <w:szCs w:val="21"/>
          <w:lang w:val="pt-BR" w:eastAsia="pt-BR"/>
        </w:rPr>
        <w:t>function</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27B9B1"/>
          <w:sz w:val="21"/>
          <w:szCs w:val="21"/>
          <w:lang w:val="pt-BR" w:eastAsia="pt-BR"/>
        </w:rPr>
        <w:t>index</w:t>
      </w:r>
      <w:r w:rsidRPr="00D63E49">
        <w:rPr>
          <w:rFonts w:ascii="Consolas" w:eastAsia="Times New Roman" w:hAnsi="Consolas" w:cs="Times New Roman"/>
          <w:color w:val="666666"/>
          <w:sz w:val="21"/>
          <w:szCs w:val="21"/>
          <w:lang w:val="pt-BR" w:eastAsia="pt-BR"/>
        </w:rPr>
        <w:t>()</w:t>
      </w:r>
    </w:p>
    <w:p w14:paraId="16E73AE2"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w:t>
      </w:r>
    </w:p>
    <w:p w14:paraId="3FCABE54"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$locations </w:t>
      </w:r>
      <w:r w:rsidRPr="00D63E49">
        <w:rPr>
          <w:rFonts w:ascii="Consolas" w:eastAsia="Times New Roman" w:hAnsi="Consolas" w:cs="Times New Roman"/>
          <w:color w:val="AE81FF"/>
          <w:sz w:val="21"/>
          <w:szCs w:val="21"/>
          <w:lang w:val="pt-BR" w:eastAsia="pt-BR"/>
        </w:rPr>
        <w:t>=</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i/>
          <w:iCs/>
          <w:color w:val="27B9B1"/>
          <w:sz w:val="21"/>
          <w:szCs w:val="21"/>
          <w:lang w:val="pt-BR" w:eastAsia="pt-BR"/>
        </w:rPr>
        <w:t>Location</w:t>
      </w:r>
      <w:r w:rsidRPr="00D63E49">
        <w:rPr>
          <w:rFonts w:ascii="Consolas" w:eastAsia="Times New Roman" w:hAnsi="Consolas" w:cs="Times New Roman"/>
          <w:color w:val="AE81FF"/>
          <w:sz w:val="21"/>
          <w:szCs w:val="21"/>
          <w:lang w:val="pt-BR" w:eastAsia="pt-BR"/>
        </w:rPr>
        <w:t>::</w:t>
      </w:r>
      <w:r w:rsidRPr="00D63E49">
        <w:rPr>
          <w:rFonts w:ascii="Consolas" w:eastAsia="Times New Roman" w:hAnsi="Consolas" w:cs="Times New Roman"/>
          <w:color w:val="27B9B1"/>
          <w:sz w:val="21"/>
          <w:szCs w:val="21"/>
          <w:lang w:val="pt-BR" w:eastAsia="pt-BR"/>
        </w:rPr>
        <w:t>all</w:t>
      </w:r>
      <w:r w:rsidRPr="00D63E49">
        <w:rPr>
          <w:rFonts w:ascii="Consolas" w:eastAsia="Times New Roman" w:hAnsi="Consolas" w:cs="Times New Roman"/>
          <w:color w:val="666666"/>
          <w:sz w:val="21"/>
          <w:szCs w:val="21"/>
          <w:lang w:val="pt-BR" w:eastAsia="pt-BR"/>
        </w:rPr>
        <w:t>();</w:t>
      </w:r>
    </w:p>
    <w:p w14:paraId="5FF46844"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AE81FF"/>
          <w:sz w:val="21"/>
          <w:szCs w:val="21"/>
          <w:lang w:val="pt-BR" w:eastAsia="pt-BR"/>
        </w:rPr>
        <w:t>return</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27B9B1"/>
          <w:sz w:val="21"/>
          <w:szCs w:val="21"/>
          <w:lang w:val="pt-BR" w:eastAsia="pt-BR"/>
        </w:rPr>
        <w:t>response</w:t>
      </w:r>
      <w:r w:rsidRPr="00D63E49">
        <w:rPr>
          <w:rFonts w:ascii="Consolas" w:eastAsia="Times New Roman" w:hAnsi="Consolas" w:cs="Times New Roman"/>
          <w:color w:val="666666"/>
          <w:sz w:val="21"/>
          <w:szCs w:val="21"/>
          <w:lang w:val="pt-BR" w:eastAsia="pt-BR"/>
        </w:rPr>
        <w:t>()</w:t>
      </w:r>
      <w:r w:rsidRPr="00D63E49">
        <w:rPr>
          <w:rFonts w:ascii="Consolas" w:eastAsia="Times New Roman" w:hAnsi="Consolas" w:cs="Times New Roman"/>
          <w:color w:val="AE81FF"/>
          <w:sz w:val="21"/>
          <w:szCs w:val="21"/>
          <w:lang w:val="pt-BR" w:eastAsia="pt-BR"/>
        </w:rPr>
        <w:t>-&gt;</w:t>
      </w:r>
      <w:r w:rsidRPr="00D63E49">
        <w:rPr>
          <w:rFonts w:ascii="Consolas" w:eastAsia="Times New Roman" w:hAnsi="Consolas" w:cs="Times New Roman"/>
          <w:color w:val="27B9B1"/>
          <w:sz w:val="21"/>
          <w:szCs w:val="21"/>
          <w:lang w:val="pt-BR" w:eastAsia="pt-BR"/>
        </w:rPr>
        <w:t>json</w:t>
      </w:r>
      <w:r w:rsidRPr="00D63E49">
        <w:rPr>
          <w:rFonts w:ascii="Consolas" w:eastAsia="Times New Roman" w:hAnsi="Consolas" w:cs="Times New Roman"/>
          <w:color w:val="666666"/>
          <w:sz w:val="21"/>
          <w:szCs w:val="21"/>
          <w:lang w:val="pt-BR" w:eastAsia="pt-BR"/>
        </w:rPr>
        <w:t>($locations);</w:t>
      </w:r>
    </w:p>
    <w:p w14:paraId="3E50EB0B"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w:t>
      </w:r>
    </w:p>
    <w:p w14:paraId="4155E5E1"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p>
    <w:p w14:paraId="1760BD43"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7DA2FA"/>
          <w:sz w:val="21"/>
          <w:szCs w:val="21"/>
          <w:lang w:val="pt-BR" w:eastAsia="pt-BR"/>
        </w:rPr>
        <w:t>public</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i/>
          <w:iCs/>
          <w:color w:val="7DA2FA"/>
          <w:sz w:val="21"/>
          <w:szCs w:val="21"/>
          <w:lang w:val="pt-BR" w:eastAsia="pt-BR"/>
        </w:rPr>
        <w:t>function</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27B9B1"/>
          <w:sz w:val="21"/>
          <w:szCs w:val="21"/>
          <w:lang w:val="pt-BR" w:eastAsia="pt-BR"/>
        </w:rPr>
        <w:t>store</w:t>
      </w:r>
      <w:r w:rsidRPr="00D63E49">
        <w:rPr>
          <w:rFonts w:ascii="Consolas" w:eastAsia="Times New Roman" w:hAnsi="Consolas" w:cs="Times New Roman"/>
          <w:color w:val="666666"/>
          <w:sz w:val="21"/>
          <w:szCs w:val="21"/>
          <w:lang w:val="pt-BR" w:eastAsia="pt-BR"/>
        </w:rPr>
        <w:t>(</w:t>
      </w:r>
      <w:r w:rsidRPr="00D63E49">
        <w:rPr>
          <w:rFonts w:ascii="Consolas" w:eastAsia="Times New Roman" w:hAnsi="Consolas" w:cs="Times New Roman"/>
          <w:i/>
          <w:iCs/>
          <w:color w:val="27B9B1"/>
          <w:sz w:val="21"/>
          <w:szCs w:val="21"/>
          <w:lang w:val="pt-BR" w:eastAsia="pt-BR"/>
        </w:rPr>
        <w:t>Request</w:t>
      </w:r>
      <w:r w:rsidRPr="00D63E49">
        <w:rPr>
          <w:rFonts w:ascii="Consolas" w:eastAsia="Times New Roman" w:hAnsi="Consolas" w:cs="Times New Roman"/>
          <w:color w:val="666666"/>
          <w:sz w:val="21"/>
          <w:szCs w:val="21"/>
          <w:lang w:val="pt-BR" w:eastAsia="pt-BR"/>
        </w:rPr>
        <w:t xml:space="preserve"> $request)</w:t>
      </w:r>
    </w:p>
    <w:p w14:paraId="7549629E"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w:t>
      </w:r>
    </w:p>
    <w:p w14:paraId="1B5938D8"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$request</w:t>
      </w:r>
      <w:r w:rsidRPr="00D63E49">
        <w:rPr>
          <w:rFonts w:ascii="Consolas" w:eastAsia="Times New Roman" w:hAnsi="Consolas" w:cs="Times New Roman"/>
          <w:color w:val="AE81FF"/>
          <w:sz w:val="21"/>
          <w:szCs w:val="21"/>
          <w:lang w:val="pt-BR" w:eastAsia="pt-BR"/>
        </w:rPr>
        <w:t>-&gt;</w:t>
      </w:r>
      <w:r w:rsidRPr="00D63E49">
        <w:rPr>
          <w:rFonts w:ascii="Consolas" w:eastAsia="Times New Roman" w:hAnsi="Consolas" w:cs="Times New Roman"/>
          <w:color w:val="27B9B1"/>
          <w:sz w:val="21"/>
          <w:szCs w:val="21"/>
          <w:lang w:val="pt-BR" w:eastAsia="pt-BR"/>
        </w:rPr>
        <w:t>validate</w:t>
      </w:r>
      <w:r w:rsidRPr="00D63E49">
        <w:rPr>
          <w:rFonts w:ascii="Consolas" w:eastAsia="Times New Roman" w:hAnsi="Consolas" w:cs="Times New Roman"/>
          <w:color w:val="666666"/>
          <w:sz w:val="21"/>
          <w:szCs w:val="21"/>
          <w:lang w:val="pt-BR" w:eastAsia="pt-BR"/>
        </w:rPr>
        <w:t>([</w:t>
      </w:r>
    </w:p>
    <w:p w14:paraId="48E66A3E"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'name'</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AE81FF"/>
          <w:sz w:val="21"/>
          <w:szCs w:val="21"/>
          <w:lang w:val="pt-BR" w:eastAsia="pt-BR"/>
        </w:rPr>
        <w:t>=&gt;</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'required|string|max:255'</w:t>
      </w:r>
      <w:r w:rsidRPr="00D63E49">
        <w:rPr>
          <w:rFonts w:ascii="Consolas" w:eastAsia="Times New Roman" w:hAnsi="Consolas" w:cs="Times New Roman"/>
          <w:color w:val="666666"/>
          <w:sz w:val="21"/>
          <w:szCs w:val="21"/>
          <w:lang w:val="pt-BR" w:eastAsia="pt-BR"/>
        </w:rPr>
        <w:t>,</w:t>
      </w:r>
    </w:p>
    <w:p w14:paraId="4A86BA11"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'description'</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AE81FF"/>
          <w:sz w:val="21"/>
          <w:szCs w:val="21"/>
          <w:lang w:val="pt-BR" w:eastAsia="pt-BR"/>
        </w:rPr>
        <w:t>=&gt;</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'nullable|string'</w:t>
      </w:r>
      <w:r w:rsidRPr="00D63E49">
        <w:rPr>
          <w:rFonts w:ascii="Consolas" w:eastAsia="Times New Roman" w:hAnsi="Consolas" w:cs="Times New Roman"/>
          <w:color w:val="666666"/>
          <w:sz w:val="21"/>
          <w:szCs w:val="21"/>
          <w:lang w:val="pt-BR" w:eastAsia="pt-BR"/>
        </w:rPr>
        <w:t>,</w:t>
      </w:r>
    </w:p>
    <w:p w14:paraId="2D9D0D72"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'latitude'</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AE81FF"/>
          <w:sz w:val="21"/>
          <w:szCs w:val="21"/>
          <w:lang w:val="pt-BR" w:eastAsia="pt-BR"/>
        </w:rPr>
        <w:t>=&gt;</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'required|numeric|between:-90,90'</w:t>
      </w:r>
      <w:r w:rsidRPr="00D63E49">
        <w:rPr>
          <w:rFonts w:ascii="Consolas" w:eastAsia="Times New Roman" w:hAnsi="Consolas" w:cs="Times New Roman"/>
          <w:color w:val="666666"/>
          <w:sz w:val="21"/>
          <w:szCs w:val="21"/>
          <w:lang w:val="pt-BR" w:eastAsia="pt-BR"/>
        </w:rPr>
        <w:t>,</w:t>
      </w:r>
    </w:p>
    <w:p w14:paraId="7D199E22"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'longitude'</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AE81FF"/>
          <w:sz w:val="21"/>
          <w:szCs w:val="21"/>
          <w:lang w:val="pt-BR" w:eastAsia="pt-BR"/>
        </w:rPr>
        <w:t>=&gt;</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'required|numeric|between:-180,180'</w:t>
      </w:r>
      <w:r w:rsidRPr="00D63E49">
        <w:rPr>
          <w:rFonts w:ascii="Consolas" w:eastAsia="Times New Roman" w:hAnsi="Consolas" w:cs="Times New Roman"/>
          <w:color w:val="666666"/>
          <w:sz w:val="21"/>
          <w:szCs w:val="21"/>
          <w:lang w:val="pt-BR" w:eastAsia="pt-BR"/>
        </w:rPr>
        <w:t>,</w:t>
      </w:r>
    </w:p>
    <w:p w14:paraId="5AD488BE"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'address'</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AE81FF"/>
          <w:sz w:val="21"/>
          <w:szCs w:val="21"/>
          <w:lang w:val="pt-BR" w:eastAsia="pt-BR"/>
        </w:rPr>
        <w:t>=&gt;</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'nullable|string|max:255'</w:t>
      </w:r>
      <w:r w:rsidRPr="00D63E49">
        <w:rPr>
          <w:rFonts w:ascii="Consolas" w:eastAsia="Times New Roman" w:hAnsi="Consolas" w:cs="Times New Roman"/>
          <w:color w:val="666666"/>
          <w:sz w:val="21"/>
          <w:szCs w:val="21"/>
          <w:lang w:val="pt-BR" w:eastAsia="pt-BR"/>
        </w:rPr>
        <w:t>,</w:t>
      </w:r>
    </w:p>
    <w:p w14:paraId="268ECDBF"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'category'</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AE81FF"/>
          <w:sz w:val="21"/>
          <w:szCs w:val="21"/>
          <w:lang w:val="pt-BR" w:eastAsia="pt-BR"/>
        </w:rPr>
        <w:t>=&gt;</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'nullable|string|max:100'</w:t>
      </w:r>
    </w:p>
    <w:p w14:paraId="4F77E15E"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w:t>
      </w:r>
    </w:p>
    <w:p w14:paraId="450DA9D7"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p>
    <w:p w14:paraId="38397D04"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$location </w:t>
      </w:r>
      <w:r w:rsidRPr="00D63E49">
        <w:rPr>
          <w:rFonts w:ascii="Consolas" w:eastAsia="Times New Roman" w:hAnsi="Consolas" w:cs="Times New Roman"/>
          <w:color w:val="AE81FF"/>
          <w:sz w:val="21"/>
          <w:szCs w:val="21"/>
          <w:lang w:val="pt-BR" w:eastAsia="pt-BR"/>
        </w:rPr>
        <w:t>=</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i/>
          <w:iCs/>
          <w:color w:val="27B9B1"/>
          <w:sz w:val="21"/>
          <w:szCs w:val="21"/>
          <w:lang w:val="pt-BR" w:eastAsia="pt-BR"/>
        </w:rPr>
        <w:t>Location</w:t>
      </w:r>
      <w:r w:rsidRPr="00D63E49">
        <w:rPr>
          <w:rFonts w:ascii="Consolas" w:eastAsia="Times New Roman" w:hAnsi="Consolas" w:cs="Times New Roman"/>
          <w:color w:val="AE81FF"/>
          <w:sz w:val="21"/>
          <w:szCs w:val="21"/>
          <w:lang w:val="pt-BR" w:eastAsia="pt-BR"/>
        </w:rPr>
        <w:t>::</w:t>
      </w:r>
      <w:r w:rsidRPr="00D63E49">
        <w:rPr>
          <w:rFonts w:ascii="Consolas" w:eastAsia="Times New Roman" w:hAnsi="Consolas" w:cs="Times New Roman"/>
          <w:color w:val="27B9B1"/>
          <w:sz w:val="21"/>
          <w:szCs w:val="21"/>
          <w:lang w:val="pt-BR" w:eastAsia="pt-BR"/>
        </w:rPr>
        <w:t>create</w:t>
      </w:r>
      <w:r w:rsidRPr="00D63E49">
        <w:rPr>
          <w:rFonts w:ascii="Consolas" w:eastAsia="Times New Roman" w:hAnsi="Consolas" w:cs="Times New Roman"/>
          <w:color w:val="666666"/>
          <w:sz w:val="21"/>
          <w:szCs w:val="21"/>
          <w:lang w:val="pt-BR" w:eastAsia="pt-BR"/>
        </w:rPr>
        <w:t>($request</w:t>
      </w:r>
      <w:r w:rsidRPr="00D63E49">
        <w:rPr>
          <w:rFonts w:ascii="Consolas" w:eastAsia="Times New Roman" w:hAnsi="Consolas" w:cs="Times New Roman"/>
          <w:color w:val="AE81FF"/>
          <w:sz w:val="21"/>
          <w:szCs w:val="21"/>
          <w:lang w:val="pt-BR" w:eastAsia="pt-BR"/>
        </w:rPr>
        <w:t>-&gt;</w:t>
      </w:r>
      <w:r w:rsidRPr="00D63E49">
        <w:rPr>
          <w:rFonts w:ascii="Consolas" w:eastAsia="Times New Roman" w:hAnsi="Consolas" w:cs="Times New Roman"/>
          <w:color w:val="27B9B1"/>
          <w:sz w:val="21"/>
          <w:szCs w:val="21"/>
          <w:lang w:val="pt-BR" w:eastAsia="pt-BR"/>
        </w:rPr>
        <w:t>all</w:t>
      </w:r>
      <w:r w:rsidRPr="00D63E49">
        <w:rPr>
          <w:rFonts w:ascii="Consolas" w:eastAsia="Times New Roman" w:hAnsi="Consolas" w:cs="Times New Roman"/>
          <w:color w:val="666666"/>
          <w:sz w:val="21"/>
          <w:szCs w:val="21"/>
          <w:lang w:val="pt-BR" w:eastAsia="pt-BR"/>
        </w:rPr>
        <w:t>());</w:t>
      </w:r>
    </w:p>
    <w:p w14:paraId="107DC91D"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AE81FF"/>
          <w:sz w:val="21"/>
          <w:szCs w:val="21"/>
          <w:lang w:val="pt-BR" w:eastAsia="pt-BR"/>
        </w:rPr>
        <w:t>return</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27B9B1"/>
          <w:sz w:val="21"/>
          <w:szCs w:val="21"/>
          <w:lang w:val="pt-BR" w:eastAsia="pt-BR"/>
        </w:rPr>
        <w:t>response</w:t>
      </w:r>
      <w:r w:rsidRPr="00D63E49">
        <w:rPr>
          <w:rFonts w:ascii="Consolas" w:eastAsia="Times New Roman" w:hAnsi="Consolas" w:cs="Times New Roman"/>
          <w:color w:val="666666"/>
          <w:sz w:val="21"/>
          <w:szCs w:val="21"/>
          <w:lang w:val="pt-BR" w:eastAsia="pt-BR"/>
        </w:rPr>
        <w:t>()</w:t>
      </w:r>
      <w:r w:rsidRPr="00D63E49">
        <w:rPr>
          <w:rFonts w:ascii="Consolas" w:eastAsia="Times New Roman" w:hAnsi="Consolas" w:cs="Times New Roman"/>
          <w:color w:val="AE81FF"/>
          <w:sz w:val="21"/>
          <w:szCs w:val="21"/>
          <w:lang w:val="pt-BR" w:eastAsia="pt-BR"/>
        </w:rPr>
        <w:t>-&gt;</w:t>
      </w:r>
      <w:r w:rsidRPr="00D63E49">
        <w:rPr>
          <w:rFonts w:ascii="Consolas" w:eastAsia="Times New Roman" w:hAnsi="Consolas" w:cs="Times New Roman"/>
          <w:color w:val="27B9B1"/>
          <w:sz w:val="21"/>
          <w:szCs w:val="21"/>
          <w:lang w:val="pt-BR" w:eastAsia="pt-BR"/>
        </w:rPr>
        <w:t>json</w:t>
      </w:r>
      <w:r w:rsidRPr="00D63E49">
        <w:rPr>
          <w:rFonts w:ascii="Consolas" w:eastAsia="Times New Roman" w:hAnsi="Consolas" w:cs="Times New Roman"/>
          <w:color w:val="666666"/>
          <w:sz w:val="21"/>
          <w:szCs w:val="21"/>
          <w:lang w:val="pt-BR" w:eastAsia="pt-BR"/>
        </w:rPr>
        <w:t xml:space="preserve">($location, </w:t>
      </w:r>
      <w:r w:rsidRPr="00D63E49">
        <w:rPr>
          <w:rFonts w:ascii="Consolas" w:eastAsia="Times New Roman" w:hAnsi="Consolas" w:cs="Times New Roman"/>
          <w:color w:val="7DA2FA"/>
          <w:sz w:val="21"/>
          <w:szCs w:val="21"/>
          <w:lang w:val="pt-BR" w:eastAsia="pt-BR"/>
        </w:rPr>
        <w:t>201</w:t>
      </w:r>
      <w:r w:rsidRPr="00D63E49">
        <w:rPr>
          <w:rFonts w:ascii="Consolas" w:eastAsia="Times New Roman" w:hAnsi="Consolas" w:cs="Times New Roman"/>
          <w:color w:val="666666"/>
          <w:sz w:val="21"/>
          <w:szCs w:val="21"/>
          <w:lang w:val="pt-BR" w:eastAsia="pt-BR"/>
        </w:rPr>
        <w:t>);</w:t>
      </w:r>
    </w:p>
    <w:p w14:paraId="44991C07"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w:t>
      </w:r>
    </w:p>
    <w:p w14:paraId="40D4FEC0"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p>
    <w:p w14:paraId="463DED28"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7DA2FA"/>
          <w:sz w:val="21"/>
          <w:szCs w:val="21"/>
          <w:lang w:val="pt-BR" w:eastAsia="pt-BR"/>
        </w:rPr>
        <w:t>public</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i/>
          <w:iCs/>
          <w:color w:val="7DA2FA"/>
          <w:sz w:val="21"/>
          <w:szCs w:val="21"/>
          <w:lang w:val="pt-BR" w:eastAsia="pt-BR"/>
        </w:rPr>
        <w:t>function</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27B9B1"/>
          <w:sz w:val="21"/>
          <w:szCs w:val="21"/>
          <w:lang w:val="pt-BR" w:eastAsia="pt-BR"/>
        </w:rPr>
        <w:t>show</w:t>
      </w:r>
      <w:r w:rsidRPr="00D63E49">
        <w:rPr>
          <w:rFonts w:ascii="Consolas" w:eastAsia="Times New Roman" w:hAnsi="Consolas" w:cs="Times New Roman"/>
          <w:color w:val="666666"/>
          <w:sz w:val="21"/>
          <w:szCs w:val="21"/>
          <w:lang w:val="pt-BR" w:eastAsia="pt-BR"/>
        </w:rPr>
        <w:t>($id)</w:t>
      </w:r>
    </w:p>
    <w:p w14:paraId="50BFF677"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w:t>
      </w:r>
    </w:p>
    <w:p w14:paraId="6F5F1263"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$location </w:t>
      </w:r>
      <w:r w:rsidRPr="00D63E49">
        <w:rPr>
          <w:rFonts w:ascii="Consolas" w:eastAsia="Times New Roman" w:hAnsi="Consolas" w:cs="Times New Roman"/>
          <w:color w:val="AE81FF"/>
          <w:sz w:val="21"/>
          <w:szCs w:val="21"/>
          <w:lang w:val="pt-BR" w:eastAsia="pt-BR"/>
        </w:rPr>
        <w:t>=</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i/>
          <w:iCs/>
          <w:color w:val="27B9B1"/>
          <w:sz w:val="21"/>
          <w:szCs w:val="21"/>
          <w:lang w:val="pt-BR" w:eastAsia="pt-BR"/>
        </w:rPr>
        <w:t>Location</w:t>
      </w:r>
      <w:r w:rsidRPr="00D63E49">
        <w:rPr>
          <w:rFonts w:ascii="Consolas" w:eastAsia="Times New Roman" w:hAnsi="Consolas" w:cs="Times New Roman"/>
          <w:color w:val="AE81FF"/>
          <w:sz w:val="21"/>
          <w:szCs w:val="21"/>
          <w:lang w:val="pt-BR" w:eastAsia="pt-BR"/>
        </w:rPr>
        <w:t>::</w:t>
      </w:r>
      <w:r w:rsidRPr="00D63E49">
        <w:rPr>
          <w:rFonts w:ascii="Consolas" w:eastAsia="Times New Roman" w:hAnsi="Consolas" w:cs="Times New Roman"/>
          <w:color w:val="27B9B1"/>
          <w:sz w:val="21"/>
          <w:szCs w:val="21"/>
          <w:lang w:val="pt-BR" w:eastAsia="pt-BR"/>
        </w:rPr>
        <w:t>findOrFail</w:t>
      </w:r>
      <w:r w:rsidRPr="00D63E49">
        <w:rPr>
          <w:rFonts w:ascii="Consolas" w:eastAsia="Times New Roman" w:hAnsi="Consolas" w:cs="Times New Roman"/>
          <w:color w:val="666666"/>
          <w:sz w:val="21"/>
          <w:szCs w:val="21"/>
          <w:lang w:val="pt-BR" w:eastAsia="pt-BR"/>
        </w:rPr>
        <w:t>($id);</w:t>
      </w:r>
    </w:p>
    <w:p w14:paraId="2D515408"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AE81FF"/>
          <w:sz w:val="21"/>
          <w:szCs w:val="21"/>
          <w:lang w:val="pt-BR" w:eastAsia="pt-BR"/>
        </w:rPr>
        <w:t>return</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27B9B1"/>
          <w:sz w:val="21"/>
          <w:szCs w:val="21"/>
          <w:lang w:val="pt-BR" w:eastAsia="pt-BR"/>
        </w:rPr>
        <w:t>response</w:t>
      </w:r>
      <w:r w:rsidRPr="00D63E49">
        <w:rPr>
          <w:rFonts w:ascii="Consolas" w:eastAsia="Times New Roman" w:hAnsi="Consolas" w:cs="Times New Roman"/>
          <w:color w:val="666666"/>
          <w:sz w:val="21"/>
          <w:szCs w:val="21"/>
          <w:lang w:val="pt-BR" w:eastAsia="pt-BR"/>
        </w:rPr>
        <w:t>()</w:t>
      </w:r>
      <w:r w:rsidRPr="00D63E49">
        <w:rPr>
          <w:rFonts w:ascii="Consolas" w:eastAsia="Times New Roman" w:hAnsi="Consolas" w:cs="Times New Roman"/>
          <w:color w:val="AE81FF"/>
          <w:sz w:val="21"/>
          <w:szCs w:val="21"/>
          <w:lang w:val="pt-BR" w:eastAsia="pt-BR"/>
        </w:rPr>
        <w:t>-&gt;</w:t>
      </w:r>
      <w:r w:rsidRPr="00D63E49">
        <w:rPr>
          <w:rFonts w:ascii="Consolas" w:eastAsia="Times New Roman" w:hAnsi="Consolas" w:cs="Times New Roman"/>
          <w:color w:val="27B9B1"/>
          <w:sz w:val="21"/>
          <w:szCs w:val="21"/>
          <w:lang w:val="pt-BR" w:eastAsia="pt-BR"/>
        </w:rPr>
        <w:t>json</w:t>
      </w:r>
      <w:r w:rsidRPr="00D63E49">
        <w:rPr>
          <w:rFonts w:ascii="Consolas" w:eastAsia="Times New Roman" w:hAnsi="Consolas" w:cs="Times New Roman"/>
          <w:color w:val="666666"/>
          <w:sz w:val="21"/>
          <w:szCs w:val="21"/>
          <w:lang w:val="pt-BR" w:eastAsia="pt-BR"/>
        </w:rPr>
        <w:t>($location);</w:t>
      </w:r>
    </w:p>
    <w:p w14:paraId="24117852"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lastRenderedPageBreak/>
        <w:t>    }</w:t>
      </w:r>
    </w:p>
    <w:p w14:paraId="4D41AB38"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p>
    <w:p w14:paraId="6B525D7B"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7DA2FA"/>
          <w:sz w:val="21"/>
          <w:szCs w:val="21"/>
          <w:lang w:val="pt-BR" w:eastAsia="pt-BR"/>
        </w:rPr>
        <w:t>public</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i/>
          <w:iCs/>
          <w:color w:val="7DA2FA"/>
          <w:sz w:val="21"/>
          <w:szCs w:val="21"/>
          <w:lang w:val="pt-BR" w:eastAsia="pt-BR"/>
        </w:rPr>
        <w:t>function</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27B9B1"/>
          <w:sz w:val="21"/>
          <w:szCs w:val="21"/>
          <w:lang w:val="pt-BR" w:eastAsia="pt-BR"/>
        </w:rPr>
        <w:t>update</w:t>
      </w:r>
      <w:r w:rsidRPr="00D63E49">
        <w:rPr>
          <w:rFonts w:ascii="Consolas" w:eastAsia="Times New Roman" w:hAnsi="Consolas" w:cs="Times New Roman"/>
          <w:color w:val="666666"/>
          <w:sz w:val="21"/>
          <w:szCs w:val="21"/>
          <w:lang w:val="pt-BR" w:eastAsia="pt-BR"/>
        </w:rPr>
        <w:t>(</w:t>
      </w:r>
      <w:r w:rsidRPr="00D63E49">
        <w:rPr>
          <w:rFonts w:ascii="Consolas" w:eastAsia="Times New Roman" w:hAnsi="Consolas" w:cs="Times New Roman"/>
          <w:i/>
          <w:iCs/>
          <w:color w:val="27B9B1"/>
          <w:sz w:val="21"/>
          <w:szCs w:val="21"/>
          <w:lang w:val="pt-BR" w:eastAsia="pt-BR"/>
        </w:rPr>
        <w:t>Request</w:t>
      </w:r>
      <w:r w:rsidRPr="00D63E49">
        <w:rPr>
          <w:rFonts w:ascii="Consolas" w:eastAsia="Times New Roman" w:hAnsi="Consolas" w:cs="Times New Roman"/>
          <w:color w:val="666666"/>
          <w:sz w:val="21"/>
          <w:szCs w:val="21"/>
          <w:lang w:val="pt-BR" w:eastAsia="pt-BR"/>
        </w:rPr>
        <w:t xml:space="preserve"> $request, $id)</w:t>
      </w:r>
    </w:p>
    <w:p w14:paraId="51D9253A"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w:t>
      </w:r>
    </w:p>
    <w:p w14:paraId="1276117E"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$request</w:t>
      </w:r>
      <w:r w:rsidRPr="00D63E49">
        <w:rPr>
          <w:rFonts w:ascii="Consolas" w:eastAsia="Times New Roman" w:hAnsi="Consolas" w:cs="Times New Roman"/>
          <w:color w:val="AE81FF"/>
          <w:sz w:val="21"/>
          <w:szCs w:val="21"/>
          <w:lang w:val="pt-BR" w:eastAsia="pt-BR"/>
        </w:rPr>
        <w:t>-&gt;</w:t>
      </w:r>
      <w:r w:rsidRPr="00D63E49">
        <w:rPr>
          <w:rFonts w:ascii="Consolas" w:eastAsia="Times New Roman" w:hAnsi="Consolas" w:cs="Times New Roman"/>
          <w:color w:val="27B9B1"/>
          <w:sz w:val="21"/>
          <w:szCs w:val="21"/>
          <w:lang w:val="pt-BR" w:eastAsia="pt-BR"/>
        </w:rPr>
        <w:t>validate</w:t>
      </w:r>
      <w:r w:rsidRPr="00D63E49">
        <w:rPr>
          <w:rFonts w:ascii="Consolas" w:eastAsia="Times New Roman" w:hAnsi="Consolas" w:cs="Times New Roman"/>
          <w:color w:val="666666"/>
          <w:sz w:val="21"/>
          <w:szCs w:val="21"/>
          <w:lang w:val="pt-BR" w:eastAsia="pt-BR"/>
        </w:rPr>
        <w:t>([</w:t>
      </w:r>
    </w:p>
    <w:p w14:paraId="5689C612"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'name'</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AE81FF"/>
          <w:sz w:val="21"/>
          <w:szCs w:val="21"/>
          <w:lang w:val="pt-BR" w:eastAsia="pt-BR"/>
        </w:rPr>
        <w:t>=&gt;</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'required|string|max:255'</w:t>
      </w:r>
      <w:r w:rsidRPr="00D63E49">
        <w:rPr>
          <w:rFonts w:ascii="Consolas" w:eastAsia="Times New Roman" w:hAnsi="Consolas" w:cs="Times New Roman"/>
          <w:color w:val="666666"/>
          <w:sz w:val="21"/>
          <w:szCs w:val="21"/>
          <w:lang w:val="pt-BR" w:eastAsia="pt-BR"/>
        </w:rPr>
        <w:t>,</w:t>
      </w:r>
    </w:p>
    <w:p w14:paraId="7E807C53"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'description'</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AE81FF"/>
          <w:sz w:val="21"/>
          <w:szCs w:val="21"/>
          <w:lang w:val="pt-BR" w:eastAsia="pt-BR"/>
        </w:rPr>
        <w:t>=&gt;</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'nullable|string'</w:t>
      </w:r>
      <w:r w:rsidRPr="00D63E49">
        <w:rPr>
          <w:rFonts w:ascii="Consolas" w:eastAsia="Times New Roman" w:hAnsi="Consolas" w:cs="Times New Roman"/>
          <w:color w:val="666666"/>
          <w:sz w:val="21"/>
          <w:szCs w:val="21"/>
          <w:lang w:val="pt-BR" w:eastAsia="pt-BR"/>
        </w:rPr>
        <w:t>,</w:t>
      </w:r>
    </w:p>
    <w:p w14:paraId="222E698D"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'latitude'</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AE81FF"/>
          <w:sz w:val="21"/>
          <w:szCs w:val="21"/>
          <w:lang w:val="pt-BR" w:eastAsia="pt-BR"/>
        </w:rPr>
        <w:t>=&gt;</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'required|numeric|between:-90,90'</w:t>
      </w:r>
      <w:r w:rsidRPr="00D63E49">
        <w:rPr>
          <w:rFonts w:ascii="Consolas" w:eastAsia="Times New Roman" w:hAnsi="Consolas" w:cs="Times New Roman"/>
          <w:color w:val="666666"/>
          <w:sz w:val="21"/>
          <w:szCs w:val="21"/>
          <w:lang w:val="pt-BR" w:eastAsia="pt-BR"/>
        </w:rPr>
        <w:t>,</w:t>
      </w:r>
    </w:p>
    <w:p w14:paraId="69940130"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'longitude'</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AE81FF"/>
          <w:sz w:val="21"/>
          <w:szCs w:val="21"/>
          <w:lang w:val="pt-BR" w:eastAsia="pt-BR"/>
        </w:rPr>
        <w:t>=&gt;</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'required|numeric|between:-180,180'</w:t>
      </w:r>
      <w:r w:rsidRPr="00D63E49">
        <w:rPr>
          <w:rFonts w:ascii="Consolas" w:eastAsia="Times New Roman" w:hAnsi="Consolas" w:cs="Times New Roman"/>
          <w:color w:val="666666"/>
          <w:sz w:val="21"/>
          <w:szCs w:val="21"/>
          <w:lang w:val="pt-BR" w:eastAsia="pt-BR"/>
        </w:rPr>
        <w:t>,</w:t>
      </w:r>
    </w:p>
    <w:p w14:paraId="6DFE8CC4"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'address'</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AE81FF"/>
          <w:sz w:val="21"/>
          <w:szCs w:val="21"/>
          <w:lang w:val="pt-BR" w:eastAsia="pt-BR"/>
        </w:rPr>
        <w:t>=&gt;</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'nullable|string|max:255'</w:t>
      </w:r>
      <w:r w:rsidRPr="00D63E49">
        <w:rPr>
          <w:rFonts w:ascii="Consolas" w:eastAsia="Times New Roman" w:hAnsi="Consolas" w:cs="Times New Roman"/>
          <w:color w:val="666666"/>
          <w:sz w:val="21"/>
          <w:szCs w:val="21"/>
          <w:lang w:val="pt-BR" w:eastAsia="pt-BR"/>
        </w:rPr>
        <w:t>,</w:t>
      </w:r>
    </w:p>
    <w:p w14:paraId="596B1E7B"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'category'</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AE81FF"/>
          <w:sz w:val="21"/>
          <w:szCs w:val="21"/>
          <w:lang w:val="pt-BR" w:eastAsia="pt-BR"/>
        </w:rPr>
        <w:t>=&gt;</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FFB200"/>
          <w:sz w:val="21"/>
          <w:szCs w:val="21"/>
          <w:lang w:val="pt-BR" w:eastAsia="pt-BR"/>
        </w:rPr>
        <w:t>'nullable|string|max:100'</w:t>
      </w:r>
    </w:p>
    <w:p w14:paraId="7D7D4872"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w:t>
      </w:r>
    </w:p>
    <w:p w14:paraId="4A512F9B"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p>
    <w:p w14:paraId="279C2042"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$location </w:t>
      </w:r>
      <w:r w:rsidRPr="00D63E49">
        <w:rPr>
          <w:rFonts w:ascii="Consolas" w:eastAsia="Times New Roman" w:hAnsi="Consolas" w:cs="Times New Roman"/>
          <w:color w:val="AE81FF"/>
          <w:sz w:val="21"/>
          <w:szCs w:val="21"/>
          <w:lang w:val="pt-BR" w:eastAsia="pt-BR"/>
        </w:rPr>
        <w:t>=</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i/>
          <w:iCs/>
          <w:color w:val="27B9B1"/>
          <w:sz w:val="21"/>
          <w:szCs w:val="21"/>
          <w:lang w:val="pt-BR" w:eastAsia="pt-BR"/>
        </w:rPr>
        <w:t>Location</w:t>
      </w:r>
      <w:r w:rsidRPr="00D63E49">
        <w:rPr>
          <w:rFonts w:ascii="Consolas" w:eastAsia="Times New Roman" w:hAnsi="Consolas" w:cs="Times New Roman"/>
          <w:color w:val="AE81FF"/>
          <w:sz w:val="21"/>
          <w:szCs w:val="21"/>
          <w:lang w:val="pt-BR" w:eastAsia="pt-BR"/>
        </w:rPr>
        <w:t>::</w:t>
      </w:r>
      <w:r w:rsidRPr="00D63E49">
        <w:rPr>
          <w:rFonts w:ascii="Consolas" w:eastAsia="Times New Roman" w:hAnsi="Consolas" w:cs="Times New Roman"/>
          <w:color w:val="27B9B1"/>
          <w:sz w:val="21"/>
          <w:szCs w:val="21"/>
          <w:lang w:val="pt-BR" w:eastAsia="pt-BR"/>
        </w:rPr>
        <w:t>findOrFail</w:t>
      </w:r>
      <w:r w:rsidRPr="00D63E49">
        <w:rPr>
          <w:rFonts w:ascii="Consolas" w:eastAsia="Times New Roman" w:hAnsi="Consolas" w:cs="Times New Roman"/>
          <w:color w:val="666666"/>
          <w:sz w:val="21"/>
          <w:szCs w:val="21"/>
          <w:lang w:val="pt-BR" w:eastAsia="pt-BR"/>
        </w:rPr>
        <w:t>($id);</w:t>
      </w:r>
    </w:p>
    <w:p w14:paraId="2B8E3A60"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$location</w:t>
      </w:r>
      <w:r w:rsidRPr="00D63E49">
        <w:rPr>
          <w:rFonts w:ascii="Consolas" w:eastAsia="Times New Roman" w:hAnsi="Consolas" w:cs="Times New Roman"/>
          <w:color w:val="AE81FF"/>
          <w:sz w:val="21"/>
          <w:szCs w:val="21"/>
          <w:lang w:val="pt-BR" w:eastAsia="pt-BR"/>
        </w:rPr>
        <w:t>-&gt;</w:t>
      </w:r>
      <w:r w:rsidRPr="00D63E49">
        <w:rPr>
          <w:rFonts w:ascii="Consolas" w:eastAsia="Times New Roman" w:hAnsi="Consolas" w:cs="Times New Roman"/>
          <w:color w:val="27B9B1"/>
          <w:sz w:val="21"/>
          <w:szCs w:val="21"/>
          <w:lang w:val="pt-BR" w:eastAsia="pt-BR"/>
        </w:rPr>
        <w:t>update</w:t>
      </w:r>
      <w:r w:rsidRPr="00D63E49">
        <w:rPr>
          <w:rFonts w:ascii="Consolas" w:eastAsia="Times New Roman" w:hAnsi="Consolas" w:cs="Times New Roman"/>
          <w:color w:val="666666"/>
          <w:sz w:val="21"/>
          <w:szCs w:val="21"/>
          <w:lang w:val="pt-BR" w:eastAsia="pt-BR"/>
        </w:rPr>
        <w:t>($request</w:t>
      </w:r>
      <w:r w:rsidRPr="00D63E49">
        <w:rPr>
          <w:rFonts w:ascii="Consolas" w:eastAsia="Times New Roman" w:hAnsi="Consolas" w:cs="Times New Roman"/>
          <w:color w:val="AE81FF"/>
          <w:sz w:val="21"/>
          <w:szCs w:val="21"/>
          <w:lang w:val="pt-BR" w:eastAsia="pt-BR"/>
        </w:rPr>
        <w:t>-&gt;</w:t>
      </w:r>
      <w:r w:rsidRPr="00D63E49">
        <w:rPr>
          <w:rFonts w:ascii="Consolas" w:eastAsia="Times New Roman" w:hAnsi="Consolas" w:cs="Times New Roman"/>
          <w:color w:val="27B9B1"/>
          <w:sz w:val="21"/>
          <w:szCs w:val="21"/>
          <w:lang w:val="pt-BR" w:eastAsia="pt-BR"/>
        </w:rPr>
        <w:t>all</w:t>
      </w:r>
      <w:r w:rsidRPr="00D63E49">
        <w:rPr>
          <w:rFonts w:ascii="Consolas" w:eastAsia="Times New Roman" w:hAnsi="Consolas" w:cs="Times New Roman"/>
          <w:color w:val="666666"/>
          <w:sz w:val="21"/>
          <w:szCs w:val="21"/>
          <w:lang w:val="pt-BR" w:eastAsia="pt-BR"/>
        </w:rPr>
        <w:t>());</w:t>
      </w:r>
    </w:p>
    <w:p w14:paraId="0A6249C6"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AE81FF"/>
          <w:sz w:val="21"/>
          <w:szCs w:val="21"/>
          <w:lang w:val="pt-BR" w:eastAsia="pt-BR"/>
        </w:rPr>
        <w:t>return</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27B9B1"/>
          <w:sz w:val="21"/>
          <w:szCs w:val="21"/>
          <w:lang w:val="pt-BR" w:eastAsia="pt-BR"/>
        </w:rPr>
        <w:t>response</w:t>
      </w:r>
      <w:r w:rsidRPr="00D63E49">
        <w:rPr>
          <w:rFonts w:ascii="Consolas" w:eastAsia="Times New Roman" w:hAnsi="Consolas" w:cs="Times New Roman"/>
          <w:color w:val="666666"/>
          <w:sz w:val="21"/>
          <w:szCs w:val="21"/>
          <w:lang w:val="pt-BR" w:eastAsia="pt-BR"/>
        </w:rPr>
        <w:t>()</w:t>
      </w:r>
      <w:r w:rsidRPr="00D63E49">
        <w:rPr>
          <w:rFonts w:ascii="Consolas" w:eastAsia="Times New Roman" w:hAnsi="Consolas" w:cs="Times New Roman"/>
          <w:color w:val="AE81FF"/>
          <w:sz w:val="21"/>
          <w:szCs w:val="21"/>
          <w:lang w:val="pt-BR" w:eastAsia="pt-BR"/>
        </w:rPr>
        <w:t>-&gt;</w:t>
      </w:r>
      <w:r w:rsidRPr="00D63E49">
        <w:rPr>
          <w:rFonts w:ascii="Consolas" w:eastAsia="Times New Roman" w:hAnsi="Consolas" w:cs="Times New Roman"/>
          <w:color w:val="27B9B1"/>
          <w:sz w:val="21"/>
          <w:szCs w:val="21"/>
          <w:lang w:val="pt-BR" w:eastAsia="pt-BR"/>
        </w:rPr>
        <w:t>json</w:t>
      </w:r>
      <w:r w:rsidRPr="00D63E49">
        <w:rPr>
          <w:rFonts w:ascii="Consolas" w:eastAsia="Times New Roman" w:hAnsi="Consolas" w:cs="Times New Roman"/>
          <w:color w:val="666666"/>
          <w:sz w:val="21"/>
          <w:szCs w:val="21"/>
          <w:lang w:val="pt-BR" w:eastAsia="pt-BR"/>
        </w:rPr>
        <w:t>($location);</w:t>
      </w:r>
    </w:p>
    <w:p w14:paraId="77B4DCAF"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w:t>
      </w:r>
    </w:p>
    <w:p w14:paraId="708328C5"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p>
    <w:p w14:paraId="72C00FDD"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7DA2FA"/>
          <w:sz w:val="21"/>
          <w:szCs w:val="21"/>
          <w:lang w:val="pt-BR" w:eastAsia="pt-BR"/>
        </w:rPr>
        <w:t>public</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i/>
          <w:iCs/>
          <w:color w:val="7DA2FA"/>
          <w:sz w:val="21"/>
          <w:szCs w:val="21"/>
          <w:lang w:val="pt-BR" w:eastAsia="pt-BR"/>
        </w:rPr>
        <w:t>function</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27B9B1"/>
          <w:sz w:val="21"/>
          <w:szCs w:val="21"/>
          <w:lang w:val="pt-BR" w:eastAsia="pt-BR"/>
        </w:rPr>
        <w:t>destroy</w:t>
      </w:r>
      <w:r w:rsidRPr="00D63E49">
        <w:rPr>
          <w:rFonts w:ascii="Consolas" w:eastAsia="Times New Roman" w:hAnsi="Consolas" w:cs="Times New Roman"/>
          <w:color w:val="666666"/>
          <w:sz w:val="21"/>
          <w:szCs w:val="21"/>
          <w:lang w:val="pt-BR" w:eastAsia="pt-BR"/>
        </w:rPr>
        <w:t>($id)</w:t>
      </w:r>
    </w:p>
    <w:p w14:paraId="4D2D8CB1"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w:t>
      </w:r>
    </w:p>
    <w:p w14:paraId="677B426F"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$location </w:t>
      </w:r>
      <w:r w:rsidRPr="00D63E49">
        <w:rPr>
          <w:rFonts w:ascii="Consolas" w:eastAsia="Times New Roman" w:hAnsi="Consolas" w:cs="Times New Roman"/>
          <w:color w:val="AE81FF"/>
          <w:sz w:val="21"/>
          <w:szCs w:val="21"/>
          <w:lang w:val="pt-BR" w:eastAsia="pt-BR"/>
        </w:rPr>
        <w:t>=</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i/>
          <w:iCs/>
          <w:color w:val="27B9B1"/>
          <w:sz w:val="21"/>
          <w:szCs w:val="21"/>
          <w:lang w:val="pt-BR" w:eastAsia="pt-BR"/>
        </w:rPr>
        <w:t>Location</w:t>
      </w:r>
      <w:r w:rsidRPr="00D63E49">
        <w:rPr>
          <w:rFonts w:ascii="Consolas" w:eastAsia="Times New Roman" w:hAnsi="Consolas" w:cs="Times New Roman"/>
          <w:color w:val="AE81FF"/>
          <w:sz w:val="21"/>
          <w:szCs w:val="21"/>
          <w:lang w:val="pt-BR" w:eastAsia="pt-BR"/>
        </w:rPr>
        <w:t>::</w:t>
      </w:r>
      <w:r w:rsidRPr="00D63E49">
        <w:rPr>
          <w:rFonts w:ascii="Consolas" w:eastAsia="Times New Roman" w:hAnsi="Consolas" w:cs="Times New Roman"/>
          <w:color w:val="27B9B1"/>
          <w:sz w:val="21"/>
          <w:szCs w:val="21"/>
          <w:lang w:val="pt-BR" w:eastAsia="pt-BR"/>
        </w:rPr>
        <w:t>findOrFail</w:t>
      </w:r>
      <w:r w:rsidRPr="00D63E49">
        <w:rPr>
          <w:rFonts w:ascii="Consolas" w:eastAsia="Times New Roman" w:hAnsi="Consolas" w:cs="Times New Roman"/>
          <w:color w:val="666666"/>
          <w:sz w:val="21"/>
          <w:szCs w:val="21"/>
          <w:lang w:val="pt-BR" w:eastAsia="pt-BR"/>
        </w:rPr>
        <w:t>($id);</w:t>
      </w:r>
    </w:p>
    <w:p w14:paraId="7EB077E2"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$location</w:t>
      </w:r>
      <w:r w:rsidRPr="00D63E49">
        <w:rPr>
          <w:rFonts w:ascii="Consolas" w:eastAsia="Times New Roman" w:hAnsi="Consolas" w:cs="Times New Roman"/>
          <w:color w:val="AE81FF"/>
          <w:sz w:val="21"/>
          <w:szCs w:val="21"/>
          <w:lang w:val="pt-BR" w:eastAsia="pt-BR"/>
        </w:rPr>
        <w:t>-&gt;</w:t>
      </w:r>
      <w:r w:rsidRPr="00D63E49">
        <w:rPr>
          <w:rFonts w:ascii="Consolas" w:eastAsia="Times New Roman" w:hAnsi="Consolas" w:cs="Times New Roman"/>
          <w:color w:val="27B9B1"/>
          <w:sz w:val="21"/>
          <w:szCs w:val="21"/>
          <w:lang w:val="pt-BR" w:eastAsia="pt-BR"/>
        </w:rPr>
        <w:t>delete</w:t>
      </w:r>
      <w:r w:rsidRPr="00D63E49">
        <w:rPr>
          <w:rFonts w:ascii="Consolas" w:eastAsia="Times New Roman" w:hAnsi="Consolas" w:cs="Times New Roman"/>
          <w:color w:val="666666"/>
          <w:sz w:val="21"/>
          <w:szCs w:val="21"/>
          <w:lang w:val="pt-BR" w:eastAsia="pt-BR"/>
        </w:rPr>
        <w:t>();</w:t>
      </w:r>
    </w:p>
    <w:p w14:paraId="52F417F4"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AE81FF"/>
          <w:sz w:val="21"/>
          <w:szCs w:val="21"/>
          <w:lang w:val="pt-BR" w:eastAsia="pt-BR"/>
        </w:rPr>
        <w:t>return</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27B9B1"/>
          <w:sz w:val="21"/>
          <w:szCs w:val="21"/>
          <w:lang w:val="pt-BR" w:eastAsia="pt-BR"/>
        </w:rPr>
        <w:t>response</w:t>
      </w:r>
      <w:r w:rsidRPr="00D63E49">
        <w:rPr>
          <w:rFonts w:ascii="Consolas" w:eastAsia="Times New Roman" w:hAnsi="Consolas" w:cs="Times New Roman"/>
          <w:color w:val="666666"/>
          <w:sz w:val="21"/>
          <w:szCs w:val="21"/>
          <w:lang w:val="pt-BR" w:eastAsia="pt-BR"/>
        </w:rPr>
        <w:t>()</w:t>
      </w:r>
      <w:r w:rsidRPr="00D63E49">
        <w:rPr>
          <w:rFonts w:ascii="Consolas" w:eastAsia="Times New Roman" w:hAnsi="Consolas" w:cs="Times New Roman"/>
          <w:color w:val="AE81FF"/>
          <w:sz w:val="21"/>
          <w:szCs w:val="21"/>
          <w:lang w:val="pt-BR" w:eastAsia="pt-BR"/>
        </w:rPr>
        <w:t>-&gt;</w:t>
      </w:r>
      <w:r w:rsidRPr="00D63E49">
        <w:rPr>
          <w:rFonts w:ascii="Consolas" w:eastAsia="Times New Roman" w:hAnsi="Consolas" w:cs="Times New Roman"/>
          <w:color w:val="27B9B1"/>
          <w:sz w:val="21"/>
          <w:szCs w:val="21"/>
          <w:lang w:val="pt-BR" w:eastAsia="pt-BR"/>
        </w:rPr>
        <w:t>json</w:t>
      </w:r>
      <w:r w:rsidRPr="00D63E49">
        <w:rPr>
          <w:rFonts w:ascii="Consolas" w:eastAsia="Times New Roman" w:hAnsi="Consolas" w:cs="Times New Roman"/>
          <w:color w:val="666666"/>
          <w:sz w:val="21"/>
          <w:szCs w:val="21"/>
          <w:lang w:val="pt-BR" w:eastAsia="pt-BR"/>
        </w:rPr>
        <w:t>(</w:t>
      </w:r>
      <w:r w:rsidRPr="00D63E49">
        <w:rPr>
          <w:rFonts w:ascii="Consolas" w:eastAsia="Times New Roman" w:hAnsi="Consolas" w:cs="Times New Roman"/>
          <w:color w:val="7DA2FA"/>
          <w:sz w:val="21"/>
          <w:szCs w:val="21"/>
          <w:lang w:val="pt-BR" w:eastAsia="pt-BR"/>
        </w:rPr>
        <w:t>null</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7DA2FA"/>
          <w:sz w:val="21"/>
          <w:szCs w:val="21"/>
          <w:lang w:val="pt-BR" w:eastAsia="pt-BR"/>
        </w:rPr>
        <w:t>204</w:t>
      </w:r>
      <w:r w:rsidRPr="00D63E49">
        <w:rPr>
          <w:rFonts w:ascii="Consolas" w:eastAsia="Times New Roman" w:hAnsi="Consolas" w:cs="Times New Roman"/>
          <w:color w:val="666666"/>
          <w:sz w:val="21"/>
          <w:szCs w:val="21"/>
          <w:lang w:val="pt-BR" w:eastAsia="pt-BR"/>
        </w:rPr>
        <w:t>);</w:t>
      </w:r>
    </w:p>
    <w:p w14:paraId="7947D968"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w:t>
      </w:r>
    </w:p>
    <w:p w14:paraId="546C6EF4"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w:t>
      </w:r>
    </w:p>
    <w:p w14:paraId="5EE9705D"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p>
    <w:p w14:paraId="2D4C155A" w14:textId="5ADBE3E7" w:rsidR="00D63E49" w:rsidRDefault="00D63E49"/>
    <w:p w14:paraId="40C2F653" w14:textId="77777777" w:rsidR="00D63E49" w:rsidRDefault="00D63E49"/>
    <w:p w14:paraId="39AFF73F" w14:textId="7D7E5396" w:rsidR="008B49EE" w:rsidRDefault="00D63E49">
      <w:pPr>
        <w:pStyle w:val="Ttulo2"/>
      </w:pPr>
      <w:r>
        <w:t>9) Trecho exemplo: store (LocationController) Verificar</w:t>
      </w:r>
    </w:p>
    <w:p w14:paraId="2EACF7CA" w14:textId="77777777" w:rsidR="008B49EE" w:rsidRDefault="00D63E49">
      <w:r>
        <w:rPr>
          <w:rFonts w:ascii="Courier New" w:hAnsi="Courier New"/>
          <w:sz w:val="20"/>
        </w:rPr>
        <w:t>public function store(Request $request)</w:t>
      </w:r>
      <w:r>
        <w:rPr>
          <w:rFonts w:ascii="Courier New" w:hAnsi="Courier New"/>
          <w:sz w:val="20"/>
        </w:rPr>
        <w:br/>
        <w:t>{</w:t>
      </w:r>
      <w:r>
        <w:rPr>
          <w:rFonts w:ascii="Courier New" w:hAnsi="Courier New"/>
          <w:sz w:val="20"/>
        </w:rPr>
        <w:br/>
        <w:t xml:space="preserve">    $request-&gt;validate([</w:t>
      </w:r>
      <w:r>
        <w:rPr>
          <w:rFonts w:ascii="Courier New" w:hAnsi="Courier New"/>
          <w:sz w:val="20"/>
        </w:rPr>
        <w:br/>
        <w:t xml:space="preserve">        'name' =&gt; 'required|string|max:255',</w:t>
      </w:r>
      <w:r>
        <w:rPr>
          <w:rFonts w:ascii="Courier New" w:hAnsi="Courier New"/>
          <w:sz w:val="20"/>
        </w:rPr>
        <w:br/>
        <w:t xml:space="preserve">        'latitude' =&gt; 'required|numeric|between:-90,90',</w:t>
      </w:r>
      <w:r>
        <w:rPr>
          <w:rFonts w:ascii="Courier New" w:hAnsi="Courier New"/>
          <w:sz w:val="20"/>
        </w:rPr>
        <w:br/>
        <w:t xml:space="preserve">        'longitude' =&gt; 'required|numeric|between:-180,180',</w:t>
      </w:r>
      <w:r>
        <w:rPr>
          <w:rFonts w:ascii="Courier New" w:hAnsi="Courier New"/>
          <w:sz w:val="20"/>
        </w:rPr>
        <w:br/>
        <w:t xml:space="preserve">    ]);</w:t>
      </w:r>
      <w:r>
        <w:rPr>
          <w:rFonts w:ascii="Courier New" w:hAnsi="Courier New"/>
          <w:sz w:val="20"/>
        </w:rPr>
        <w:br/>
      </w:r>
      <w:r>
        <w:rPr>
          <w:rFonts w:ascii="Courier New" w:hAnsi="Courier New"/>
          <w:sz w:val="20"/>
        </w:rPr>
        <w:br/>
        <w:t xml:space="preserve">    Location::create($request-&gt;all());</w:t>
      </w:r>
      <w:r>
        <w:rPr>
          <w:rFonts w:ascii="Courier New" w:hAnsi="Courier New"/>
          <w:sz w:val="20"/>
        </w:rPr>
        <w:br/>
      </w:r>
      <w:r>
        <w:rPr>
          <w:rFonts w:ascii="Courier New" w:hAnsi="Courier New"/>
          <w:sz w:val="20"/>
        </w:rPr>
        <w:br/>
        <w:t xml:space="preserve">    return redirect()-&gt;route('locations.index')-&gt;with('success','Local criado com sucesso!');</w:t>
      </w:r>
      <w:r>
        <w:rPr>
          <w:rFonts w:ascii="Courier New" w:hAnsi="Courier New"/>
          <w:sz w:val="20"/>
        </w:rPr>
        <w:br/>
        <w:t>}</w:t>
      </w:r>
      <w:r>
        <w:rPr>
          <w:rFonts w:ascii="Courier New" w:hAnsi="Courier New"/>
          <w:sz w:val="20"/>
        </w:rPr>
        <w:br/>
      </w:r>
    </w:p>
    <w:p w14:paraId="3CAADA4C" w14:textId="77777777" w:rsidR="008B49EE" w:rsidRDefault="00D63E49">
      <w:pPr>
        <w:pStyle w:val="Ttulo2"/>
      </w:pPr>
      <w:r>
        <w:lastRenderedPageBreak/>
        <w:t>10) Rotas (web e api)</w:t>
      </w:r>
    </w:p>
    <w:p w14:paraId="01856E41" w14:textId="77777777" w:rsidR="008B49EE" w:rsidRDefault="00D63E49">
      <w:r>
        <w:t>routes/web.php:</w:t>
      </w:r>
    </w:p>
    <w:p w14:paraId="6680F0D4" w14:textId="193FE45E" w:rsidR="00D63E49" w:rsidRDefault="00D63E49">
      <w:pPr>
        <w:rPr>
          <w:rFonts w:ascii="Courier New" w:hAnsi="Courier New"/>
          <w:sz w:val="20"/>
        </w:rPr>
      </w:pPr>
      <w:r>
        <w:rPr>
          <w:rFonts w:ascii="Courier New" w:hAnsi="Courier New"/>
          <w:sz w:val="20"/>
        </w:rPr>
        <w:t>Route::get('/', function() { return redirect()-&gt;route('locations.index'); });</w:t>
      </w:r>
      <w:r>
        <w:rPr>
          <w:rFonts w:ascii="Courier New" w:hAnsi="Courier New"/>
          <w:sz w:val="20"/>
        </w:rPr>
        <w:br/>
        <w:t>Route::resource('locations', LocationController::class);</w:t>
      </w:r>
    </w:p>
    <w:p w14:paraId="6625BC5F"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&lt;?php</w:t>
      </w:r>
    </w:p>
    <w:p w14:paraId="50B8802C"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p>
    <w:p w14:paraId="5119F4E5"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AE81FF"/>
          <w:sz w:val="21"/>
          <w:szCs w:val="21"/>
          <w:lang w:val="pt-BR" w:eastAsia="pt-BR"/>
        </w:rPr>
        <w:t>use</w:t>
      </w:r>
      <w:r w:rsidRPr="00D63E49">
        <w:rPr>
          <w:rFonts w:ascii="Consolas" w:eastAsia="Times New Roman" w:hAnsi="Consolas" w:cs="Times New Roman"/>
          <w:color w:val="666666"/>
          <w:sz w:val="21"/>
          <w:szCs w:val="21"/>
          <w:lang w:val="pt-BR" w:eastAsia="pt-BR"/>
        </w:rPr>
        <w:t xml:space="preserve"> App\Http\Controllers\</w:t>
      </w:r>
      <w:r w:rsidRPr="00D63E49">
        <w:rPr>
          <w:rFonts w:ascii="Consolas" w:eastAsia="Times New Roman" w:hAnsi="Consolas" w:cs="Times New Roman"/>
          <w:i/>
          <w:iCs/>
          <w:color w:val="27B9B1"/>
          <w:sz w:val="21"/>
          <w:szCs w:val="21"/>
          <w:lang w:val="pt-BR" w:eastAsia="pt-BR"/>
        </w:rPr>
        <w:t>LocationController</w:t>
      </w:r>
      <w:r w:rsidRPr="00D63E49">
        <w:rPr>
          <w:rFonts w:ascii="Consolas" w:eastAsia="Times New Roman" w:hAnsi="Consolas" w:cs="Times New Roman"/>
          <w:color w:val="666666"/>
          <w:sz w:val="21"/>
          <w:szCs w:val="21"/>
          <w:lang w:val="pt-BR" w:eastAsia="pt-BR"/>
        </w:rPr>
        <w:t>;</w:t>
      </w:r>
    </w:p>
    <w:p w14:paraId="6BD4D805"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AE81FF"/>
          <w:sz w:val="21"/>
          <w:szCs w:val="21"/>
          <w:lang w:val="pt-BR" w:eastAsia="pt-BR"/>
        </w:rPr>
        <w:t>use</w:t>
      </w:r>
      <w:r w:rsidRPr="00D63E49">
        <w:rPr>
          <w:rFonts w:ascii="Consolas" w:eastAsia="Times New Roman" w:hAnsi="Consolas" w:cs="Times New Roman"/>
          <w:color w:val="666666"/>
          <w:sz w:val="21"/>
          <w:szCs w:val="21"/>
          <w:lang w:val="pt-BR" w:eastAsia="pt-BR"/>
        </w:rPr>
        <w:t xml:space="preserve"> Illuminate\Support\Facades\</w:t>
      </w:r>
      <w:r w:rsidRPr="00D63E49">
        <w:rPr>
          <w:rFonts w:ascii="Consolas" w:eastAsia="Times New Roman" w:hAnsi="Consolas" w:cs="Times New Roman"/>
          <w:i/>
          <w:iCs/>
          <w:color w:val="27B9B1"/>
          <w:sz w:val="21"/>
          <w:szCs w:val="21"/>
          <w:lang w:val="pt-BR" w:eastAsia="pt-BR"/>
        </w:rPr>
        <w:t>Route</w:t>
      </w:r>
      <w:r w:rsidRPr="00D63E49">
        <w:rPr>
          <w:rFonts w:ascii="Consolas" w:eastAsia="Times New Roman" w:hAnsi="Consolas" w:cs="Times New Roman"/>
          <w:color w:val="666666"/>
          <w:sz w:val="21"/>
          <w:szCs w:val="21"/>
          <w:lang w:val="pt-BR" w:eastAsia="pt-BR"/>
        </w:rPr>
        <w:t>;</w:t>
      </w:r>
    </w:p>
    <w:p w14:paraId="5F70280F"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p>
    <w:p w14:paraId="6CBDA52F"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i/>
          <w:iCs/>
          <w:color w:val="27B9B1"/>
          <w:sz w:val="21"/>
          <w:szCs w:val="21"/>
          <w:lang w:val="pt-BR" w:eastAsia="pt-BR"/>
        </w:rPr>
        <w:t>Route</w:t>
      </w:r>
      <w:r w:rsidRPr="00D63E49">
        <w:rPr>
          <w:rFonts w:ascii="Consolas" w:eastAsia="Times New Roman" w:hAnsi="Consolas" w:cs="Times New Roman"/>
          <w:color w:val="AE81FF"/>
          <w:sz w:val="21"/>
          <w:szCs w:val="21"/>
          <w:lang w:val="pt-BR" w:eastAsia="pt-BR"/>
        </w:rPr>
        <w:t>::</w:t>
      </w:r>
      <w:r w:rsidRPr="00D63E49">
        <w:rPr>
          <w:rFonts w:ascii="Consolas" w:eastAsia="Times New Roman" w:hAnsi="Consolas" w:cs="Times New Roman"/>
          <w:color w:val="27B9B1"/>
          <w:sz w:val="21"/>
          <w:szCs w:val="21"/>
          <w:lang w:val="pt-BR" w:eastAsia="pt-BR"/>
        </w:rPr>
        <w:t>get</w:t>
      </w:r>
      <w:r w:rsidRPr="00D63E49">
        <w:rPr>
          <w:rFonts w:ascii="Consolas" w:eastAsia="Times New Roman" w:hAnsi="Consolas" w:cs="Times New Roman"/>
          <w:color w:val="666666"/>
          <w:sz w:val="21"/>
          <w:szCs w:val="21"/>
          <w:lang w:val="pt-BR" w:eastAsia="pt-BR"/>
        </w:rPr>
        <w:t>(</w:t>
      </w:r>
      <w:r w:rsidRPr="00D63E49">
        <w:rPr>
          <w:rFonts w:ascii="Consolas" w:eastAsia="Times New Roman" w:hAnsi="Consolas" w:cs="Times New Roman"/>
          <w:color w:val="FFB200"/>
          <w:sz w:val="21"/>
          <w:szCs w:val="21"/>
          <w:lang w:val="pt-BR" w:eastAsia="pt-BR"/>
        </w:rPr>
        <w:t>'/'</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i/>
          <w:iCs/>
          <w:color w:val="7DA2FA"/>
          <w:sz w:val="21"/>
          <w:szCs w:val="21"/>
          <w:lang w:val="pt-BR" w:eastAsia="pt-BR"/>
        </w:rPr>
        <w:t>function</w:t>
      </w:r>
      <w:r w:rsidRPr="00D63E49">
        <w:rPr>
          <w:rFonts w:ascii="Consolas" w:eastAsia="Times New Roman" w:hAnsi="Consolas" w:cs="Times New Roman"/>
          <w:color w:val="666666"/>
          <w:sz w:val="21"/>
          <w:szCs w:val="21"/>
          <w:lang w:val="pt-BR" w:eastAsia="pt-BR"/>
        </w:rPr>
        <w:t xml:space="preserve"> () {</w:t>
      </w:r>
    </w:p>
    <w:p w14:paraId="4276DED4"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AE81FF"/>
          <w:sz w:val="21"/>
          <w:szCs w:val="21"/>
          <w:lang w:val="pt-BR" w:eastAsia="pt-BR"/>
        </w:rPr>
        <w:t>return</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27B9B1"/>
          <w:sz w:val="21"/>
          <w:szCs w:val="21"/>
          <w:lang w:val="pt-BR" w:eastAsia="pt-BR"/>
        </w:rPr>
        <w:t>view</w:t>
      </w:r>
      <w:r w:rsidRPr="00D63E49">
        <w:rPr>
          <w:rFonts w:ascii="Consolas" w:eastAsia="Times New Roman" w:hAnsi="Consolas" w:cs="Times New Roman"/>
          <w:color w:val="666666"/>
          <w:sz w:val="21"/>
          <w:szCs w:val="21"/>
          <w:lang w:val="pt-BR" w:eastAsia="pt-BR"/>
        </w:rPr>
        <w:t>(</w:t>
      </w:r>
      <w:r w:rsidRPr="00D63E49">
        <w:rPr>
          <w:rFonts w:ascii="Consolas" w:eastAsia="Times New Roman" w:hAnsi="Consolas" w:cs="Times New Roman"/>
          <w:color w:val="FFB200"/>
          <w:sz w:val="21"/>
          <w:szCs w:val="21"/>
          <w:lang w:val="pt-BR" w:eastAsia="pt-BR"/>
        </w:rPr>
        <w:t>'welcome'</w:t>
      </w:r>
      <w:r w:rsidRPr="00D63E49">
        <w:rPr>
          <w:rFonts w:ascii="Consolas" w:eastAsia="Times New Roman" w:hAnsi="Consolas" w:cs="Times New Roman"/>
          <w:color w:val="666666"/>
          <w:sz w:val="21"/>
          <w:szCs w:val="21"/>
          <w:lang w:val="pt-BR" w:eastAsia="pt-BR"/>
        </w:rPr>
        <w:t>);</w:t>
      </w:r>
    </w:p>
    <w:p w14:paraId="654F5470"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color w:val="666666"/>
          <w:sz w:val="21"/>
          <w:szCs w:val="21"/>
          <w:lang w:val="pt-BR" w:eastAsia="pt-BR"/>
        </w:rPr>
        <w:t>});</w:t>
      </w:r>
    </w:p>
    <w:p w14:paraId="2F673C55"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p>
    <w:p w14:paraId="26825515"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i/>
          <w:iCs/>
          <w:color w:val="27B9B1"/>
          <w:sz w:val="21"/>
          <w:szCs w:val="21"/>
          <w:lang w:val="pt-BR" w:eastAsia="pt-BR"/>
        </w:rPr>
        <w:t>Route</w:t>
      </w:r>
      <w:r w:rsidRPr="00D63E49">
        <w:rPr>
          <w:rFonts w:ascii="Consolas" w:eastAsia="Times New Roman" w:hAnsi="Consolas" w:cs="Times New Roman"/>
          <w:color w:val="AE81FF"/>
          <w:sz w:val="21"/>
          <w:szCs w:val="21"/>
          <w:lang w:val="pt-BR" w:eastAsia="pt-BR"/>
        </w:rPr>
        <w:t>::</w:t>
      </w:r>
      <w:r w:rsidRPr="00D63E49">
        <w:rPr>
          <w:rFonts w:ascii="Consolas" w:eastAsia="Times New Roman" w:hAnsi="Consolas" w:cs="Times New Roman"/>
          <w:color w:val="27B9B1"/>
          <w:sz w:val="21"/>
          <w:szCs w:val="21"/>
          <w:lang w:val="pt-BR" w:eastAsia="pt-BR"/>
        </w:rPr>
        <w:t>get</w:t>
      </w:r>
      <w:r w:rsidRPr="00D63E49">
        <w:rPr>
          <w:rFonts w:ascii="Consolas" w:eastAsia="Times New Roman" w:hAnsi="Consolas" w:cs="Times New Roman"/>
          <w:color w:val="666666"/>
          <w:sz w:val="21"/>
          <w:szCs w:val="21"/>
          <w:lang w:val="pt-BR" w:eastAsia="pt-BR"/>
        </w:rPr>
        <w:t>(</w:t>
      </w:r>
      <w:r w:rsidRPr="00D63E49">
        <w:rPr>
          <w:rFonts w:ascii="Consolas" w:eastAsia="Times New Roman" w:hAnsi="Consolas" w:cs="Times New Roman"/>
          <w:color w:val="FFB200"/>
          <w:sz w:val="21"/>
          <w:szCs w:val="21"/>
          <w:lang w:val="pt-BR" w:eastAsia="pt-BR"/>
        </w:rPr>
        <w:t>'/'</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i/>
          <w:iCs/>
          <w:color w:val="7DA2FA"/>
          <w:sz w:val="21"/>
          <w:szCs w:val="21"/>
          <w:lang w:val="pt-BR" w:eastAsia="pt-BR"/>
        </w:rPr>
        <w:t>function</w:t>
      </w:r>
      <w:r w:rsidRPr="00D63E49">
        <w:rPr>
          <w:rFonts w:ascii="Consolas" w:eastAsia="Times New Roman" w:hAnsi="Consolas" w:cs="Times New Roman"/>
          <w:color w:val="666666"/>
          <w:sz w:val="21"/>
          <w:szCs w:val="21"/>
          <w:lang w:val="pt-BR" w:eastAsia="pt-BR"/>
        </w:rPr>
        <w:t xml:space="preserve">() { </w:t>
      </w:r>
      <w:r w:rsidRPr="00D63E49">
        <w:rPr>
          <w:rFonts w:ascii="Consolas" w:eastAsia="Times New Roman" w:hAnsi="Consolas" w:cs="Times New Roman"/>
          <w:color w:val="AE81FF"/>
          <w:sz w:val="21"/>
          <w:szCs w:val="21"/>
          <w:lang w:val="pt-BR" w:eastAsia="pt-BR"/>
        </w:rPr>
        <w:t>return</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color w:val="27B9B1"/>
          <w:sz w:val="21"/>
          <w:szCs w:val="21"/>
          <w:lang w:val="pt-BR" w:eastAsia="pt-BR"/>
        </w:rPr>
        <w:t>redirect</w:t>
      </w:r>
      <w:r w:rsidRPr="00D63E49">
        <w:rPr>
          <w:rFonts w:ascii="Consolas" w:eastAsia="Times New Roman" w:hAnsi="Consolas" w:cs="Times New Roman"/>
          <w:color w:val="666666"/>
          <w:sz w:val="21"/>
          <w:szCs w:val="21"/>
          <w:lang w:val="pt-BR" w:eastAsia="pt-BR"/>
        </w:rPr>
        <w:t>()</w:t>
      </w:r>
      <w:r w:rsidRPr="00D63E49">
        <w:rPr>
          <w:rFonts w:ascii="Consolas" w:eastAsia="Times New Roman" w:hAnsi="Consolas" w:cs="Times New Roman"/>
          <w:color w:val="AE81FF"/>
          <w:sz w:val="21"/>
          <w:szCs w:val="21"/>
          <w:lang w:val="pt-BR" w:eastAsia="pt-BR"/>
        </w:rPr>
        <w:t>-&gt;</w:t>
      </w:r>
      <w:r w:rsidRPr="00D63E49">
        <w:rPr>
          <w:rFonts w:ascii="Consolas" w:eastAsia="Times New Roman" w:hAnsi="Consolas" w:cs="Times New Roman"/>
          <w:color w:val="27B9B1"/>
          <w:sz w:val="21"/>
          <w:szCs w:val="21"/>
          <w:lang w:val="pt-BR" w:eastAsia="pt-BR"/>
        </w:rPr>
        <w:t>route</w:t>
      </w:r>
      <w:r w:rsidRPr="00D63E49">
        <w:rPr>
          <w:rFonts w:ascii="Consolas" w:eastAsia="Times New Roman" w:hAnsi="Consolas" w:cs="Times New Roman"/>
          <w:color w:val="666666"/>
          <w:sz w:val="21"/>
          <w:szCs w:val="21"/>
          <w:lang w:val="pt-BR" w:eastAsia="pt-BR"/>
        </w:rPr>
        <w:t>(</w:t>
      </w:r>
      <w:r w:rsidRPr="00D63E49">
        <w:rPr>
          <w:rFonts w:ascii="Consolas" w:eastAsia="Times New Roman" w:hAnsi="Consolas" w:cs="Times New Roman"/>
          <w:color w:val="FFB200"/>
          <w:sz w:val="21"/>
          <w:szCs w:val="21"/>
          <w:lang w:val="pt-BR" w:eastAsia="pt-BR"/>
        </w:rPr>
        <w:t>'locations.index'</w:t>
      </w:r>
      <w:r w:rsidRPr="00D63E49">
        <w:rPr>
          <w:rFonts w:ascii="Consolas" w:eastAsia="Times New Roman" w:hAnsi="Consolas" w:cs="Times New Roman"/>
          <w:color w:val="666666"/>
          <w:sz w:val="21"/>
          <w:szCs w:val="21"/>
          <w:lang w:val="pt-BR" w:eastAsia="pt-BR"/>
        </w:rPr>
        <w:t>); });</w:t>
      </w:r>
    </w:p>
    <w:p w14:paraId="7106D60D"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r w:rsidRPr="00D63E49">
        <w:rPr>
          <w:rFonts w:ascii="Consolas" w:eastAsia="Times New Roman" w:hAnsi="Consolas" w:cs="Times New Roman"/>
          <w:i/>
          <w:iCs/>
          <w:color w:val="27B9B1"/>
          <w:sz w:val="21"/>
          <w:szCs w:val="21"/>
          <w:lang w:val="pt-BR" w:eastAsia="pt-BR"/>
        </w:rPr>
        <w:t>Route</w:t>
      </w:r>
      <w:r w:rsidRPr="00D63E49">
        <w:rPr>
          <w:rFonts w:ascii="Consolas" w:eastAsia="Times New Roman" w:hAnsi="Consolas" w:cs="Times New Roman"/>
          <w:color w:val="AE81FF"/>
          <w:sz w:val="21"/>
          <w:szCs w:val="21"/>
          <w:lang w:val="pt-BR" w:eastAsia="pt-BR"/>
        </w:rPr>
        <w:t>::</w:t>
      </w:r>
      <w:r w:rsidRPr="00D63E49">
        <w:rPr>
          <w:rFonts w:ascii="Consolas" w:eastAsia="Times New Roman" w:hAnsi="Consolas" w:cs="Times New Roman"/>
          <w:color w:val="27B9B1"/>
          <w:sz w:val="21"/>
          <w:szCs w:val="21"/>
          <w:lang w:val="pt-BR" w:eastAsia="pt-BR"/>
        </w:rPr>
        <w:t>resource</w:t>
      </w:r>
      <w:r w:rsidRPr="00D63E49">
        <w:rPr>
          <w:rFonts w:ascii="Consolas" w:eastAsia="Times New Roman" w:hAnsi="Consolas" w:cs="Times New Roman"/>
          <w:color w:val="666666"/>
          <w:sz w:val="21"/>
          <w:szCs w:val="21"/>
          <w:lang w:val="pt-BR" w:eastAsia="pt-BR"/>
        </w:rPr>
        <w:t>(</w:t>
      </w:r>
      <w:r w:rsidRPr="00D63E49">
        <w:rPr>
          <w:rFonts w:ascii="Consolas" w:eastAsia="Times New Roman" w:hAnsi="Consolas" w:cs="Times New Roman"/>
          <w:color w:val="FFB200"/>
          <w:sz w:val="21"/>
          <w:szCs w:val="21"/>
          <w:lang w:val="pt-BR" w:eastAsia="pt-BR"/>
        </w:rPr>
        <w:t>'locations'</w:t>
      </w:r>
      <w:r w:rsidRPr="00D63E49">
        <w:rPr>
          <w:rFonts w:ascii="Consolas" w:eastAsia="Times New Roman" w:hAnsi="Consolas" w:cs="Times New Roman"/>
          <w:color w:val="666666"/>
          <w:sz w:val="21"/>
          <w:szCs w:val="21"/>
          <w:lang w:val="pt-BR" w:eastAsia="pt-BR"/>
        </w:rPr>
        <w:t xml:space="preserve">, </w:t>
      </w:r>
      <w:r w:rsidRPr="00D63E49">
        <w:rPr>
          <w:rFonts w:ascii="Consolas" w:eastAsia="Times New Roman" w:hAnsi="Consolas" w:cs="Times New Roman"/>
          <w:i/>
          <w:iCs/>
          <w:color w:val="27B9B1"/>
          <w:sz w:val="21"/>
          <w:szCs w:val="21"/>
          <w:lang w:val="pt-BR" w:eastAsia="pt-BR"/>
        </w:rPr>
        <w:t>LocationController</w:t>
      </w:r>
      <w:r w:rsidRPr="00D63E49">
        <w:rPr>
          <w:rFonts w:ascii="Consolas" w:eastAsia="Times New Roman" w:hAnsi="Consolas" w:cs="Times New Roman"/>
          <w:color w:val="AE81FF"/>
          <w:sz w:val="21"/>
          <w:szCs w:val="21"/>
          <w:lang w:val="pt-BR" w:eastAsia="pt-BR"/>
        </w:rPr>
        <w:t>::class</w:t>
      </w:r>
      <w:r w:rsidRPr="00D63E49">
        <w:rPr>
          <w:rFonts w:ascii="Consolas" w:eastAsia="Times New Roman" w:hAnsi="Consolas" w:cs="Times New Roman"/>
          <w:color w:val="666666"/>
          <w:sz w:val="21"/>
          <w:szCs w:val="21"/>
          <w:lang w:val="pt-BR" w:eastAsia="pt-BR"/>
        </w:rPr>
        <w:t>);</w:t>
      </w:r>
    </w:p>
    <w:p w14:paraId="2E4E9F3E" w14:textId="77777777" w:rsidR="00D63E49" w:rsidRPr="00D63E49" w:rsidRDefault="00D63E49" w:rsidP="00D63E49">
      <w:pPr>
        <w:shd w:val="clear" w:color="auto" w:fill="000000"/>
        <w:spacing w:after="0" w:line="285" w:lineRule="atLeast"/>
        <w:rPr>
          <w:rFonts w:ascii="Consolas" w:eastAsia="Times New Roman" w:hAnsi="Consolas" w:cs="Times New Roman"/>
          <w:color w:val="666666"/>
          <w:sz w:val="21"/>
          <w:szCs w:val="21"/>
          <w:lang w:val="pt-BR" w:eastAsia="pt-BR"/>
        </w:rPr>
      </w:pPr>
    </w:p>
    <w:p w14:paraId="76E36284" w14:textId="36DD6538" w:rsidR="008B49EE" w:rsidRDefault="00D63E49">
      <w:r>
        <w:rPr>
          <w:rFonts w:ascii="Courier New" w:hAnsi="Courier New"/>
          <w:sz w:val="20"/>
        </w:rPr>
        <w:br/>
      </w:r>
    </w:p>
    <w:p w14:paraId="0C4756EC" w14:textId="77777777" w:rsidR="008B49EE" w:rsidRDefault="00D63E49">
      <w:r>
        <w:t>routes/api.php (API REST):</w:t>
      </w:r>
    </w:p>
    <w:p w14:paraId="231F2A27" w14:textId="77777777" w:rsidR="00E73C94" w:rsidRDefault="00D63E49">
      <w:pPr>
        <w:rPr>
          <w:rFonts w:ascii="Courier New" w:hAnsi="Courier New"/>
          <w:sz w:val="20"/>
        </w:rPr>
      </w:pPr>
      <w:r>
        <w:rPr>
          <w:rFonts w:ascii="Courier New" w:hAnsi="Courier New"/>
          <w:sz w:val="20"/>
        </w:rPr>
        <w:t>Route::apiResource('locations', App\Http\Controllers\Api\LocationController::class);</w:t>
      </w:r>
    </w:p>
    <w:p w14:paraId="79CD51DF" w14:textId="77777777" w:rsidR="00E73C94" w:rsidRDefault="00E73C94">
      <w:r w:rsidRPr="00E73C94">
        <w:rPr>
          <w:rFonts w:ascii="Courier New" w:hAnsi="Courier New"/>
          <w:sz w:val="20"/>
        </w:rPr>
        <w:drawing>
          <wp:inline distT="0" distB="0" distL="0" distR="0" wp14:anchorId="71688E28" wp14:editId="53228081">
            <wp:extent cx="4915586" cy="905001"/>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5586" cy="905001"/>
                    </a:xfrm>
                    <a:prstGeom prst="rect">
                      <a:avLst/>
                    </a:prstGeom>
                  </pic:spPr>
                </pic:pic>
              </a:graphicData>
            </a:graphic>
          </wp:inline>
        </w:drawing>
      </w:r>
    </w:p>
    <w:p w14:paraId="4733FA5F" w14:textId="77777777" w:rsidR="00E73C94" w:rsidRPr="00E73C94" w:rsidRDefault="00E73C94" w:rsidP="00E73C94">
      <w:pPr>
        <w:shd w:val="clear" w:color="auto" w:fill="000000"/>
        <w:spacing w:after="0" w:line="285" w:lineRule="atLeast"/>
        <w:rPr>
          <w:rFonts w:ascii="Consolas" w:eastAsia="Times New Roman" w:hAnsi="Consolas" w:cs="Times New Roman"/>
          <w:color w:val="666666"/>
          <w:sz w:val="21"/>
          <w:szCs w:val="21"/>
          <w:lang w:val="pt-BR" w:eastAsia="pt-BR"/>
        </w:rPr>
      </w:pPr>
      <w:r w:rsidRPr="00E73C94">
        <w:rPr>
          <w:rFonts w:ascii="Consolas" w:eastAsia="Times New Roman" w:hAnsi="Consolas" w:cs="Times New Roman"/>
          <w:color w:val="666666"/>
          <w:sz w:val="21"/>
          <w:szCs w:val="21"/>
          <w:lang w:val="pt-BR" w:eastAsia="pt-BR"/>
        </w:rPr>
        <w:t>&lt;?php</w:t>
      </w:r>
    </w:p>
    <w:p w14:paraId="3018F1F1" w14:textId="77777777" w:rsidR="00E73C94" w:rsidRPr="00E73C94" w:rsidRDefault="00E73C94" w:rsidP="00E73C94">
      <w:pPr>
        <w:shd w:val="clear" w:color="auto" w:fill="000000"/>
        <w:spacing w:after="0" w:line="285" w:lineRule="atLeast"/>
        <w:rPr>
          <w:rFonts w:ascii="Consolas" w:eastAsia="Times New Roman" w:hAnsi="Consolas" w:cs="Times New Roman"/>
          <w:color w:val="666666"/>
          <w:sz w:val="21"/>
          <w:szCs w:val="21"/>
          <w:lang w:val="pt-BR" w:eastAsia="pt-BR"/>
        </w:rPr>
      </w:pPr>
    </w:p>
    <w:p w14:paraId="480685D0" w14:textId="77777777" w:rsidR="00E73C94" w:rsidRPr="00E73C94" w:rsidRDefault="00E73C94" w:rsidP="00E73C94">
      <w:pPr>
        <w:shd w:val="clear" w:color="auto" w:fill="000000"/>
        <w:spacing w:after="0" w:line="285" w:lineRule="atLeast"/>
        <w:rPr>
          <w:rFonts w:ascii="Consolas" w:eastAsia="Times New Roman" w:hAnsi="Consolas" w:cs="Times New Roman"/>
          <w:color w:val="666666"/>
          <w:sz w:val="21"/>
          <w:szCs w:val="21"/>
          <w:lang w:val="pt-BR" w:eastAsia="pt-BR"/>
        </w:rPr>
      </w:pPr>
      <w:r w:rsidRPr="00E73C94">
        <w:rPr>
          <w:rFonts w:ascii="Consolas" w:eastAsia="Times New Roman" w:hAnsi="Consolas" w:cs="Times New Roman"/>
          <w:color w:val="AE81FF"/>
          <w:sz w:val="21"/>
          <w:szCs w:val="21"/>
          <w:lang w:val="pt-BR" w:eastAsia="pt-BR"/>
        </w:rPr>
        <w:t>use</w:t>
      </w:r>
      <w:r w:rsidRPr="00E73C94">
        <w:rPr>
          <w:rFonts w:ascii="Consolas" w:eastAsia="Times New Roman" w:hAnsi="Consolas" w:cs="Times New Roman"/>
          <w:color w:val="666666"/>
          <w:sz w:val="21"/>
          <w:szCs w:val="21"/>
          <w:lang w:val="pt-BR" w:eastAsia="pt-BR"/>
        </w:rPr>
        <w:t xml:space="preserve"> Illuminate\Http\</w:t>
      </w:r>
      <w:r w:rsidRPr="00E73C94">
        <w:rPr>
          <w:rFonts w:ascii="Consolas" w:eastAsia="Times New Roman" w:hAnsi="Consolas" w:cs="Times New Roman"/>
          <w:i/>
          <w:iCs/>
          <w:color w:val="27B9B1"/>
          <w:sz w:val="21"/>
          <w:szCs w:val="21"/>
          <w:lang w:val="pt-BR" w:eastAsia="pt-BR"/>
        </w:rPr>
        <w:t>Request</w:t>
      </w:r>
      <w:r w:rsidRPr="00E73C94">
        <w:rPr>
          <w:rFonts w:ascii="Consolas" w:eastAsia="Times New Roman" w:hAnsi="Consolas" w:cs="Times New Roman"/>
          <w:color w:val="666666"/>
          <w:sz w:val="21"/>
          <w:szCs w:val="21"/>
          <w:lang w:val="pt-BR" w:eastAsia="pt-BR"/>
        </w:rPr>
        <w:t>;</w:t>
      </w:r>
    </w:p>
    <w:p w14:paraId="3D485F8B" w14:textId="77777777" w:rsidR="00E73C94" w:rsidRPr="00E73C94" w:rsidRDefault="00E73C94" w:rsidP="00E73C94">
      <w:pPr>
        <w:shd w:val="clear" w:color="auto" w:fill="000000"/>
        <w:spacing w:after="0" w:line="285" w:lineRule="atLeast"/>
        <w:rPr>
          <w:rFonts w:ascii="Consolas" w:eastAsia="Times New Roman" w:hAnsi="Consolas" w:cs="Times New Roman"/>
          <w:color w:val="666666"/>
          <w:sz w:val="21"/>
          <w:szCs w:val="21"/>
          <w:lang w:val="pt-BR" w:eastAsia="pt-BR"/>
        </w:rPr>
      </w:pPr>
      <w:r w:rsidRPr="00E73C94">
        <w:rPr>
          <w:rFonts w:ascii="Consolas" w:eastAsia="Times New Roman" w:hAnsi="Consolas" w:cs="Times New Roman"/>
          <w:color w:val="AE81FF"/>
          <w:sz w:val="21"/>
          <w:szCs w:val="21"/>
          <w:lang w:val="pt-BR" w:eastAsia="pt-BR"/>
        </w:rPr>
        <w:t>use</w:t>
      </w:r>
      <w:r w:rsidRPr="00E73C94">
        <w:rPr>
          <w:rFonts w:ascii="Consolas" w:eastAsia="Times New Roman" w:hAnsi="Consolas" w:cs="Times New Roman"/>
          <w:color w:val="666666"/>
          <w:sz w:val="21"/>
          <w:szCs w:val="21"/>
          <w:lang w:val="pt-BR" w:eastAsia="pt-BR"/>
        </w:rPr>
        <w:t xml:space="preserve"> Illuminate\Support\Facades\</w:t>
      </w:r>
      <w:r w:rsidRPr="00E73C94">
        <w:rPr>
          <w:rFonts w:ascii="Consolas" w:eastAsia="Times New Roman" w:hAnsi="Consolas" w:cs="Times New Roman"/>
          <w:i/>
          <w:iCs/>
          <w:color w:val="27B9B1"/>
          <w:sz w:val="21"/>
          <w:szCs w:val="21"/>
          <w:lang w:val="pt-BR" w:eastAsia="pt-BR"/>
        </w:rPr>
        <w:t>Route</w:t>
      </w:r>
      <w:r w:rsidRPr="00E73C94">
        <w:rPr>
          <w:rFonts w:ascii="Consolas" w:eastAsia="Times New Roman" w:hAnsi="Consolas" w:cs="Times New Roman"/>
          <w:color w:val="666666"/>
          <w:sz w:val="21"/>
          <w:szCs w:val="21"/>
          <w:lang w:val="pt-BR" w:eastAsia="pt-BR"/>
        </w:rPr>
        <w:t>;</w:t>
      </w:r>
    </w:p>
    <w:p w14:paraId="1C862F51" w14:textId="77777777" w:rsidR="00E73C94" w:rsidRPr="00E73C94" w:rsidRDefault="00E73C94" w:rsidP="00E73C94">
      <w:pPr>
        <w:shd w:val="clear" w:color="auto" w:fill="000000"/>
        <w:spacing w:after="0" w:line="285" w:lineRule="atLeast"/>
        <w:rPr>
          <w:rFonts w:ascii="Consolas" w:eastAsia="Times New Roman" w:hAnsi="Consolas" w:cs="Times New Roman"/>
          <w:color w:val="666666"/>
          <w:sz w:val="21"/>
          <w:szCs w:val="21"/>
          <w:lang w:val="pt-BR" w:eastAsia="pt-BR"/>
        </w:rPr>
      </w:pPr>
      <w:r w:rsidRPr="00E73C94">
        <w:rPr>
          <w:rFonts w:ascii="Consolas" w:eastAsia="Times New Roman" w:hAnsi="Consolas" w:cs="Times New Roman"/>
          <w:color w:val="AE81FF"/>
          <w:sz w:val="21"/>
          <w:szCs w:val="21"/>
          <w:lang w:val="pt-BR" w:eastAsia="pt-BR"/>
        </w:rPr>
        <w:t>use</w:t>
      </w:r>
      <w:r w:rsidRPr="00E73C94">
        <w:rPr>
          <w:rFonts w:ascii="Consolas" w:eastAsia="Times New Roman" w:hAnsi="Consolas" w:cs="Times New Roman"/>
          <w:color w:val="666666"/>
          <w:sz w:val="21"/>
          <w:szCs w:val="21"/>
          <w:lang w:val="pt-BR" w:eastAsia="pt-BR"/>
        </w:rPr>
        <w:t xml:space="preserve"> App\Http\Controllers\Api\</w:t>
      </w:r>
      <w:r w:rsidRPr="00E73C94">
        <w:rPr>
          <w:rFonts w:ascii="Consolas" w:eastAsia="Times New Roman" w:hAnsi="Consolas" w:cs="Times New Roman"/>
          <w:i/>
          <w:iCs/>
          <w:color w:val="27B9B1"/>
          <w:sz w:val="21"/>
          <w:szCs w:val="21"/>
          <w:lang w:val="pt-BR" w:eastAsia="pt-BR"/>
        </w:rPr>
        <w:t>LocationController</w:t>
      </w:r>
      <w:r w:rsidRPr="00E73C94">
        <w:rPr>
          <w:rFonts w:ascii="Consolas" w:eastAsia="Times New Roman" w:hAnsi="Consolas" w:cs="Times New Roman"/>
          <w:color w:val="666666"/>
          <w:sz w:val="21"/>
          <w:szCs w:val="21"/>
          <w:lang w:val="pt-BR" w:eastAsia="pt-BR"/>
        </w:rPr>
        <w:t>;</w:t>
      </w:r>
    </w:p>
    <w:p w14:paraId="62D1E567" w14:textId="77777777" w:rsidR="00E73C94" w:rsidRPr="00E73C94" w:rsidRDefault="00E73C94" w:rsidP="00E73C94">
      <w:pPr>
        <w:shd w:val="clear" w:color="auto" w:fill="000000"/>
        <w:spacing w:after="0" w:line="285" w:lineRule="atLeast"/>
        <w:rPr>
          <w:rFonts w:ascii="Consolas" w:eastAsia="Times New Roman" w:hAnsi="Consolas" w:cs="Times New Roman"/>
          <w:color w:val="666666"/>
          <w:sz w:val="21"/>
          <w:szCs w:val="21"/>
          <w:lang w:val="pt-BR" w:eastAsia="pt-BR"/>
        </w:rPr>
      </w:pPr>
    </w:p>
    <w:p w14:paraId="295A9C5A" w14:textId="77777777" w:rsidR="00E73C94" w:rsidRPr="00E73C94" w:rsidRDefault="00E73C94" w:rsidP="00E73C94">
      <w:pPr>
        <w:shd w:val="clear" w:color="auto" w:fill="000000"/>
        <w:spacing w:after="0" w:line="285" w:lineRule="atLeast"/>
        <w:rPr>
          <w:rFonts w:ascii="Consolas" w:eastAsia="Times New Roman" w:hAnsi="Consolas" w:cs="Times New Roman"/>
          <w:color w:val="666666"/>
          <w:sz w:val="21"/>
          <w:szCs w:val="21"/>
          <w:lang w:val="pt-BR" w:eastAsia="pt-BR"/>
        </w:rPr>
      </w:pPr>
      <w:r w:rsidRPr="00E73C94">
        <w:rPr>
          <w:rFonts w:ascii="Consolas" w:eastAsia="Times New Roman" w:hAnsi="Consolas" w:cs="Times New Roman"/>
          <w:i/>
          <w:iCs/>
          <w:color w:val="27B9B1"/>
          <w:sz w:val="21"/>
          <w:szCs w:val="21"/>
          <w:lang w:val="pt-BR" w:eastAsia="pt-BR"/>
        </w:rPr>
        <w:t>Route</w:t>
      </w:r>
      <w:r w:rsidRPr="00E73C94">
        <w:rPr>
          <w:rFonts w:ascii="Consolas" w:eastAsia="Times New Roman" w:hAnsi="Consolas" w:cs="Times New Roman"/>
          <w:color w:val="AE81FF"/>
          <w:sz w:val="21"/>
          <w:szCs w:val="21"/>
          <w:lang w:val="pt-BR" w:eastAsia="pt-BR"/>
        </w:rPr>
        <w:t>::</w:t>
      </w:r>
      <w:r w:rsidRPr="00E73C94">
        <w:rPr>
          <w:rFonts w:ascii="Consolas" w:eastAsia="Times New Roman" w:hAnsi="Consolas" w:cs="Times New Roman"/>
          <w:color w:val="27B9B1"/>
          <w:sz w:val="21"/>
          <w:szCs w:val="21"/>
          <w:lang w:val="pt-BR" w:eastAsia="pt-BR"/>
        </w:rPr>
        <w:t>get</w:t>
      </w:r>
      <w:r w:rsidRPr="00E73C94">
        <w:rPr>
          <w:rFonts w:ascii="Consolas" w:eastAsia="Times New Roman" w:hAnsi="Consolas" w:cs="Times New Roman"/>
          <w:color w:val="666666"/>
          <w:sz w:val="21"/>
          <w:szCs w:val="21"/>
          <w:lang w:val="pt-BR" w:eastAsia="pt-BR"/>
        </w:rPr>
        <w:t>(</w:t>
      </w:r>
      <w:r w:rsidRPr="00E73C94">
        <w:rPr>
          <w:rFonts w:ascii="Consolas" w:eastAsia="Times New Roman" w:hAnsi="Consolas" w:cs="Times New Roman"/>
          <w:color w:val="FFB200"/>
          <w:sz w:val="21"/>
          <w:szCs w:val="21"/>
          <w:lang w:val="pt-BR" w:eastAsia="pt-BR"/>
        </w:rPr>
        <w:t>'/user'</w:t>
      </w:r>
      <w:r w:rsidRPr="00E73C94">
        <w:rPr>
          <w:rFonts w:ascii="Consolas" w:eastAsia="Times New Roman" w:hAnsi="Consolas" w:cs="Times New Roman"/>
          <w:color w:val="666666"/>
          <w:sz w:val="21"/>
          <w:szCs w:val="21"/>
          <w:lang w:val="pt-BR" w:eastAsia="pt-BR"/>
        </w:rPr>
        <w:t xml:space="preserve">, </w:t>
      </w:r>
      <w:r w:rsidRPr="00E73C94">
        <w:rPr>
          <w:rFonts w:ascii="Consolas" w:eastAsia="Times New Roman" w:hAnsi="Consolas" w:cs="Times New Roman"/>
          <w:i/>
          <w:iCs/>
          <w:color w:val="7DA2FA"/>
          <w:sz w:val="21"/>
          <w:szCs w:val="21"/>
          <w:lang w:val="pt-BR" w:eastAsia="pt-BR"/>
        </w:rPr>
        <w:t>function</w:t>
      </w:r>
      <w:r w:rsidRPr="00E73C94">
        <w:rPr>
          <w:rFonts w:ascii="Consolas" w:eastAsia="Times New Roman" w:hAnsi="Consolas" w:cs="Times New Roman"/>
          <w:color w:val="666666"/>
          <w:sz w:val="21"/>
          <w:szCs w:val="21"/>
          <w:lang w:val="pt-BR" w:eastAsia="pt-BR"/>
        </w:rPr>
        <w:t xml:space="preserve"> (</w:t>
      </w:r>
      <w:r w:rsidRPr="00E73C94">
        <w:rPr>
          <w:rFonts w:ascii="Consolas" w:eastAsia="Times New Roman" w:hAnsi="Consolas" w:cs="Times New Roman"/>
          <w:i/>
          <w:iCs/>
          <w:color w:val="27B9B1"/>
          <w:sz w:val="21"/>
          <w:szCs w:val="21"/>
          <w:lang w:val="pt-BR" w:eastAsia="pt-BR"/>
        </w:rPr>
        <w:t>Request</w:t>
      </w:r>
      <w:r w:rsidRPr="00E73C94">
        <w:rPr>
          <w:rFonts w:ascii="Consolas" w:eastAsia="Times New Roman" w:hAnsi="Consolas" w:cs="Times New Roman"/>
          <w:color w:val="666666"/>
          <w:sz w:val="21"/>
          <w:szCs w:val="21"/>
          <w:lang w:val="pt-BR" w:eastAsia="pt-BR"/>
        </w:rPr>
        <w:t xml:space="preserve"> $request) {</w:t>
      </w:r>
    </w:p>
    <w:p w14:paraId="142CECCF" w14:textId="77777777" w:rsidR="00E73C94" w:rsidRPr="00E73C94" w:rsidRDefault="00E73C94" w:rsidP="00E73C94">
      <w:pPr>
        <w:shd w:val="clear" w:color="auto" w:fill="000000"/>
        <w:spacing w:after="0" w:line="285" w:lineRule="atLeast"/>
        <w:rPr>
          <w:rFonts w:ascii="Consolas" w:eastAsia="Times New Roman" w:hAnsi="Consolas" w:cs="Times New Roman"/>
          <w:color w:val="666666"/>
          <w:sz w:val="21"/>
          <w:szCs w:val="21"/>
          <w:lang w:val="pt-BR" w:eastAsia="pt-BR"/>
        </w:rPr>
      </w:pPr>
      <w:r w:rsidRPr="00E73C94">
        <w:rPr>
          <w:rFonts w:ascii="Consolas" w:eastAsia="Times New Roman" w:hAnsi="Consolas" w:cs="Times New Roman"/>
          <w:color w:val="666666"/>
          <w:sz w:val="21"/>
          <w:szCs w:val="21"/>
          <w:lang w:val="pt-BR" w:eastAsia="pt-BR"/>
        </w:rPr>
        <w:t xml:space="preserve">    </w:t>
      </w:r>
      <w:r w:rsidRPr="00E73C94">
        <w:rPr>
          <w:rFonts w:ascii="Consolas" w:eastAsia="Times New Roman" w:hAnsi="Consolas" w:cs="Times New Roman"/>
          <w:color w:val="AE81FF"/>
          <w:sz w:val="21"/>
          <w:szCs w:val="21"/>
          <w:lang w:val="pt-BR" w:eastAsia="pt-BR"/>
        </w:rPr>
        <w:t>return</w:t>
      </w:r>
      <w:r w:rsidRPr="00E73C94">
        <w:rPr>
          <w:rFonts w:ascii="Consolas" w:eastAsia="Times New Roman" w:hAnsi="Consolas" w:cs="Times New Roman"/>
          <w:color w:val="666666"/>
          <w:sz w:val="21"/>
          <w:szCs w:val="21"/>
          <w:lang w:val="pt-BR" w:eastAsia="pt-BR"/>
        </w:rPr>
        <w:t xml:space="preserve"> $request</w:t>
      </w:r>
      <w:r w:rsidRPr="00E73C94">
        <w:rPr>
          <w:rFonts w:ascii="Consolas" w:eastAsia="Times New Roman" w:hAnsi="Consolas" w:cs="Times New Roman"/>
          <w:color w:val="AE81FF"/>
          <w:sz w:val="21"/>
          <w:szCs w:val="21"/>
          <w:lang w:val="pt-BR" w:eastAsia="pt-BR"/>
        </w:rPr>
        <w:t>-&gt;</w:t>
      </w:r>
      <w:r w:rsidRPr="00E73C94">
        <w:rPr>
          <w:rFonts w:ascii="Consolas" w:eastAsia="Times New Roman" w:hAnsi="Consolas" w:cs="Times New Roman"/>
          <w:color w:val="27B9B1"/>
          <w:sz w:val="21"/>
          <w:szCs w:val="21"/>
          <w:lang w:val="pt-BR" w:eastAsia="pt-BR"/>
        </w:rPr>
        <w:t>user</w:t>
      </w:r>
      <w:r w:rsidRPr="00E73C94">
        <w:rPr>
          <w:rFonts w:ascii="Consolas" w:eastAsia="Times New Roman" w:hAnsi="Consolas" w:cs="Times New Roman"/>
          <w:color w:val="666666"/>
          <w:sz w:val="21"/>
          <w:szCs w:val="21"/>
          <w:lang w:val="pt-BR" w:eastAsia="pt-BR"/>
        </w:rPr>
        <w:t>();</w:t>
      </w:r>
    </w:p>
    <w:p w14:paraId="1A8578F3" w14:textId="77777777" w:rsidR="00E73C94" w:rsidRPr="00E73C94" w:rsidRDefault="00E73C94" w:rsidP="00E73C94">
      <w:pPr>
        <w:shd w:val="clear" w:color="auto" w:fill="000000"/>
        <w:spacing w:after="0" w:line="285" w:lineRule="atLeast"/>
        <w:rPr>
          <w:rFonts w:ascii="Consolas" w:eastAsia="Times New Roman" w:hAnsi="Consolas" w:cs="Times New Roman"/>
          <w:color w:val="666666"/>
          <w:sz w:val="21"/>
          <w:szCs w:val="21"/>
          <w:lang w:val="pt-BR" w:eastAsia="pt-BR"/>
        </w:rPr>
      </w:pPr>
      <w:r w:rsidRPr="00E73C94">
        <w:rPr>
          <w:rFonts w:ascii="Consolas" w:eastAsia="Times New Roman" w:hAnsi="Consolas" w:cs="Times New Roman"/>
          <w:color w:val="666666"/>
          <w:sz w:val="21"/>
          <w:szCs w:val="21"/>
          <w:lang w:val="pt-BR" w:eastAsia="pt-BR"/>
        </w:rPr>
        <w:t>})</w:t>
      </w:r>
      <w:r w:rsidRPr="00E73C94">
        <w:rPr>
          <w:rFonts w:ascii="Consolas" w:eastAsia="Times New Roman" w:hAnsi="Consolas" w:cs="Times New Roman"/>
          <w:color w:val="AE81FF"/>
          <w:sz w:val="21"/>
          <w:szCs w:val="21"/>
          <w:lang w:val="pt-BR" w:eastAsia="pt-BR"/>
        </w:rPr>
        <w:t>-&gt;</w:t>
      </w:r>
      <w:r w:rsidRPr="00E73C94">
        <w:rPr>
          <w:rFonts w:ascii="Consolas" w:eastAsia="Times New Roman" w:hAnsi="Consolas" w:cs="Times New Roman"/>
          <w:color w:val="27B9B1"/>
          <w:sz w:val="21"/>
          <w:szCs w:val="21"/>
          <w:lang w:val="pt-BR" w:eastAsia="pt-BR"/>
        </w:rPr>
        <w:t>middleware</w:t>
      </w:r>
      <w:r w:rsidRPr="00E73C94">
        <w:rPr>
          <w:rFonts w:ascii="Consolas" w:eastAsia="Times New Roman" w:hAnsi="Consolas" w:cs="Times New Roman"/>
          <w:color w:val="666666"/>
          <w:sz w:val="21"/>
          <w:szCs w:val="21"/>
          <w:lang w:val="pt-BR" w:eastAsia="pt-BR"/>
        </w:rPr>
        <w:t>(</w:t>
      </w:r>
      <w:r w:rsidRPr="00E73C94">
        <w:rPr>
          <w:rFonts w:ascii="Consolas" w:eastAsia="Times New Roman" w:hAnsi="Consolas" w:cs="Times New Roman"/>
          <w:color w:val="FFB200"/>
          <w:sz w:val="21"/>
          <w:szCs w:val="21"/>
          <w:lang w:val="pt-BR" w:eastAsia="pt-BR"/>
        </w:rPr>
        <w:t>'auth:sanctum'</w:t>
      </w:r>
      <w:r w:rsidRPr="00E73C94">
        <w:rPr>
          <w:rFonts w:ascii="Consolas" w:eastAsia="Times New Roman" w:hAnsi="Consolas" w:cs="Times New Roman"/>
          <w:color w:val="666666"/>
          <w:sz w:val="21"/>
          <w:szCs w:val="21"/>
          <w:lang w:val="pt-BR" w:eastAsia="pt-BR"/>
        </w:rPr>
        <w:t>);</w:t>
      </w:r>
    </w:p>
    <w:p w14:paraId="0D7DBB27" w14:textId="77777777" w:rsidR="00E73C94" w:rsidRPr="00E73C94" w:rsidRDefault="00E73C94" w:rsidP="00E73C94">
      <w:pPr>
        <w:shd w:val="clear" w:color="auto" w:fill="000000"/>
        <w:spacing w:after="0" w:line="285" w:lineRule="atLeast"/>
        <w:rPr>
          <w:rFonts w:ascii="Consolas" w:eastAsia="Times New Roman" w:hAnsi="Consolas" w:cs="Times New Roman"/>
          <w:color w:val="666666"/>
          <w:sz w:val="21"/>
          <w:szCs w:val="21"/>
          <w:lang w:val="pt-BR" w:eastAsia="pt-BR"/>
        </w:rPr>
      </w:pPr>
    </w:p>
    <w:p w14:paraId="2B81757A" w14:textId="77777777" w:rsidR="00E73C94" w:rsidRPr="00E73C94" w:rsidRDefault="00E73C94" w:rsidP="00E73C94">
      <w:pPr>
        <w:shd w:val="clear" w:color="auto" w:fill="000000"/>
        <w:spacing w:after="0" w:line="285" w:lineRule="atLeast"/>
        <w:rPr>
          <w:rFonts w:ascii="Consolas" w:eastAsia="Times New Roman" w:hAnsi="Consolas" w:cs="Times New Roman"/>
          <w:color w:val="666666"/>
          <w:sz w:val="21"/>
          <w:szCs w:val="21"/>
          <w:lang w:val="pt-BR" w:eastAsia="pt-BR"/>
        </w:rPr>
      </w:pPr>
      <w:r w:rsidRPr="00E73C94">
        <w:rPr>
          <w:rFonts w:ascii="Consolas" w:eastAsia="Times New Roman" w:hAnsi="Consolas" w:cs="Times New Roman"/>
          <w:i/>
          <w:iCs/>
          <w:color w:val="27B9B1"/>
          <w:sz w:val="21"/>
          <w:szCs w:val="21"/>
          <w:lang w:val="pt-BR" w:eastAsia="pt-BR"/>
        </w:rPr>
        <w:t>Route</w:t>
      </w:r>
      <w:r w:rsidRPr="00E73C94">
        <w:rPr>
          <w:rFonts w:ascii="Consolas" w:eastAsia="Times New Roman" w:hAnsi="Consolas" w:cs="Times New Roman"/>
          <w:color w:val="AE81FF"/>
          <w:sz w:val="21"/>
          <w:szCs w:val="21"/>
          <w:lang w:val="pt-BR" w:eastAsia="pt-BR"/>
        </w:rPr>
        <w:t>::</w:t>
      </w:r>
      <w:r w:rsidRPr="00E73C94">
        <w:rPr>
          <w:rFonts w:ascii="Consolas" w:eastAsia="Times New Roman" w:hAnsi="Consolas" w:cs="Times New Roman"/>
          <w:color w:val="27B9B1"/>
          <w:sz w:val="21"/>
          <w:szCs w:val="21"/>
          <w:lang w:val="pt-BR" w:eastAsia="pt-BR"/>
        </w:rPr>
        <w:t>apiResource</w:t>
      </w:r>
      <w:r w:rsidRPr="00E73C94">
        <w:rPr>
          <w:rFonts w:ascii="Consolas" w:eastAsia="Times New Roman" w:hAnsi="Consolas" w:cs="Times New Roman"/>
          <w:color w:val="666666"/>
          <w:sz w:val="21"/>
          <w:szCs w:val="21"/>
          <w:lang w:val="pt-BR" w:eastAsia="pt-BR"/>
        </w:rPr>
        <w:t>(</w:t>
      </w:r>
      <w:r w:rsidRPr="00E73C94">
        <w:rPr>
          <w:rFonts w:ascii="Consolas" w:eastAsia="Times New Roman" w:hAnsi="Consolas" w:cs="Times New Roman"/>
          <w:color w:val="FFB200"/>
          <w:sz w:val="21"/>
          <w:szCs w:val="21"/>
          <w:lang w:val="pt-BR" w:eastAsia="pt-BR"/>
        </w:rPr>
        <w:t>'locations'</w:t>
      </w:r>
      <w:r w:rsidRPr="00E73C94">
        <w:rPr>
          <w:rFonts w:ascii="Consolas" w:eastAsia="Times New Roman" w:hAnsi="Consolas" w:cs="Times New Roman"/>
          <w:color w:val="666666"/>
          <w:sz w:val="21"/>
          <w:szCs w:val="21"/>
          <w:lang w:val="pt-BR" w:eastAsia="pt-BR"/>
        </w:rPr>
        <w:t xml:space="preserve">, </w:t>
      </w:r>
      <w:r w:rsidRPr="00E73C94">
        <w:rPr>
          <w:rFonts w:ascii="Consolas" w:eastAsia="Times New Roman" w:hAnsi="Consolas" w:cs="Times New Roman"/>
          <w:i/>
          <w:iCs/>
          <w:color w:val="27B9B1"/>
          <w:sz w:val="21"/>
          <w:szCs w:val="21"/>
          <w:lang w:val="pt-BR" w:eastAsia="pt-BR"/>
        </w:rPr>
        <w:t>LocationController</w:t>
      </w:r>
      <w:r w:rsidRPr="00E73C94">
        <w:rPr>
          <w:rFonts w:ascii="Consolas" w:eastAsia="Times New Roman" w:hAnsi="Consolas" w:cs="Times New Roman"/>
          <w:color w:val="AE81FF"/>
          <w:sz w:val="21"/>
          <w:szCs w:val="21"/>
          <w:lang w:val="pt-BR" w:eastAsia="pt-BR"/>
        </w:rPr>
        <w:t>::class</w:t>
      </w:r>
      <w:r w:rsidRPr="00E73C94">
        <w:rPr>
          <w:rFonts w:ascii="Consolas" w:eastAsia="Times New Roman" w:hAnsi="Consolas" w:cs="Times New Roman"/>
          <w:color w:val="666666"/>
          <w:sz w:val="21"/>
          <w:szCs w:val="21"/>
          <w:lang w:val="pt-BR" w:eastAsia="pt-BR"/>
        </w:rPr>
        <w:t>);</w:t>
      </w:r>
    </w:p>
    <w:p w14:paraId="2084868A" w14:textId="77777777" w:rsidR="00E73C94" w:rsidRPr="00E73C94" w:rsidRDefault="00E73C94" w:rsidP="00E73C94">
      <w:pPr>
        <w:shd w:val="clear" w:color="auto" w:fill="000000"/>
        <w:spacing w:after="0" w:line="285" w:lineRule="atLeast"/>
        <w:rPr>
          <w:rFonts w:ascii="Consolas" w:eastAsia="Times New Roman" w:hAnsi="Consolas" w:cs="Times New Roman"/>
          <w:color w:val="666666"/>
          <w:sz w:val="21"/>
          <w:szCs w:val="21"/>
          <w:lang w:val="pt-BR" w:eastAsia="pt-BR"/>
        </w:rPr>
      </w:pPr>
    </w:p>
    <w:p w14:paraId="27DE4938" w14:textId="6DA8A4F6" w:rsidR="008B49EE" w:rsidRDefault="00D63E49">
      <w:r>
        <w:rPr>
          <w:rFonts w:ascii="Courier New" w:hAnsi="Courier New"/>
          <w:sz w:val="20"/>
        </w:rPr>
        <w:lastRenderedPageBreak/>
        <w:br/>
      </w:r>
    </w:p>
    <w:p w14:paraId="15ABA6A3" w14:textId="77777777" w:rsidR="008B49EE" w:rsidRDefault="00D63E49">
      <w:pPr>
        <w:pStyle w:val="Ttulo2"/>
      </w:pPr>
      <w:r>
        <w:t>11) Views principais (layouts + index)</w:t>
      </w:r>
    </w:p>
    <w:p w14:paraId="75248504" w14:textId="77777777" w:rsidR="008B49EE" w:rsidRDefault="00D63E49">
      <w:r>
        <w:t>Você pode usar Bootstrap + Leaflet via CDN (sem build). No layout acerte as referências para Leaflet CSS/JS e para os assets do Bootstrap.</w:t>
      </w:r>
    </w:p>
    <w:p w14:paraId="150FE770" w14:textId="6EEB59F9" w:rsidR="008B49EE" w:rsidRDefault="00D63E49">
      <w:r>
        <w:t>No index (resources/views/locations/index.blade.php) carregue a variável $locations e adicione o mapa (div #map). Em scripts, inicialize o Leaflet (exemplo no próximo tópico).</w:t>
      </w:r>
    </w:p>
    <w:p w14:paraId="55E79207" w14:textId="264E6FF6" w:rsidR="00E73C94" w:rsidRDefault="00E73C94">
      <w:r>
        <w:t>Dentro de views  criar as pastas layouts, locations</w:t>
      </w:r>
    </w:p>
    <w:p w14:paraId="4038DDF5" w14:textId="40BCB566" w:rsidR="00E73C94" w:rsidRDefault="00E73C94">
      <w:r w:rsidRPr="00E73C94">
        <w:drawing>
          <wp:inline distT="0" distB="0" distL="0" distR="0" wp14:anchorId="2287D223" wp14:editId="4F955883">
            <wp:extent cx="2743583" cy="1019317"/>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583" cy="1019317"/>
                    </a:xfrm>
                    <a:prstGeom prst="rect">
                      <a:avLst/>
                    </a:prstGeom>
                  </pic:spPr>
                </pic:pic>
              </a:graphicData>
            </a:graphic>
          </wp:inline>
        </w:drawing>
      </w:r>
    </w:p>
    <w:p w14:paraId="580CE415" w14:textId="392FFD62" w:rsidR="00E73C94" w:rsidRDefault="00E73C94">
      <w:r>
        <w:t>Dentro da pasta layouts</w:t>
      </w:r>
      <w:r w:rsidR="000054A3">
        <w:t xml:space="preserve"> criar o arquivo app.blade.php</w:t>
      </w:r>
    </w:p>
    <w:p w14:paraId="2EA0741C" w14:textId="58004A87" w:rsidR="00E73C94" w:rsidRDefault="000054A3">
      <w:r w:rsidRPr="000054A3">
        <w:drawing>
          <wp:inline distT="0" distB="0" distL="0" distR="0" wp14:anchorId="5010E83D" wp14:editId="33AA4E51">
            <wp:extent cx="2524477" cy="1133633"/>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4477" cy="1133633"/>
                    </a:xfrm>
                    <a:prstGeom prst="rect">
                      <a:avLst/>
                    </a:prstGeom>
                  </pic:spPr>
                </pic:pic>
              </a:graphicData>
            </a:graphic>
          </wp:inline>
        </w:drawing>
      </w:r>
    </w:p>
    <w:p w14:paraId="1E37EFB1" w14:textId="62F31A30" w:rsidR="000054A3" w:rsidRDefault="000054A3">
      <w:r>
        <w:t>app.blade.php</w:t>
      </w:r>
    </w:p>
    <w:p w14:paraId="6465665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&lt;!</w:t>
      </w:r>
      <w:r w:rsidRPr="000054A3">
        <w:rPr>
          <w:rFonts w:ascii="Consolas" w:eastAsia="Times New Roman" w:hAnsi="Consolas" w:cs="Times New Roman"/>
          <w:color w:val="AE81FF"/>
          <w:sz w:val="21"/>
          <w:szCs w:val="21"/>
          <w:lang w:val="pt-BR" w:eastAsia="pt-BR"/>
        </w:rPr>
        <w:t>DOCTYPE</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html</w:t>
      </w:r>
      <w:r w:rsidRPr="000054A3">
        <w:rPr>
          <w:rFonts w:ascii="Consolas" w:eastAsia="Times New Roman" w:hAnsi="Consolas" w:cs="Times New Roman"/>
          <w:color w:val="666666"/>
          <w:sz w:val="21"/>
          <w:szCs w:val="21"/>
          <w:lang w:val="pt-BR" w:eastAsia="pt-BR"/>
        </w:rPr>
        <w:t>&gt;</w:t>
      </w:r>
    </w:p>
    <w:p w14:paraId="21141FAD"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&lt;</w:t>
      </w:r>
      <w:r w:rsidRPr="000054A3">
        <w:rPr>
          <w:rFonts w:ascii="Consolas" w:eastAsia="Times New Roman" w:hAnsi="Consolas" w:cs="Times New Roman"/>
          <w:color w:val="AE81FF"/>
          <w:sz w:val="21"/>
          <w:szCs w:val="21"/>
          <w:lang w:val="pt-BR" w:eastAsia="pt-BR"/>
        </w:rPr>
        <w:t>html</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lang</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"pt-BR"</w:t>
      </w:r>
      <w:r w:rsidRPr="000054A3">
        <w:rPr>
          <w:rFonts w:ascii="Consolas" w:eastAsia="Times New Roman" w:hAnsi="Consolas" w:cs="Times New Roman"/>
          <w:color w:val="666666"/>
          <w:sz w:val="21"/>
          <w:szCs w:val="21"/>
          <w:lang w:val="pt-BR" w:eastAsia="pt-BR"/>
        </w:rPr>
        <w:t>&gt;</w:t>
      </w:r>
    </w:p>
    <w:p w14:paraId="1C10044B"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&lt;</w:t>
      </w:r>
      <w:r w:rsidRPr="000054A3">
        <w:rPr>
          <w:rFonts w:ascii="Consolas" w:eastAsia="Times New Roman" w:hAnsi="Consolas" w:cs="Times New Roman"/>
          <w:color w:val="AE81FF"/>
          <w:sz w:val="21"/>
          <w:szCs w:val="21"/>
          <w:lang w:val="pt-BR" w:eastAsia="pt-BR"/>
        </w:rPr>
        <w:t>head</w:t>
      </w:r>
      <w:r w:rsidRPr="000054A3">
        <w:rPr>
          <w:rFonts w:ascii="Consolas" w:eastAsia="Times New Roman" w:hAnsi="Consolas" w:cs="Times New Roman"/>
          <w:color w:val="666666"/>
          <w:sz w:val="21"/>
          <w:szCs w:val="21"/>
          <w:lang w:val="pt-BR" w:eastAsia="pt-BR"/>
        </w:rPr>
        <w:t>&gt;</w:t>
      </w:r>
    </w:p>
    <w:p w14:paraId="2D817FEC"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meta</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charset</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"UTF-8"</w:t>
      </w:r>
      <w:r w:rsidRPr="000054A3">
        <w:rPr>
          <w:rFonts w:ascii="Consolas" w:eastAsia="Times New Roman" w:hAnsi="Consolas" w:cs="Times New Roman"/>
          <w:color w:val="666666"/>
          <w:sz w:val="21"/>
          <w:szCs w:val="21"/>
          <w:lang w:val="pt-BR" w:eastAsia="pt-BR"/>
        </w:rPr>
        <w:t>&gt;</w:t>
      </w:r>
    </w:p>
    <w:p w14:paraId="5C154FEF"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meta</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name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"viewport"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content</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"width=device-width, initial-scale=1.0"</w:t>
      </w:r>
      <w:r w:rsidRPr="000054A3">
        <w:rPr>
          <w:rFonts w:ascii="Consolas" w:eastAsia="Times New Roman" w:hAnsi="Consolas" w:cs="Times New Roman"/>
          <w:color w:val="666666"/>
          <w:sz w:val="21"/>
          <w:szCs w:val="21"/>
          <w:lang w:val="pt-BR" w:eastAsia="pt-BR"/>
        </w:rPr>
        <w:t>&gt;</w:t>
      </w:r>
    </w:p>
    <w:p w14:paraId="38A85D70"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title</w:t>
      </w:r>
      <w:r w:rsidRPr="000054A3">
        <w:rPr>
          <w:rFonts w:ascii="Consolas" w:eastAsia="Times New Roman" w:hAnsi="Consolas" w:cs="Times New Roman"/>
          <w:color w:val="666666"/>
          <w:sz w:val="21"/>
          <w:szCs w:val="21"/>
          <w:lang w:val="pt-BR" w:eastAsia="pt-BR"/>
        </w:rPr>
        <w:t>&gt;@yield('title', 'Laravel Maps App')&lt;/</w:t>
      </w:r>
      <w:r w:rsidRPr="000054A3">
        <w:rPr>
          <w:rFonts w:ascii="Consolas" w:eastAsia="Times New Roman" w:hAnsi="Consolas" w:cs="Times New Roman"/>
          <w:color w:val="AE81FF"/>
          <w:sz w:val="21"/>
          <w:szCs w:val="21"/>
          <w:lang w:val="pt-BR" w:eastAsia="pt-BR"/>
        </w:rPr>
        <w:t>title</w:t>
      </w:r>
      <w:r w:rsidRPr="000054A3">
        <w:rPr>
          <w:rFonts w:ascii="Consolas" w:eastAsia="Times New Roman" w:hAnsi="Consolas" w:cs="Times New Roman"/>
          <w:color w:val="666666"/>
          <w:sz w:val="21"/>
          <w:szCs w:val="21"/>
          <w:lang w:val="pt-BR" w:eastAsia="pt-BR"/>
        </w:rPr>
        <w:t>&gt;</w:t>
      </w:r>
    </w:p>
    <w:p w14:paraId="2E1574D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082F5BAF"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553A66"/>
          <w:sz w:val="21"/>
          <w:szCs w:val="21"/>
          <w:lang w:val="pt-BR" w:eastAsia="pt-BR"/>
        </w:rPr>
        <w:t>&lt;!-- Bootstrap CSS --&gt;</w:t>
      </w:r>
    </w:p>
    <w:p w14:paraId="1BDCEF51"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link</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href</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"https://cdn.jsdelivr.net/npm/bootstrap@5.3.0/dist/css/bootstrap.min.css"</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rel</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"stylesheet"</w:t>
      </w:r>
      <w:r w:rsidRPr="000054A3">
        <w:rPr>
          <w:rFonts w:ascii="Consolas" w:eastAsia="Times New Roman" w:hAnsi="Consolas" w:cs="Times New Roman"/>
          <w:color w:val="666666"/>
          <w:sz w:val="21"/>
          <w:szCs w:val="21"/>
          <w:lang w:val="pt-BR" w:eastAsia="pt-BR"/>
        </w:rPr>
        <w:t>&gt;</w:t>
      </w:r>
    </w:p>
    <w:p w14:paraId="05D5A66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705CBAAA"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553A66"/>
          <w:sz w:val="21"/>
          <w:szCs w:val="21"/>
          <w:lang w:val="pt-BR" w:eastAsia="pt-BR"/>
        </w:rPr>
        <w:t>&lt;!-- Leaflet CSS --&gt;</w:t>
      </w:r>
    </w:p>
    <w:p w14:paraId="30720D63"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link</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rel</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"stylesheet"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href</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"https://unpkg.com/leaflet@1.9.4/dist/leaflet.css"</w:t>
      </w:r>
      <w:r w:rsidRPr="000054A3">
        <w:rPr>
          <w:rFonts w:ascii="Consolas" w:eastAsia="Times New Roman" w:hAnsi="Consolas" w:cs="Times New Roman"/>
          <w:color w:val="666666"/>
          <w:sz w:val="21"/>
          <w:szCs w:val="21"/>
          <w:lang w:val="pt-BR" w:eastAsia="pt-BR"/>
        </w:rPr>
        <w:t xml:space="preserve"> /&gt;</w:t>
      </w:r>
    </w:p>
    <w:p w14:paraId="22784BBC"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7BFE2AAF"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lastRenderedPageBreak/>
        <w:t xml:space="preserve">    </w:t>
      </w:r>
      <w:r w:rsidRPr="000054A3">
        <w:rPr>
          <w:rFonts w:ascii="Consolas" w:eastAsia="Times New Roman" w:hAnsi="Consolas" w:cs="Times New Roman"/>
          <w:color w:val="553A66"/>
          <w:sz w:val="21"/>
          <w:szCs w:val="21"/>
          <w:lang w:val="pt-BR" w:eastAsia="pt-BR"/>
        </w:rPr>
        <w:t>&lt;!-- Font Awesome --&gt;</w:t>
      </w:r>
    </w:p>
    <w:p w14:paraId="60B86F09"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link</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rel</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"stylesheet"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href</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"https://cdnjs.cloudflare.com/ajax/libs/font-awesome/6.4.0/css/all.min.css"</w:t>
      </w:r>
      <w:r w:rsidRPr="000054A3">
        <w:rPr>
          <w:rFonts w:ascii="Consolas" w:eastAsia="Times New Roman" w:hAnsi="Consolas" w:cs="Times New Roman"/>
          <w:color w:val="666666"/>
          <w:sz w:val="21"/>
          <w:szCs w:val="21"/>
          <w:lang w:val="pt-BR" w:eastAsia="pt-BR"/>
        </w:rPr>
        <w:t>&gt;</w:t>
      </w:r>
    </w:p>
    <w:p w14:paraId="1E88A907"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7BC93593"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style</w:t>
      </w:r>
      <w:r w:rsidRPr="000054A3">
        <w:rPr>
          <w:rFonts w:ascii="Consolas" w:eastAsia="Times New Roman" w:hAnsi="Consolas" w:cs="Times New Roman"/>
          <w:color w:val="666666"/>
          <w:sz w:val="21"/>
          <w:szCs w:val="21"/>
          <w:lang w:val="pt-BR" w:eastAsia="pt-BR"/>
        </w:rPr>
        <w:t>&gt;</w:t>
      </w:r>
    </w:p>
    <w:p w14:paraId="711945E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#map</w:t>
      </w:r>
      <w:r w:rsidRPr="000054A3">
        <w:rPr>
          <w:rFonts w:ascii="Consolas" w:eastAsia="Times New Roman" w:hAnsi="Consolas" w:cs="Times New Roman"/>
          <w:color w:val="666666"/>
          <w:sz w:val="21"/>
          <w:szCs w:val="21"/>
          <w:lang w:val="pt-BR" w:eastAsia="pt-BR"/>
        </w:rPr>
        <w:t xml:space="preserve"> {</w:t>
      </w:r>
    </w:p>
    <w:p w14:paraId="719BB8B5"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i/>
          <w:iCs/>
          <w:color w:val="27B9B1"/>
          <w:sz w:val="21"/>
          <w:szCs w:val="21"/>
          <w:lang w:val="pt-BR" w:eastAsia="pt-BR"/>
        </w:rPr>
        <w:t>height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7DA2FA"/>
          <w:sz w:val="21"/>
          <w:szCs w:val="21"/>
          <w:lang w:val="pt-BR" w:eastAsia="pt-BR"/>
        </w:rPr>
        <w:t>500</w:t>
      </w:r>
      <w:r w:rsidRPr="000054A3">
        <w:rPr>
          <w:rFonts w:ascii="Consolas" w:eastAsia="Times New Roman" w:hAnsi="Consolas" w:cs="Times New Roman"/>
          <w:color w:val="AE81FF"/>
          <w:sz w:val="21"/>
          <w:szCs w:val="21"/>
          <w:lang w:val="pt-BR" w:eastAsia="pt-BR"/>
        </w:rPr>
        <w:t>px</w:t>
      </w:r>
      <w:r w:rsidRPr="000054A3">
        <w:rPr>
          <w:rFonts w:ascii="Consolas" w:eastAsia="Times New Roman" w:hAnsi="Consolas" w:cs="Times New Roman"/>
          <w:color w:val="666666"/>
          <w:sz w:val="21"/>
          <w:szCs w:val="21"/>
          <w:lang w:val="pt-BR" w:eastAsia="pt-BR"/>
        </w:rPr>
        <w:t>;</w:t>
      </w:r>
    </w:p>
    <w:p w14:paraId="7E09F97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i/>
          <w:iCs/>
          <w:color w:val="27B9B1"/>
          <w:sz w:val="21"/>
          <w:szCs w:val="21"/>
          <w:lang w:val="pt-BR" w:eastAsia="pt-BR"/>
        </w:rPr>
        <w:t>width</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7DA2FA"/>
          <w:sz w:val="21"/>
          <w:szCs w:val="21"/>
          <w:lang w:val="pt-BR" w:eastAsia="pt-BR"/>
        </w:rPr>
        <w:t>100</w:t>
      </w:r>
      <w:r w:rsidRPr="000054A3">
        <w:rPr>
          <w:rFonts w:ascii="Consolas" w:eastAsia="Times New Roman" w:hAnsi="Consolas" w:cs="Times New Roman"/>
          <w:color w:val="AE81FF"/>
          <w:sz w:val="21"/>
          <w:szCs w:val="21"/>
          <w:lang w:val="pt-BR" w:eastAsia="pt-BR"/>
        </w:rPr>
        <w:t>%</w:t>
      </w:r>
      <w:r w:rsidRPr="000054A3">
        <w:rPr>
          <w:rFonts w:ascii="Consolas" w:eastAsia="Times New Roman" w:hAnsi="Consolas" w:cs="Times New Roman"/>
          <w:color w:val="666666"/>
          <w:sz w:val="21"/>
          <w:szCs w:val="21"/>
          <w:lang w:val="pt-BR" w:eastAsia="pt-BR"/>
        </w:rPr>
        <w:t>;</w:t>
      </w:r>
    </w:p>
    <w:p w14:paraId="5FB3C12A"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i/>
          <w:iCs/>
          <w:color w:val="27B9B1"/>
          <w:sz w:val="21"/>
          <w:szCs w:val="21"/>
          <w:lang w:val="pt-BR" w:eastAsia="pt-BR"/>
        </w:rPr>
        <w:t>border-radius</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7DA2FA"/>
          <w:sz w:val="21"/>
          <w:szCs w:val="21"/>
          <w:lang w:val="pt-BR" w:eastAsia="pt-BR"/>
        </w:rPr>
        <w:t>8</w:t>
      </w:r>
      <w:r w:rsidRPr="000054A3">
        <w:rPr>
          <w:rFonts w:ascii="Consolas" w:eastAsia="Times New Roman" w:hAnsi="Consolas" w:cs="Times New Roman"/>
          <w:color w:val="AE81FF"/>
          <w:sz w:val="21"/>
          <w:szCs w:val="21"/>
          <w:lang w:val="pt-BR" w:eastAsia="pt-BR"/>
        </w:rPr>
        <w:t>px</w:t>
      </w:r>
      <w:r w:rsidRPr="000054A3">
        <w:rPr>
          <w:rFonts w:ascii="Consolas" w:eastAsia="Times New Roman" w:hAnsi="Consolas" w:cs="Times New Roman"/>
          <w:color w:val="666666"/>
          <w:sz w:val="21"/>
          <w:szCs w:val="21"/>
          <w:lang w:val="pt-BR" w:eastAsia="pt-BR"/>
        </w:rPr>
        <w:t>;</w:t>
      </w:r>
    </w:p>
    <w:p w14:paraId="0E064300"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w:t>
      </w:r>
    </w:p>
    <w:p w14:paraId="2145093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.location-card</w:t>
      </w:r>
      <w:r w:rsidRPr="000054A3">
        <w:rPr>
          <w:rFonts w:ascii="Consolas" w:eastAsia="Times New Roman" w:hAnsi="Consolas" w:cs="Times New Roman"/>
          <w:color w:val="666666"/>
          <w:sz w:val="21"/>
          <w:szCs w:val="21"/>
          <w:lang w:val="pt-BR" w:eastAsia="pt-BR"/>
        </w:rPr>
        <w:t xml:space="preserve"> {</w:t>
      </w:r>
    </w:p>
    <w:p w14:paraId="707EDE30"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i/>
          <w:iCs/>
          <w:color w:val="27B9B1"/>
          <w:sz w:val="21"/>
          <w:szCs w:val="21"/>
          <w:lang w:val="pt-BR" w:eastAsia="pt-BR"/>
        </w:rPr>
        <w:t>transition</w:t>
      </w:r>
      <w:r w:rsidRPr="000054A3">
        <w:rPr>
          <w:rFonts w:ascii="Consolas" w:eastAsia="Times New Roman" w:hAnsi="Consolas" w:cs="Times New Roman"/>
          <w:color w:val="666666"/>
          <w:sz w:val="21"/>
          <w:szCs w:val="21"/>
          <w:lang w:val="pt-BR" w:eastAsia="pt-BR"/>
        </w:rPr>
        <w:t xml:space="preserve">: transform </w:t>
      </w:r>
      <w:r w:rsidRPr="000054A3">
        <w:rPr>
          <w:rFonts w:ascii="Consolas" w:eastAsia="Times New Roman" w:hAnsi="Consolas" w:cs="Times New Roman"/>
          <w:color w:val="7DA2FA"/>
          <w:sz w:val="21"/>
          <w:szCs w:val="21"/>
          <w:lang w:val="pt-BR" w:eastAsia="pt-BR"/>
        </w:rPr>
        <w:t>0.2</w:t>
      </w:r>
      <w:r w:rsidRPr="000054A3">
        <w:rPr>
          <w:rFonts w:ascii="Consolas" w:eastAsia="Times New Roman" w:hAnsi="Consolas" w:cs="Times New Roman"/>
          <w:color w:val="AE81FF"/>
          <w:sz w:val="21"/>
          <w:szCs w:val="21"/>
          <w:lang w:val="pt-BR" w:eastAsia="pt-BR"/>
        </w:rPr>
        <w:t>s</w:t>
      </w:r>
      <w:r w:rsidRPr="000054A3">
        <w:rPr>
          <w:rFonts w:ascii="Consolas" w:eastAsia="Times New Roman" w:hAnsi="Consolas" w:cs="Times New Roman"/>
          <w:color w:val="666666"/>
          <w:sz w:val="21"/>
          <w:szCs w:val="21"/>
          <w:lang w:val="pt-BR" w:eastAsia="pt-BR"/>
        </w:rPr>
        <w:t>;</w:t>
      </w:r>
    </w:p>
    <w:p w14:paraId="4E1ED085"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w:t>
      </w:r>
    </w:p>
    <w:p w14:paraId="0F326C8A"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.location-card:hover</w:t>
      </w:r>
      <w:r w:rsidRPr="000054A3">
        <w:rPr>
          <w:rFonts w:ascii="Consolas" w:eastAsia="Times New Roman" w:hAnsi="Consolas" w:cs="Times New Roman"/>
          <w:color w:val="666666"/>
          <w:sz w:val="21"/>
          <w:szCs w:val="21"/>
          <w:lang w:val="pt-BR" w:eastAsia="pt-BR"/>
        </w:rPr>
        <w:t xml:space="preserve"> {</w:t>
      </w:r>
    </w:p>
    <w:p w14:paraId="1C7AA507"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i/>
          <w:iCs/>
          <w:color w:val="27B9B1"/>
          <w:sz w:val="21"/>
          <w:szCs w:val="21"/>
          <w:lang w:val="pt-BR" w:eastAsia="pt-BR"/>
        </w:rPr>
        <w:t>transform</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translateY</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7DA2FA"/>
          <w:sz w:val="21"/>
          <w:szCs w:val="21"/>
          <w:lang w:val="pt-BR" w:eastAsia="pt-BR"/>
        </w:rPr>
        <w:t>-2</w:t>
      </w:r>
      <w:r w:rsidRPr="000054A3">
        <w:rPr>
          <w:rFonts w:ascii="Consolas" w:eastAsia="Times New Roman" w:hAnsi="Consolas" w:cs="Times New Roman"/>
          <w:color w:val="AE81FF"/>
          <w:sz w:val="21"/>
          <w:szCs w:val="21"/>
          <w:lang w:val="pt-BR" w:eastAsia="pt-BR"/>
        </w:rPr>
        <w:t>px</w:t>
      </w:r>
      <w:r w:rsidRPr="000054A3">
        <w:rPr>
          <w:rFonts w:ascii="Consolas" w:eastAsia="Times New Roman" w:hAnsi="Consolas" w:cs="Times New Roman"/>
          <w:color w:val="666666"/>
          <w:sz w:val="21"/>
          <w:szCs w:val="21"/>
          <w:lang w:val="pt-BR" w:eastAsia="pt-BR"/>
        </w:rPr>
        <w:t>);</w:t>
      </w:r>
    </w:p>
    <w:p w14:paraId="2819CE8B"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w:t>
      </w:r>
    </w:p>
    <w:p w14:paraId="01156B8A"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style</w:t>
      </w:r>
      <w:r w:rsidRPr="000054A3">
        <w:rPr>
          <w:rFonts w:ascii="Consolas" w:eastAsia="Times New Roman" w:hAnsi="Consolas" w:cs="Times New Roman"/>
          <w:color w:val="666666"/>
          <w:sz w:val="21"/>
          <w:szCs w:val="21"/>
          <w:lang w:val="pt-BR" w:eastAsia="pt-BR"/>
        </w:rPr>
        <w:t>&gt;</w:t>
      </w:r>
    </w:p>
    <w:p w14:paraId="2DCB33B9"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678C0896"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@yield('styles')</w:t>
      </w:r>
    </w:p>
    <w:p w14:paraId="023259AB"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&lt;/</w:t>
      </w:r>
      <w:r w:rsidRPr="000054A3">
        <w:rPr>
          <w:rFonts w:ascii="Consolas" w:eastAsia="Times New Roman" w:hAnsi="Consolas" w:cs="Times New Roman"/>
          <w:color w:val="AE81FF"/>
          <w:sz w:val="21"/>
          <w:szCs w:val="21"/>
          <w:lang w:val="pt-BR" w:eastAsia="pt-BR"/>
        </w:rPr>
        <w:t>head</w:t>
      </w:r>
      <w:r w:rsidRPr="000054A3">
        <w:rPr>
          <w:rFonts w:ascii="Consolas" w:eastAsia="Times New Roman" w:hAnsi="Consolas" w:cs="Times New Roman"/>
          <w:color w:val="666666"/>
          <w:sz w:val="21"/>
          <w:szCs w:val="21"/>
          <w:lang w:val="pt-BR" w:eastAsia="pt-BR"/>
        </w:rPr>
        <w:t>&gt;</w:t>
      </w:r>
    </w:p>
    <w:p w14:paraId="60A6B7F5"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&lt;</w:t>
      </w:r>
      <w:r w:rsidRPr="000054A3">
        <w:rPr>
          <w:rFonts w:ascii="Consolas" w:eastAsia="Times New Roman" w:hAnsi="Consolas" w:cs="Times New Roman"/>
          <w:color w:val="AE81FF"/>
          <w:sz w:val="21"/>
          <w:szCs w:val="21"/>
          <w:lang w:val="pt-BR" w:eastAsia="pt-BR"/>
        </w:rPr>
        <w:t>body</w:t>
      </w:r>
      <w:r w:rsidRPr="000054A3">
        <w:rPr>
          <w:rFonts w:ascii="Consolas" w:eastAsia="Times New Roman" w:hAnsi="Consolas" w:cs="Times New Roman"/>
          <w:color w:val="666666"/>
          <w:sz w:val="21"/>
          <w:szCs w:val="21"/>
          <w:lang w:val="pt-BR" w:eastAsia="pt-BR"/>
        </w:rPr>
        <w:t>&gt;</w:t>
      </w:r>
    </w:p>
    <w:p w14:paraId="76EC0CBE"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nav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"navbar navbar-expand-lg navbar-dark bg-primary"</w:t>
      </w:r>
      <w:r w:rsidRPr="000054A3">
        <w:rPr>
          <w:rFonts w:ascii="Consolas" w:eastAsia="Times New Roman" w:hAnsi="Consolas" w:cs="Times New Roman"/>
          <w:color w:val="666666"/>
          <w:sz w:val="21"/>
          <w:szCs w:val="21"/>
          <w:lang w:val="pt-BR" w:eastAsia="pt-BR"/>
        </w:rPr>
        <w:t>&gt;</w:t>
      </w:r>
    </w:p>
    <w:p w14:paraId="58B1C497"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"container"</w:t>
      </w:r>
      <w:r w:rsidRPr="000054A3">
        <w:rPr>
          <w:rFonts w:ascii="Consolas" w:eastAsia="Times New Roman" w:hAnsi="Consolas" w:cs="Times New Roman"/>
          <w:color w:val="666666"/>
          <w:sz w:val="21"/>
          <w:szCs w:val="21"/>
          <w:lang w:val="pt-BR" w:eastAsia="pt-BR"/>
        </w:rPr>
        <w:t>&gt;</w:t>
      </w:r>
    </w:p>
    <w:p w14:paraId="36CFC087"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a</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"navbar-brand"</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href</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 route('locations.index') }}"</w:t>
      </w:r>
      <w:r w:rsidRPr="000054A3">
        <w:rPr>
          <w:rFonts w:ascii="Consolas" w:eastAsia="Times New Roman" w:hAnsi="Consolas" w:cs="Times New Roman"/>
          <w:color w:val="666666"/>
          <w:sz w:val="21"/>
          <w:szCs w:val="21"/>
          <w:lang w:val="pt-BR" w:eastAsia="pt-BR"/>
        </w:rPr>
        <w:t>&gt;</w:t>
      </w:r>
    </w:p>
    <w:p w14:paraId="5B19D58E"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"fas fa-map-marker-alt me-2"</w:t>
      </w:r>
      <w:r w:rsidRPr="000054A3">
        <w:rPr>
          <w:rFonts w:ascii="Consolas" w:eastAsia="Times New Roman" w:hAnsi="Consolas" w:cs="Times New Roman"/>
          <w:color w:val="666666"/>
          <w:sz w:val="21"/>
          <w:szCs w:val="21"/>
          <w:lang w:val="pt-BR" w:eastAsia="pt-BR"/>
        </w:rPr>
        <w:t>&gt;&lt;/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&gt;</w:t>
      </w:r>
    </w:p>
    <w:p w14:paraId="0922929D"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Laravel Maps App</w:t>
      </w:r>
    </w:p>
    <w:p w14:paraId="0E5F4557"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a</w:t>
      </w:r>
      <w:r w:rsidRPr="000054A3">
        <w:rPr>
          <w:rFonts w:ascii="Consolas" w:eastAsia="Times New Roman" w:hAnsi="Consolas" w:cs="Times New Roman"/>
          <w:color w:val="666666"/>
          <w:sz w:val="21"/>
          <w:szCs w:val="21"/>
          <w:lang w:val="pt-BR" w:eastAsia="pt-BR"/>
        </w:rPr>
        <w:t>&gt;</w:t>
      </w:r>
    </w:p>
    <w:p w14:paraId="77F3C5D6"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button</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"navbar-toggler"</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type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"button"</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data-bs-toggle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"collapse"</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data-bs-target</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"#navbarNav"</w:t>
      </w:r>
      <w:r w:rsidRPr="000054A3">
        <w:rPr>
          <w:rFonts w:ascii="Consolas" w:eastAsia="Times New Roman" w:hAnsi="Consolas" w:cs="Times New Roman"/>
          <w:color w:val="666666"/>
          <w:sz w:val="21"/>
          <w:szCs w:val="21"/>
          <w:lang w:val="pt-BR" w:eastAsia="pt-BR"/>
        </w:rPr>
        <w:t>&gt;</w:t>
      </w:r>
    </w:p>
    <w:p w14:paraId="5DF99B86"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span</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"navbar-toggler-icon"</w:t>
      </w:r>
      <w:r w:rsidRPr="000054A3">
        <w:rPr>
          <w:rFonts w:ascii="Consolas" w:eastAsia="Times New Roman" w:hAnsi="Consolas" w:cs="Times New Roman"/>
          <w:color w:val="666666"/>
          <w:sz w:val="21"/>
          <w:szCs w:val="21"/>
          <w:lang w:val="pt-BR" w:eastAsia="pt-BR"/>
        </w:rPr>
        <w:t>&gt;&lt;/</w:t>
      </w:r>
      <w:r w:rsidRPr="000054A3">
        <w:rPr>
          <w:rFonts w:ascii="Consolas" w:eastAsia="Times New Roman" w:hAnsi="Consolas" w:cs="Times New Roman"/>
          <w:color w:val="AE81FF"/>
          <w:sz w:val="21"/>
          <w:szCs w:val="21"/>
          <w:lang w:val="pt-BR" w:eastAsia="pt-BR"/>
        </w:rPr>
        <w:t>span</w:t>
      </w:r>
      <w:r w:rsidRPr="000054A3">
        <w:rPr>
          <w:rFonts w:ascii="Consolas" w:eastAsia="Times New Roman" w:hAnsi="Consolas" w:cs="Times New Roman"/>
          <w:color w:val="666666"/>
          <w:sz w:val="21"/>
          <w:szCs w:val="21"/>
          <w:lang w:val="pt-BR" w:eastAsia="pt-BR"/>
        </w:rPr>
        <w:t>&gt;</w:t>
      </w:r>
    </w:p>
    <w:p w14:paraId="4BD05C6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button</w:t>
      </w:r>
      <w:r w:rsidRPr="000054A3">
        <w:rPr>
          <w:rFonts w:ascii="Consolas" w:eastAsia="Times New Roman" w:hAnsi="Consolas" w:cs="Times New Roman"/>
          <w:color w:val="666666"/>
          <w:sz w:val="21"/>
          <w:szCs w:val="21"/>
          <w:lang w:val="pt-BR" w:eastAsia="pt-BR"/>
        </w:rPr>
        <w:t>&gt;</w:t>
      </w:r>
    </w:p>
    <w:p w14:paraId="137533B6"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"collapse navbar-collapse"</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id</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"navbarNav"</w:t>
      </w:r>
      <w:r w:rsidRPr="000054A3">
        <w:rPr>
          <w:rFonts w:ascii="Consolas" w:eastAsia="Times New Roman" w:hAnsi="Consolas" w:cs="Times New Roman"/>
          <w:color w:val="666666"/>
          <w:sz w:val="21"/>
          <w:szCs w:val="21"/>
          <w:lang w:val="pt-BR" w:eastAsia="pt-BR"/>
        </w:rPr>
        <w:t>&gt;</w:t>
      </w:r>
    </w:p>
    <w:p w14:paraId="124D764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ul</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"navbar-nav ms-auto"</w:t>
      </w:r>
      <w:r w:rsidRPr="000054A3">
        <w:rPr>
          <w:rFonts w:ascii="Consolas" w:eastAsia="Times New Roman" w:hAnsi="Consolas" w:cs="Times New Roman"/>
          <w:color w:val="666666"/>
          <w:sz w:val="21"/>
          <w:szCs w:val="21"/>
          <w:lang w:val="pt-BR" w:eastAsia="pt-BR"/>
        </w:rPr>
        <w:t>&gt;</w:t>
      </w:r>
    </w:p>
    <w:p w14:paraId="40BE6ABD"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li</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"nav-item"</w:t>
      </w:r>
      <w:r w:rsidRPr="000054A3">
        <w:rPr>
          <w:rFonts w:ascii="Consolas" w:eastAsia="Times New Roman" w:hAnsi="Consolas" w:cs="Times New Roman"/>
          <w:color w:val="666666"/>
          <w:sz w:val="21"/>
          <w:szCs w:val="21"/>
          <w:lang w:val="pt-BR" w:eastAsia="pt-BR"/>
        </w:rPr>
        <w:t>&gt;</w:t>
      </w:r>
    </w:p>
    <w:p w14:paraId="6411A74E"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a</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"nav-link"</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href</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 route('locations.index') }}"</w:t>
      </w:r>
      <w:r w:rsidRPr="000054A3">
        <w:rPr>
          <w:rFonts w:ascii="Consolas" w:eastAsia="Times New Roman" w:hAnsi="Consolas" w:cs="Times New Roman"/>
          <w:color w:val="666666"/>
          <w:sz w:val="21"/>
          <w:szCs w:val="21"/>
          <w:lang w:val="pt-BR" w:eastAsia="pt-BR"/>
        </w:rPr>
        <w:t>&gt;</w:t>
      </w:r>
    </w:p>
    <w:p w14:paraId="144C4297"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"fas fa-list me-1"</w:t>
      </w:r>
      <w:r w:rsidRPr="000054A3">
        <w:rPr>
          <w:rFonts w:ascii="Consolas" w:eastAsia="Times New Roman" w:hAnsi="Consolas" w:cs="Times New Roman"/>
          <w:color w:val="666666"/>
          <w:sz w:val="21"/>
          <w:szCs w:val="21"/>
          <w:lang w:val="pt-BR" w:eastAsia="pt-BR"/>
        </w:rPr>
        <w:t>&gt;&lt;/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&gt;Locais</w:t>
      </w:r>
    </w:p>
    <w:p w14:paraId="4CA359DF"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a</w:t>
      </w:r>
      <w:r w:rsidRPr="000054A3">
        <w:rPr>
          <w:rFonts w:ascii="Consolas" w:eastAsia="Times New Roman" w:hAnsi="Consolas" w:cs="Times New Roman"/>
          <w:color w:val="666666"/>
          <w:sz w:val="21"/>
          <w:szCs w:val="21"/>
          <w:lang w:val="pt-BR" w:eastAsia="pt-BR"/>
        </w:rPr>
        <w:t>&gt;</w:t>
      </w:r>
    </w:p>
    <w:p w14:paraId="31BB90A3"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li</w:t>
      </w:r>
      <w:r w:rsidRPr="000054A3">
        <w:rPr>
          <w:rFonts w:ascii="Consolas" w:eastAsia="Times New Roman" w:hAnsi="Consolas" w:cs="Times New Roman"/>
          <w:color w:val="666666"/>
          <w:sz w:val="21"/>
          <w:szCs w:val="21"/>
          <w:lang w:val="pt-BR" w:eastAsia="pt-BR"/>
        </w:rPr>
        <w:t>&gt;</w:t>
      </w:r>
    </w:p>
    <w:p w14:paraId="03A881C7"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li</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"nav-item"</w:t>
      </w:r>
      <w:r w:rsidRPr="000054A3">
        <w:rPr>
          <w:rFonts w:ascii="Consolas" w:eastAsia="Times New Roman" w:hAnsi="Consolas" w:cs="Times New Roman"/>
          <w:color w:val="666666"/>
          <w:sz w:val="21"/>
          <w:szCs w:val="21"/>
          <w:lang w:val="pt-BR" w:eastAsia="pt-BR"/>
        </w:rPr>
        <w:t>&gt;</w:t>
      </w:r>
    </w:p>
    <w:p w14:paraId="72876A7C"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a</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"nav-link"</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href</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 route('locations.create') }}"</w:t>
      </w:r>
      <w:r w:rsidRPr="000054A3">
        <w:rPr>
          <w:rFonts w:ascii="Consolas" w:eastAsia="Times New Roman" w:hAnsi="Consolas" w:cs="Times New Roman"/>
          <w:color w:val="666666"/>
          <w:sz w:val="21"/>
          <w:szCs w:val="21"/>
          <w:lang w:val="pt-BR" w:eastAsia="pt-BR"/>
        </w:rPr>
        <w:t>&gt;</w:t>
      </w:r>
    </w:p>
    <w:p w14:paraId="500D03EB"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"fas fa-plus me-1"</w:t>
      </w:r>
      <w:r w:rsidRPr="000054A3">
        <w:rPr>
          <w:rFonts w:ascii="Consolas" w:eastAsia="Times New Roman" w:hAnsi="Consolas" w:cs="Times New Roman"/>
          <w:color w:val="666666"/>
          <w:sz w:val="21"/>
          <w:szCs w:val="21"/>
          <w:lang w:val="pt-BR" w:eastAsia="pt-BR"/>
        </w:rPr>
        <w:t>&gt;&lt;/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&gt;Adicionar Local</w:t>
      </w:r>
    </w:p>
    <w:p w14:paraId="1E5C255D"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lastRenderedPageBreak/>
        <w:t>                        &lt;/</w:t>
      </w:r>
      <w:r w:rsidRPr="000054A3">
        <w:rPr>
          <w:rFonts w:ascii="Consolas" w:eastAsia="Times New Roman" w:hAnsi="Consolas" w:cs="Times New Roman"/>
          <w:color w:val="AE81FF"/>
          <w:sz w:val="21"/>
          <w:szCs w:val="21"/>
          <w:lang w:val="pt-BR" w:eastAsia="pt-BR"/>
        </w:rPr>
        <w:t>a</w:t>
      </w:r>
      <w:r w:rsidRPr="000054A3">
        <w:rPr>
          <w:rFonts w:ascii="Consolas" w:eastAsia="Times New Roman" w:hAnsi="Consolas" w:cs="Times New Roman"/>
          <w:color w:val="666666"/>
          <w:sz w:val="21"/>
          <w:szCs w:val="21"/>
          <w:lang w:val="pt-BR" w:eastAsia="pt-BR"/>
        </w:rPr>
        <w:t>&gt;</w:t>
      </w:r>
    </w:p>
    <w:p w14:paraId="5012363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li</w:t>
      </w:r>
      <w:r w:rsidRPr="000054A3">
        <w:rPr>
          <w:rFonts w:ascii="Consolas" w:eastAsia="Times New Roman" w:hAnsi="Consolas" w:cs="Times New Roman"/>
          <w:color w:val="666666"/>
          <w:sz w:val="21"/>
          <w:szCs w:val="21"/>
          <w:lang w:val="pt-BR" w:eastAsia="pt-BR"/>
        </w:rPr>
        <w:t>&gt;</w:t>
      </w:r>
    </w:p>
    <w:p w14:paraId="65B6456D"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ul</w:t>
      </w:r>
      <w:r w:rsidRPr="000054A3">
        <w:rPr>
          <w:rFonts w:ascii="Consolas" w:eastAsia="Times New Roman" w:hAnsi="Consolas" w:cs="Times New Roman"/>
          <w:color w:val="666666"/>
          <w:sz w:val="21"/>
          <w:szCs w:val="21"/>
          <w:lang w:val="pt-BR" w:eastAsia="pt-BR"/>
        </w:rPr>
        <w:t>&gt;</w:t>
      </w:r>
    </w:p>
    <w:p w14:paraId="1C924CF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339EE4C3"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71BAE88D"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nav</w:t>
      </w:r>
      <w:r w:rsidRPr="000054A3">
        <w:rPr>
          <w:rFonts w:ascii="Consolas" w:eastAsia="Times New Roman" w:hAnsi="Consolas" w:cs="Times New Roman"/>
          <w:color w:val="666666"/>
          <w:sz w:val="21"/>
          <w:szCs w:val="21"/>
          <w:lang w:val="pt-BR" w:eastAsia="pt-BR"/>
        </w:rPr>
        <w:t>&gt;</w:t>
      </w:r>
    </w:p>
    <w:p w14:paraId="2A784FA7"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649478D5"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main</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"container my-4"</w:t>
      </w:r>
      <w:r w:rsidRPr="000054A3">
        <w:rPr>
          <w:rFonts w:ascii="Consolas" w:eastAsia="Times New Roman" w:hAnsi="Consolas" w:cs="Times New Roman"/>
          <w:color w:val="666666"/>
          <w:sz w:val="21"/>
          <w:szCs w:val="21"/>
          <w:lang w:val="pt-BR" w:eastAsia="pt-BR"/>
        </w:rPr>
        <w:t>&gt;</w:t>
      </w:r>
    </w:p>
    <w:p w14:paraId="2EEC61F1"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@if(session('success'))</w:t>
      </w:r>
    </w:p>
    <w:p w14:paraId="3D7616DE"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"alert alert-success alert-dismissible fade show"</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role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"alert"</w:t>
      </w:r>
      <w:r w:rsidRPr="000054A3">
        <w:rPr>
          <w:rFonts w:ascii="Consolas" w:eastAsia="Times New Roman" w:hAnsi="Consolas" w:cs="Times New Roman"/>
          <w:color w:val="666666"/>
          <w:sz w:val="21"/>
          <w:szCs w:val="21"/>
          <w:lang w:val="pt-BR" w:eastAsia="pt-BR"/>
        </w:rPr>
        <w:t>&gt;</w:t>
      </w:r>
    </w:p>
    <w:p w14:paraId="765824F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 session('success') }}</w:t>
      </w:r>
    </w:p>
    <w:p w14:paraId="2E8E8A7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button</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type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"button"</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"btn-close"</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data-bs-dismiss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"alert"</w:t>
      </w:r>
      <w:r w:rsidRPr="000054A3">
        <w:rPr>
          <w:rFonts w:ascii="Consolas" w:eastAsia="Times New Roman" w:hAnsi="Consolas" w:cs="Times New Roman"/>
          <w:color w:val="666666"/>
          <w:sz w:val="21"/>
          <w:szCs w:val="21"/>
          <w:lang w:val="pt-BR" w:eastAsia="pt-BR"/>
        </w:rPr>
        <w:t>&gt;&lt;/</w:t>
      </w:r>
      <w:r w:rsidRPr="000054A3">
        <w:rPr>
          <w:rFonts w:ascii="Consolas" w:eastAsia="Times New Roman" w:hAnsi="Consolas" w:cs="Times New Roman"/>
          <w:color w:val="AE81FF"/>
          <w:sz w:val="21"/>
          <w:szCs w:val="21"/>
          <w:lang w:val="pt-BR" w:eastAsia="pt-BR"/>
        </w:rPr>
        <w:t>button</w:t>
      </w:r>
      <w:r w:rsidRPr="000054A3">
        <w:rPr>
          <w:rFonts w:ascii="Consolas" w:eastAsia="Times New Roman" w:hAnsi="Consolas" w:cs="Times New Roman"/>
          <w:color w:val="666666"/>
          <w:sz w:val="21"/>
          <w:szCs w:val="21"/>
          <w:lang w:val="pt-BR" w:eastAsia="pt-BR"/>
        </w:rPr>
        <w:t>&gt;</w:t>
      </w:r>
    </w:p>
    <w:p w14:paraId="2D62F1BD"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47E0B8D3"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@endif</w:t>
      </w:r>
    </w:p>
    <w:p w14:paraId="131F5657"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343FF95C"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@if(session('error'))</w:t>
      </w:r>
    </w:p>
    <w:p w14:paraId="154E0947"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"alert alert-danger alert-dismissible fade show"</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role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"alert"</w:t>
      </w:r>
      <w:r w:rsidRPr="000054A3">
        <w:rPr>
          <w:rFonts w:ascii="Consolas" w:eastAsia="Times New Roman" w:hAnsi="Consolas" w:cs="Times New Roman"/>
          <w:color w:val="666666"/>
          <w:sz w:val="21"/>
          <w:szCs w:val="21"/>
          <w:lang w:val="pt-BR" w:eastAsia="pt-BR"/>
        </w:rPr>
        <w:t>&gt;</w:t>
      </w:r>
    </w:p>
    <w:p w14:paraId="6DC6ADE0"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 session('error') }}</w:t>
      </w:r>
    </w:p>
    <w:p w14:paraId="7A09565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button</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type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"button"</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"btn-close"</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data-bs-dismiss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"alert"</w:t>
      </w:r>
      <w:r w:rsidRPr="000054A3">
        <w:rPr>
          <w:rFonts w:ascii="Consolas" w:eastAsia="Times New Roman" w:hAnsi="Consolas" w:cs="Times New Roman"/>
          <w:color w:val="666666"/>
          <w:sz w:val="21"/>
          <w:szCs w:val="21"/>
          <w:lang w:val="pt-BR" w:eastAsia="pt-BR"/>
        </w:rPr>
        <w:t>&gt;&lt;/</w:t>
      </w:r>
      <w:r w:rsidRPr="000054A3">
        <w:rPr>
          <w:rFonts w:ascii="Consolas" w:eastAsia="Times New Roman" w:hAnsi="Consolas" w:cs="Times New Roman"/>
          <w:color w:val="AE81FF"/>
          <w:sz w:val="21"/>
          <w:szCs w:val="21"/>
          <w:lang w:val="pt-BR" w:eastAsia="pt-BR"/>
        </w:rPr>
        <w:t>button</w:t>
      </w:r>
      <w:r w:rsidRPr="000054A3">
        <w:rPr>
          <w:rFonts w:ascii="Consolas" w:eastAsia="Times New Roman" w:hAnsi="Consolas" w:cs="Times New Roman"/>
          <w:color w:val="666666"/>
          <w:sz w:val="21"/>
          <w:szCs w:val="21"/>
          <w:lang w:val="pt-BR" w:eastAsia="pt-BR"/>
        </w:rPr>
        <w:t>&gt;</w:t>
      </w:r>
    </w:p>
    <w:p w14:paraId="5342646E"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3513B08B"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@endif</w:t>
      </w:r>
    </w:p>
    <w:p w14:paraId="4F68A381"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7C5571FD"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@yield('content')</w:t>
      </w:r>
    </w:p>
    <w:p w14:paraId="7502E6DA"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main</w:t>
      </w:r>
      <w:r w:rsidRPr="000054A3">
        <w:rPr>
          <w:rFonts w:ascii="Consolas" w:eastAsia="Times New Roman" w:hAnsi="Consolas" w:cs="Times New Roman"/>
          <w:color w:val="666666"/>
          <w:sz w:val="21"/>
          <w:szCs w:val="21"/>
          <w:lang w:val="pt-BR" w:eastAsia="pt-BR"/>
        </w:rPr>
        <w:t>&gt;</w:t>
      </w:r>
    </w:p>
    <w:p w14:paraId="0B5F216D"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5B91F92F"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553A66"/>
          <w:sz w:val="21"/>
          <w:szCs w:val="21"/>
          <w:lang w:val="pt-BR" w:eastAsia="pt-BR"/>
        </w:rPr>
        <w:t>&lt;!-- Bootstrap JS --&gt;</w:t>
      </w:r>
    </w:p>
    <w:p w14:paraId="0A116ED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script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src</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"https://cdn.jsdelivr.net/npm/bootstrap@5.3.0/dist/js/bootstrap.bundle.min.js"</w:t>
      </w:r>
      <w:r w:rsidRPr="000054A3">
        <w:rPr>
          <w:rFonts w:ascii="Consolas" w:eastAsia="Times New Roman" w:hAnsi="Consolas" w:cs="Times New Roman"/>
          <w:color w:val="666666"/>
          <w:sz w:val="21"/>
          <w:szCs w:val="21"/>
          <w:lang w:val="pt-BR" w:eastAsia="pt-BR"/>
        </w:rPr>
        <w:t>&gt;&lt;/</w:t>
      </w:r>
      <w:r w:rsidRPr="000054A3">
        <w:rPr>
          <w:rFonts w:ascii="Consolas" w:eastAsia="Times New Roman" w:hAnsi="Consolas" w:cs="Times New Roman"/>
          <w:color w:val="AE81FF"/>
          <w:sz w:val="21"/>
          <w:szCs w:val="21"/>
          <w:lang w:val="pt-BR" w:eastAsia="pt-BR"/>
        </w:rPr>
        <w:t>script</w:t>
      </w:r>
      <w:r w:rsidRPr="000054A3">
        <w:rPr>
          <w:rFonts w:ascii="Consolas" w:eastAsia="Times New Roman" w:hAnsi="Consolas" w:cs="Times New Roman"/>
          <w:color w:val="666666"/>
          <w:sz w:val="21"/>
          <w:szCs w:val="21"/>
          <w:lang w:val="pt-BR" w:eastAsia="pt-BR"/>
        </w:rPr>
        <w:t>&gt;</w:t>
      </w:r>
    </w:p>
    <w:p w14:paraId="59D53399"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63294F1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553A66"/>
          <w:sz w:val="21"/>
          <w:szCs w:val="21"/>
          <w:lang w:val="pt-BR" w:eastAsia="pt-BR"/>
        </w:rPr>
        <w:t>&lt;!-- Leaflet JS --&gt;</w:t>
      </w:r>
    </w:p>
    <w:p w14:paraId="42CC35BE"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script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src</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"https://unpkg.com/leaflet@1.9.4/dist/leaflet.js"</w:t>
      </w:r>
      <w:r w:rsidRPr="000054A3">
        <w:rPr>
          <w:rFonts w:ascii="Consolas" w:eastAsia="Times New Roman" w:hAnsi="Consolas" w:cs="Times New Roman"/>
          <w:color w:val="666666"/>
          <w:sz w:val="21"/>
          <w:szCs w:val="21"/>
          <w:lang w:val="pt-BR" w:eastAsia="pt-BR"/>
        </w:rPr>
        <w:t>&gt;&lt;/</w:t>
      </w:r>
      <w:r w:rsidRPr="000054A3">
        <w:rPr>
          <w:rFonts w:ascii="Consolas" w:eastAsia="Times New Roman" w:hAnsi="Consolas" w:cs="Times New Roman"/>
          <w:color w:val="AE81FF"/>
          <w:sz w:val="21"/>
          <w:szCs w:val="21"/>
          <w:lang w:val="pt-BR" w:eastAsia="pt-BR"/>
        </w:rPr>
        <w:t>script</w:t>
      </w:r>
      <w:r w:rsidRPr="000054A3">
        <w:rPr>
          <w:rFonts w:ascii="Consolas" w:eastAsia="Times New Roman" w:hAnsi="Consolas" w:cs="Times New Roman"/>
          <w:color w:val="666666"/>
          <w:sz w:val="21"/>
          <w:szCs w:val="21"/>
          <w:lang w:val="pt-BR" w:eastAsia="pt-BR"/>
        </w:rPr>
        <w:t>&gt;</w:t>
      </w:r>
    </w:p>
    <w:p w14:paraId="2F3694B0"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5BF2F58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@yield('scripts')</w:t>
      </w:r>
    </w:p>
    <w:p w14:paraId="12C25B3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&lt;/</w:t>
      </w:r>
      <w:r w:rsidRPr="000054A3">
        <w:rPr>
          <w:rFonts w:ascii="Consolas" w:eastAsia="Times New Roman" w:hAnsi="Consolas" w:cs="Times New Roman"/>
          <w:color w:val="AE81FF"/>
          <w:sz w:val="21"/>
          <w:szCs w:val="21"/>
          <w:lang w:val="pt-BR" w:eastAsia="pt-BR"/>
        </w:rPr>
        <w:t>body</w:t>
      </w:r>
      <w:r w:rsidRPr="000054A3">
        <w:rPr>
          <w:rFonts w:ascii="Consolas" w:eastAsia="Times New Roman" w:hAnsi="Consolas" w:cs="Times New Roman"/>
          <w:color w:val="666666"/>
          <w:sz w:val="21"/>
          <w:szCs w:val="21"/>
          <w:lang w:val="pt-BR" w:eastAsia="pt-BR"/>
        </w:rPr>
        <w:t>&gt;</w:t>
      </w:r>
    </w:p>
    <w:p w14:paraId="45313926"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&lt;/</w:t>
      </w:r>
      <w:r w:rsidRPr="000054A3">
        <w:rPr>
          <w:rFonts w:ascii="Consolas" w:eastAsia="Times New Roman" w:hAnsi="Consolas" w:cs="Times New Roman"/>
          <w:color w:val="AE81FF"/>
          <w:sz w:val="21"/>
          <w:szCs w:val="21"/>
          <w:lang w:val="pt-BR" w:eastAsia="pt-BR"/>
        </w:rPr>
        <w:t>html</w:t>
      </w:r>
      <w:r w:rsidRPr="000054A3">
        <w:rPr>
          <w:rFonts w:ascii="Consolas" w:eastAsia="Times New Roman" w:hAnsi="Consolas" w:cs="Times New Roman"/>
          <w:color w:val="666666"/>
          <w:sz w:val="21"/>
          <w:szCs w:val="21"/>
          <w:lang w:val="pt-BR" w:eastAsia="pt-BR"/>
        </w:rPr>
        <w:t>&gt;</w:t>
      </w:r>
    </w:p>
    <w:p w14:paraId="0C6A3230" w14:textId="77777777" w:rsidR="000054A3" w:rsidRPr="000054A3" w:rsidRDefault="000054A3" w:rsidP="000054A3">
      <w:pPr>
        <w:shd w:val="clear" w:color="auto" w:fill="000000"/>
        <w:spacing w:after="24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br/>
      </w:r>
    </w:p>
    <w:p w14:paraId="12697233" w14:textId="1CE8CFA4" w:rsidR="00E73C94" w:rsidRDefault="00E73C94"/>
    <w:p w14:paraId="2A7294BB" w14:textId="6C9C5305" w:rsidR="000054A3" w:rsidRDefault="000054A3">
      <w:r>
        <w:lastRenderedPageBreak/>
        <w:t>Dentro da pasta views locations criar os arquivos:</w:t>
      </w:r>
    </w:p>
    <w:p w14:paraId="4E8C7557" w14:textId="0921D22B" w:rsidR="000054A3" w:rsidRDefault="000054A3">
      <w:r>
        <w:t>create.blade.php</w:t>
      </w:r>
    </w:p>
    <w:p w14:paraId="38AAD04A" w14:textId="5FD0D1A5" w:rsidR="000054A3" w:rsidRDefault="000054A3">
      <w:r>
        <w:t>edit.blade.php</w:t>
      </w:r>
    </w:p>
    <w:p w14:paraId="690787E5" w14:textId="7A27BAD2" w:rsidR="000054A3" w:rsidRDefault="000054A3">
      <w:r>
        <w:t>index.blade.php</w:t>
      </w:r>
    </w:p>
    <w:p w14:paraId="61370DB6" w14:textId="09D26A57" w:rsidR="000054A3" w:rsidRDefault="000054A3">
      <w:r>
        <w:t>show.blade.php</w:t>
      </w:r>
    </w:p>
    <w:p w14:paraId="048685E4" w14:textId="77777777" w:rsidR="000054A3" w:rsidRDefault="000054A3"/>
    <w:p w14:paraId="54022BB0" w14:textId="31FF0E8A" w:rsidR="00E73C94" w:rsidRDefault="000054A3">
      <w:r w:rsidRPr="000054A3">
        <w:drawing>
          <wp:inline distT="0" distB="0" distL="0" distR="0" wp14:anchorId="20DD9642" wp14:editId="6FDA1872">
            <wp:extent cx="2486372" cy="1838582"/>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6372" cy="1838582"/>
                    </a:xfrm>
                    <a:prstGeom prst="rect">
                      <a:avLst/>
                    </a:prstGeom>
                  </pic:spPr>
                </pic:pic>
              </a:graphicData>
            </a:graphic>
          </wp:inline>
        </w:drawing>
      </w:r>
    </w:p>
    <w:p w14:paraId="7277F7C0" w14:textId="4429CFF1" w:rsidR="00E73C94" w:rsidRDefault="00E73C94"/>
    <w:p w14:paraId="07661F56" w14:textId="77777777" w:rsidR="000054A3" w:rsidRDefault="000054A3" w:rsidP="000054A3">
      <w:r>
        <w:t>create.blade.php</w:t>
      </w:r>
    </w:p>
    <w:p w14:paraId="16C9689C"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@extends('layouts.app')</w:t>
      </w:r>
    </w:p>
    <w:p w14:paraId="47BEE6F0"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01AE5CDC"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@section('title', 'Adicionar Local - Laravel Maps App')</w:t>
      </w:r>
    </w:p>
    <w:p w14:paraId="192D04F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6F24558A"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@section('content')</w:t>
      </w:r>
    </w:p>
    <w:p w14:paraId="5FF28FDC"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"row"</w:t>
      </w:r>
      <w:r w:rsidRPr="000054A3">
        <w:rPr>
          <w:rFonts w:ascii="Consolas" w:eastAsia="Times New Roman" w:hAnsi="Consolas" w:cs="Times New Roman"/>
          <w:color w:val="666666"/>
          <w:sz w:val="21"/>
          <w:szCs w:val="21"/>
          <w:lang w:val="pt-BR" w:eastAsia="pt-BR"/>
        </w:rPr>
        <w:t>&gt;</w:t>
      </w:r>
    </w:p>
    <w:p w14:paraId="7785C72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"col-12"</w:t>
      </w:r>
      <w:r w:rsidRPr="000054A3">
        <w:rPr>
          <w:rFonts w:ascii="Consolas" w:eastAsia="Times New Roman" w:hAnsi="Consolas" w:cs="Times New Roman"/>
          <w:color w:val="666666"/>
          <w:sz w:val="21"/>
          <w:szCs w:val="21"/>
          <w:lang w:val="pt-BR" w:eastAsia="pt-BR"/>
        </w:rPr>
        <w:t>&gt;</w:t>
      </w:r>
    </w:p>
    <w:p w14:paraId="62363A5F"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"d-flex justify-content-between align-items-center mb-4"</w:t>
      </w:r>
      <w:r w:rsidRPr="000054A3">
        <w:rPr>
          <w:rFonts w:ascii="Consolas" w:eastAsia="Times New Roman" w:hAnsi="Consolas" w:cs="Times New Roman"/>
          <w:color w:val="666666"/>
          <w:sz w:val="21"/>
          <w:szCs w:val="21"/>
          <w:lang w:val="pt-BR" w:eastAsia="pt-BR"/>
        </w:rPr>
        <w:t>&gt;</w:t>
      </w:r>
    </w:p>
    <w:p w14:paraId="556A3DA1"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h1</w:t>
      </w:r>
      <w:r w:rsidRPr="000054A3">
        <w:rPr>
          <w:rFonts w:ascii="Consolas" w:eastAsia="Times New Roman" w:hAnsi="Consolas" w:cs="Times New Roman"/>
          <w:color w:val="666666"/>
          <w:sz w:val="21"/>
          <w:szCs w:val="21"/>
          <w:lang w:val="pt-BR" w:eastAsia="pt-BR"/>
        </w:rPr>
        <w:t>&gt;&lt;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"fas fa-plus me-2"</w:t>
      </w:r>
      <w:r w:rsidRPr="000054A3">
        <w:rPr>
          <w:rFonts w:ascii="Consolas" w:eastAsia="Times New Roman" w:hAnsi="Consolas" w:cs="Times New Roman"/>
          <w:color w:val="666666"/>
          <w:sz w:val="21"/>
          <w:szCs w:val="21"/>
          <w:lang w:val="pt-BR" w:eastAsia="pt-BR"/>
        </w:rPr>
        <w:t>&gt;&lt;/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&gt;Adicionar Novo Local&lt;/</w:t>
      </w:r>
      <w:r w:rsidRPr="000054A3">
        <w:rPr>
          <w:rFonts w:ascii="Consolas" w:eastAsia="Times New Roman" w:hAnsi="Consolas" w:cs="Times New Roman"/>
          <w:color w:val="AE81FF"/>
          <w:sz w:val="21"/>
          <w:szCs w:val="21"/>
          <w:lang w:val="pt-BR" w:eastAsia="pt-BR"/>
        </w:rPr>
        <w:t>h1</w:t>
      </w:r>
      <w:r w:rsidRPr="000054A3">
        <w:rPr>
          <w:rFonts w:ascii="Consolas" w:eastAsia="Times New Roman" w:hAnsi="Consolas" w:cs="Times New Roman"/>
          <w:color w:val="666666"/>
          <w:sz w:val="21"/>
          <w:szCs w:val="21"/>
          <w:lang w:val="pt-BR" w:eastAsia="pt-BR"/>
        </w:rPr>
        <w:t>&gt;</w:t>
      </w:r>
    </w:p>
    <w:p w14:paraId="67CB31A3"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a</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href</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 route('locations.index') }}"</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"btn btn-outline-secondary"</w:t>
      </w:r>
      <w:r w:rsidRPr="000054A3">
        <w:rPr>
          <w:rFonts w:ascii="Consolas" w:eastAsia="Times New Roman" w:hAnsi="Consolas" w:cs="Times New Roman"/>
          <w:color w:val="666666"/>
          <w:sz w:val="21"/>
          <w:szCs w:val="21"/>
          <w:lang w:val="pt-BR" w:eastAsia="pt-BR"/>
        </w:rPr>
        <w:t>&gt;</w:t>
      </w:r>
    </w:p>
    <w:p w14:paraId="793C267C"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"fas fa-arrow-left me-1"</w:t>
      </w:r>
      <w:r w:rsidRPr="000054A3">
        <w:rPr>
          <w:rFonts w:ascii="Consolas" w:eastAsia="Times New Roman" w:hAnsi="Consolas" w:cs="Times New Roman"/>
          <w:color w:val="666666"/>
          <w:sz w:val="21"/>
          <w:szCs w:val="21"/>
          <w:lang w:val="pt-BR" w:eastAsia="pt-BR"/>
        </w:rPr>
        <w:t>&gt;&lt;/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&gt;Voltar</w:t>
      </w:r>
    </w:p>
    <w:p w14:paraId="139D4EF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a</w:t>
      </w:r>
      <w:r w:rsidRPr="000054A3">
        <w:rPr>
          <w:rFonts w:ascii="Consolas" w:eastAsia="Times New Roman" w:hAnsi="Consolas" w:cs="Times New Roman"/>
          <w:color w:val="666666"/>
          <w:sz w:val="21"/>
          <w:szCs w:val="21"/>
          <w:lang w:val="pt-BR" w:eastAsia="pt-BR"/>
        </w:rPr>
        <w:t>&gt;</w:t>
      </w:r>
    </w:p>
    <w:p w14:paraId="14EA62F9"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7EE3A1C0"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7DC144E6"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7A7D1906"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2C35E38E"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"row"</w:t>
      </w:r>
      <w:r w:rsidRPr="000054A3">
        <w:rPr>
          <w:rFonts w:ascii="Consolas" w:eastAsia="Times New Roman" w:hAnsi="Consolas" w:cs="Times New Roman"/>
          <w:color w:val="666666"/>
          <w:sz w:val="21"/>
          <w:szCs w:val="21"/>
          <w:lang w:val="pt-BR" w:eastAsia="pt-BR"/>
        </w:rPr>
        <w:t>&gt;</w:t>
      </w:r>
    </w:p>
    <w:p w14:paraId="2A67997A"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553A66"/>
          <w:sz w:val="21"/>
          <w:szCs w:val="21"/>
          <w:lang w:val="pt-BR" w:eastAsia="pt-BR"/>
        </w:rPr>
        <w:t>&lt;!-- Mapa para seleção de coordenadas --&gt;</w:t>
      </w:r>
    </w:p>
    <w:p w14:paraId="63779D75"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lastRenderedPageBreak/>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"col-md-8"</w:t>
      </w:r>
      <w:r w:rsidRPr="000054A3">
        <w:rPr>
          <w:rFonts w:ascii="Consolas" w:eastAsia="Times New Roman" w:hAnsi="Consolas" w:cs="Times New Roman"/>
          <w:color w:val="666666"/>
          <w:sz w:val="21"/>
          <w:szCs w:val="21"/>
          <w:lang w:val="pt-BR" w:eastAsia="pt-BR"/>
        </w:rPr>
        <w:t>&gt;</w:t>
      </w:r>
    </w:p>
    <w:p w14:paraId="7EE07DEC"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"card"</w:t>
      </w:r>
      <w:r w:rsidRPr="000054A3">
        <w:rPr>
          <w:rFonts w:ascii="Consolas" w:eastAsia="Times New Roman" w:hAnsi="Consolas" w:cs="Times New Roman"/>
          <w:color w:val="666666"/>
          <w:sz w:val="21"/>
          <w:szCs w:val="21"/>
          <w:lang w:val="pt-BR" w:eastAsia="pt-BR"/>
        </w:rPr>
        <w:t>&gt;</w:t>
      </w:r>
    </w:p>
    <w:p w14:paraId="054BC09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"card-header"</w:t>
      </w:r>
      <w:r w:rsidRPr="000054A3">
        <w:rPr>
          <w:rFonts w:ascii="Consolas" w:eastAsia="Times New Roman" w:hAnsi="Consolas" w:cs="Times New Roman"/>
          <w:color w:val="666666"/>
          <w:sz w:val="21"/>
          <w:szCs w:val="21"/>
          <w:lang w:val="pt-BR" w:eastAsia="pt-BR"/>
        </w:rPr>
        <w:t>&gt;</w:t>
      </w:r>
    </w:p>
    <w:p w14:paraId="46276200"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h5</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"card-title mb-0"</w:t>
      </w:r>
      <w:r w:rsidRPr="000054A3">
        <w:rPr>
          <w:rFonts w:ascii="Consolas" w:eastAsia="Times New Roman" w:hAnsi="Consolas" w:cs="Times New Roman"/>
          <w:color w:val="666666"/>
          <w:sz w:val="21"/>
          <w:szCs w:val="21"/>
          <w:lang w:val="pt-BR" w:eastAsia="pt-BR"/>
        </w:rPr>
        <w:t>&gt;</w:t>
      </w:r>
    </w:p>
    <w:p w14:paraId="6FE7865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"fas fa-map me-2"</w:t>
      </w:r>
      <w:r w:rsidRPr="000054A3">
        <w:rPr>
          <w:rFonts w:ascii="Consolas" w:eastAsia="Times New Roman" w:hAnsi="Consolas" w:cs="Times New Roman"/>
          <w:color w:val="666666"/>
          <w:sz w:val="21"/>
          <w:szCs w:val="21"/>
          <w:lang w:val="pt-BR" w:eastAsia="pt-BR"/>
        </w:rPr>
        <w:t>&gt;&lt;/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&gt;Selecionar Localização</w:t>
      </w:r>
    </w:p>
    <w:p w14:paraId="2019D0D6"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h5</w:t>
      </w:r>
      <w:r w:rsidRPr="000054A3">
        <w:rPr>
          <w:rFonts w:ascii="Consolas" w:eastAsia="Times New Roman" w:hAnsi="Consolas" w:cs="Times New Roman"/>
          <w:color w:val="666666"/>
          <w:sz w:val="21"/>
          <w:szCs w:val="21"/>
          <w:lang w:val="pt-BR" w:eastAsia="pt-BR"/>
        </w:rPr>
        <w:t>&gt;</w:t>
      </w:r>
    </w:p>
    <w:p w14:paraId="196D66C1"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150BB8C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"card-body"</w:t>
      </w:r>
      <w:r w:rsidRPr="000054A3">
        <w:rPr>
          <w:rFonts w:ascii="Consolas" w:eastAsia="Times New Roman" w:hAnsi="Consolas" w:cs="Times New Roman"/>
          <w:color w:val="666666"/>
          <w:sz w:val="21"/>
          <w:szCs w:val="21"/>
          <w:lang w:val="pt-BR" w:eastAsia="pt-BR"/>
        </w:rPr>
        <w:t>&gt;</w:t>
      </w:r>
    </w:p>
    <w:p w14:paraId="7DBB9841"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id</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"map"</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style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"height: 400px;"</w:t>
      </w:r>
      <w:r w:rsidRPr="000054A3">
        <w:rPr>
          <w:rFonts w:ascii="Consolas" w:eastAsia="Times New Roman" w:hAnsi="Consolas" w:cs="Times New Roman"/>
          <w:color w:val="666666"/>
          <w:sz w:val="21"/>
          <w:szCs w:val="21"/>
          <w:lang w:val="pt-BR" w:eastAsia="pt-BR"/>
        </w:rPr>
        <w:t>&gt;&lt;/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20CCF525"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"mt-3"</w:t>
      </w:r>
      <w:r w:rsidRPr="000054A3">
        <w:rPr>
          <w:rFonts w:ascii="Consolas" w:eastAsia="Times New Roman" w:hAnsi="Consolas" w:cs="Times New Roman"/>
          <w:color w:val="666666"/>
          <w:sz w:val="21"/>
          <w:szCs w:val="21"/>
          <w:lang w:val="pt-BR" w:eastAsia="pt-BR"/>
        </w:rPr>
        <w:t>&gt;</w:t>
      </w:r>
    </w:p>
    <w:p w14:paraId="71E545E9"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small</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"text-muted"</w:t>
      </w:r>
      <w:r w:rsidRPr="000054A3">
        <w:rPr>
          <w:rFonts w:ascii="Consolas" w:eastAsia="Times New Roman" w:hAnsi="Consolas" w:cs="Times New Roman"/>
          <w:color w:val="666666"/>
          <w:sz w:val="21"/>
          <w:szCs w:val="21"/>
          <w:lang w:val="pt-BR" w:eastAsia="pt-BR"/>
        </w:rPr>
        <w:t>&gt;</w:t>
      </w:r>
    </w:p>
    <w:p w14:paraId="03B7E1B3"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"fas fa-info-circle me-1"</w:t>
      </w:r>
      <w:r w:rsidRPr="000054A3">
        <w:rPr>
          <w:rFonts w:ascii="Consolas" w:eastAsia="Times New Roman" w:hAnsi="Consolas" w:cs="Times New Roman"/>
          <w:color w:val="666666"/>
          <w:sz w:val="21"/>
          <w:szCs w:val="21"/>
          <w:lang w:val="pt-BR" w:eastAsia="pt-BR"/>
        </w:rPr>
        <w:t>&gt;&lt;/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&gt;</w:t>
      </w:r>
    </w:p>
    <w:p w14:paraId="405A52CA"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Clique no mapa para selecionar as coordenadas do local</w:t>
      </w:r>
    </w:p>
    <w:p w14:paraId="6426E327"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small</w:t>
      </w:r>
      <w:r w:rsidRPr="000054A3">
        <w:rPr>
          <w:rFonts w:ascii="Consolas" w:eastAsia="Times New Roman" w:hAnsi="Consolas" w:cs="Times New Roman"/>
          <w:color w:val="666666"/>
          <w:sz w:val="21"/>
          <w:szCs w:val="21"/>
          <w:lang w:val="pt-BR" w:eastAsia="pt-BR"/>
        </w:rPr>
        <w:t>&gt;</w:t>
      </w:r>
    </w:p>
    <w:p w14:paraId="42E52BDB"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6CD03E7B"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0BF9F14B"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0EAA806C"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3E0D6F39"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2470BC3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553A66"/>
          <w:sz w:val="21"/>
          <w:szCs w:val="21"/>
          <w:lang w:val="pt-BR" w:eastAsia="pt-BR"/>
        </w:rPr>
        <w:t>&lt;!-- Formulário --&gt;</w:t>
      </w:r>
    </w:p>
    <w:p w14:paraId="13F07F8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"col-md-4"</w:t>
      </w:r>
      <w:r w:rsidRPr="000054A3">
        <w:rPr>
          <w:rFonts w:ascii="Consolas" w:eastAsia="Times New Roman" w:hAnsi="Consolas" w:cs="Times New Roman"/>
          <w:color w:val="666666"/>
          <w:sz w:val="21"/>
          <w:szCs w:val="21"/>
          <w:lang w:val="pt-BR" w:eastAsia="pt-BR"/>
        </w:rPr>
        <w:t>&gt;</w:t>
      </w:r>
    </w:p>
    <w:p w14:paraId="0C58AB05"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"card"</w:t>
      </w:r>
      <w:r w:rsidRPr="000054A3">
        <w:rPr>
          <w:rFonts w:ascii="Consolas" w:eastAsia="Times New Roman" w:hAnsi="Consolas" w:cs="Times New Roman"/>
          <w:color w:val="666666"/>
          <w:sz w:val="21"/>
          <w:szCs w:val="21"/>
          <w:lang w:val="pt-BR" w:eastAsia="pt-BR"/>
        </w:rPr>
        <w:t>&gt;</w:t>
      </w:r>
    </w:p>
    <w:p w14:paraId="40A59DE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"card-header"</w:t>
      </w:r>
      <w:r w:rsidRPr="000054A3">
        <w:rPr>
          <w:rFonts w:ascii="Consolas" w:eastAsia="Times New Roman" w:hAnsi="Consolas" w:cs="Times New Roman"/>
          <w:color w:val="666666"/>
          <w:sz w:val="21"/>
          <w:szCs w:val="21"/>
          <w:lang w:val="pt-BR" w:eastAsia="pt-BR"/>
        </w:rPr>
        <w:t>&gt;</w:t>
      </w:r>
    </w:p>
    <w:p w14:paraId="2CA7A4E0"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h5</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"card-title mb-0"</w:t>
      </w:r>
      <w:r w:rsidRPr="000054A3">
        <w:rPr>
          <w:rFonts w:ascii="Consolas" w:eastAsia="Times New Roman" w:hAnsi="Consolas" w:cs="Times New Roman"/>
          <w:color w:val="666666"/>
          <w:sz w:val="21"/>
          <w:szCs w:val="21"/>
          <w:lang w:val="pt-BR" w:eastAsia="pt-BR"/>
        </w:rPr>
        <w:t>&gt;</w:t>
      </w:r>
    </w:p>
    <w:p w14:paraId="366CE5D0"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"fas fa-edit me-2"</w:t>
      </w:r>
      <w:r w:rsidRPr="000054A3">
        <w:rPr>
          <w:rFonts w:ascii="Consolas" w:eastAsia="Times New Roman" w:hAnsi="Consolas" w:cs="Times New Roman"/>
          <w:color w:val="666666"/>
          <w:sz w:val="21"/>
          <w:szCs w:val="21"/>
          <w:lang w:val="pt-BR" w:eastAsia="pt-BR"/>
        </w:rPr>
        <w:t>&gt;&lt;/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&gt;Informações do Local</w:t>
      </w:r>
    </w:p>
    <w:p w14:paraId="0AB93E7F"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h5</w:t>
      </w:r>
      <w:r w:rsidRPr="000054A3">
        <w:rPr>
          <w:rFonts w:ascii="Consolas" w:eastAsia="Times New Roman" w:hAnsi="Consolas" w:cs="Times New Roman"/>
          <w:color w:val="666666"/>
          <w:sz w:val="21"/>
          <w:szCs w:val="21"/>
          <w:lang w:val="pt-BR" w:eastAsia="pt-BR"/>
        </w:rPr>
        <w:t>&gt;</w:t>
      </w:r>
    </w:p>
    <w:p w14:paraId="7F9F511E"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1DF7FAF0"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"card-body"</w:t>
      </w:r>
      <w:r w:rsidRPr="000054A3">
        <w:rPr>
          <w:rFonts w:ascii="Consolas" w:eastAsia="Times New Roman" w:hAnsi="Consolas" w:cs="Times New Roman"/>
          <w:color w:val="666666"/>
          <w:sz w:val="21"/>
          <w:szCs w:val="21"/>
          <w:lang w:val="pt-BR" w:eastAsia="pt-BR"/>
        </w:rPr>
        <w:t>&gt;</w:t>
      </w:r>
    </w:p>
    <w:p w14:paraId="4D629996"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form</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action</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 route('locations.store') }}"</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method</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"POST"</w:t>
      </w:r>
      <w:r w:rsidRPr="000054A3">
        <w:rPr>
          <w:rFonts w:ascii="Consolas" w:eastAsia="Times New Roman" w:hAnsi="Consolas" w:cs="Times New Roman"/>
          <w:color w:val="666666"/>
          <w:sz w:val="21"/>
          <w:szCs w:val="21"/>
          <w:lang w:val="pt-BR" w:eastAsia="pt-BR"/>
        </w:rPr>
        <w:t>&gt;</w:t>
      </w:r>
    </w:p>
    <w:p w14:paraId="5AAAE58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@csrf</w:t>
      </w:r>
    </w:p>
    <w:p w14:paraId="69339A25"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7BAD692F"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"mb-3"</w:t>
      </w:r>
      <w:r w:rsidRPr="000054A3">
        <w:rPr>
          <w:rFonts w:ascii="Consolas" w:eastAsia="Times New Roman" w:hAnsi="Consolas" w:cs="Times New Roman"/>
          <w:color w:val="666666"/>
          <w:sz w:val="21"/>
          <w:szCs w:val="21"/>
          <w:lang w:val="pt-BR" w:eastAsia="pt-BR"/>
        </w:rPr>
        <w:t>&gt;</w:t>
      </w:r>
    </w:p>
    <w:p w14:paraId="46A937EB"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label</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for</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"name"</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"form-label"</w:t>
      </w:r>
      <w:r w:rsidRPr="000054A3">
        <w:rPr>
          <w:rFonts w:ascii="Consolas" w:eastAsia="Times New Roman" w:hAnsi="Consolas" w:cs="Times New Roman"/>
          <w:color w:val="666666"/>
          <w:sz w:val="21"/>
          <w:szCs w:val="21"/>
          <w:lang w:val="pt-BR" w:eastAsia="pt-BR"/>
        </w:rPr>
        <w:t>&gt;Nome do Local *&lt;/</w:t>
      </w:r>
      <w:r w:rsidRPr="000054A3">
        <w:rPr>
          <w:rFonts w:ascii="Consolas" w:eastAsia="Times New Roman" w:hAnsi="Consolas" w:cs="Times New Roman"/>
          <w:color w:val="AE81FF"/>
          <w:sz w:val="21"/>
          <w:szCs w:val="21"/>
          <w:lang w:val="pt-BR" w:eastAsia="pt-BR"/>
        </w:rPr>
        <w:t>label</w:t>
      </w:r>
      <w:r w:rsidRPr="000054A3">
        <w:rPr>
          <w:rFonts w:ascii="Consolas" w:eastAsia="Times New Roman" w:hAnsi="Consolas" w:cs="Times New Roman"/>
          <w:color w:val="666666"/>
          <w:sz w:val="21"/>
          <w:szCs w:val="21"/>
          <w:lang w:val="pt-BR" w:eastAsia="pt-BR"/>
        </w:rPr>
        <w:t>&gt;</w:t>
      </w:r>
    </w:p>
    <w:p w14:paraId="64D31859"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input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type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"text"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"form-control @error('name') is-invalid @enderror"</w:t>
      </w:r>
    </w:p>
    <w:p w14:paraId="1159F057"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w:t>
      </w:r>
      <w:r w:rsidRPr="000054A3">
        <w:rPr>
          <w:rFonts w:ascii="Consolas" w:eastAsia="Times New Roman" w:hAnsi="Consolas" w:cs="Times New Roman"/>
          <w:color w:val="27B9B1"/>
          <w:sz w:val="21"/>
          <w:szCs w:val="21"/>
          <w:lang w:val="pt-BR" w:eastAsia="pt-BR"/>
        </w:rPr>
        <w:t>id</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"name"</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name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"name"</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value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 old('name') }}"</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required</w:t>
      </w:r>
      <w:r w:rsidRPr="000054A3">
        <w:rPr>
          <w:rFonts w:ascii="Consolas" w:eastAsia="Times New Roman" w:hAnsi="Consolas" w:cs="Times New Roman"/>
          <w:color w:val="666666"/>
          <w:sz w:val="21"/>
          <w:szCs w:val="21"/>
          <w:lang w:val="pt-BR" w:eastAsia="pt-BR"/>
        </w:rPr>
        <w:t>&gt;</w:t>
      </w:r>
    </w:p>
    <w:p w14:paraId="4266038F"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@error('name')</w:t>
      </w:r>
    </w:p>
    <w:p w14:paraId="5EA36980"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"invalid-feedback"</w:t>
      </w:r>
      <w:r w:rsidRPr="000054A3">
        <w:rPr>
          <w:rFonts w:ascii="Consolas" w:eastAsia="Times New Roman" w:hAnsi="Consolas" w:cs="Times New Roman"/>
          <w:color w:val="666666"/>
          <w:sz w:val="21"/>
          <w:szCs w:val="21"/>
          <w:lang w:val="pt-BR" w:eastAsia="pt-BR"/>
        </w:rPr>
        <w:t>&gt;{{ $message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3E134A90"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@enderror</w:t>
      </w:r>
    </w:p>
    <w:p w14:paraId="052041D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418AB28B"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00F0456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"mb-3"</w:t>
      </w:r>
      <w:r w:rsidRPr="000054A3">
        <w:rPr>
          <w:rFonts w:ascii="Consolas" w:eastAsia="Times New Roman" w:hAnsi="Consolas" w:cs="Times New Roman"/>
          <w:color w:val="666666"/>
          <w:sz w:val="21"/>
          <w:szCs w:val="21"/>
          <w:lang w:val="pt-BR" w:eastAsia="pt-BR"/>
        </w:rPr>
        <w:t>&gt;</w:t>
      </w:r>
    </w:p>
    <w:p w14:paraId="1CA26DA3"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label</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for</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"description"</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"form-label"</w:t>
      </w:r>
      <w:r w:rsidRPr="000054A3">
        <w:rPr>
          <w:rFonts w:ascii="Consolas" w:eastAsia="Times New Roman" w:hAnsi="Consolas" w:cs="Times New Roman"/>
          <w:color w:val="666666"/>
          <w:sz w:val="21"/>
          <w:szCs w:val="21"/>
          <w:lang w:val="pt-BR" w:eastAsia="pt-BR"/>
        </w:rPr>
        <w:t>&gt;Descrição&lt;/</w:t>
      </w:r>
      <w:r w:rsidRPr="000054A3">
        <w:rPr>
          <w:rFonts w:ascii="Consolas" w:eastAsia="Times New Roman" w:hAnsi="Consolas" w:cs="Times New Roman"/>
          <w:color w:val="AE81FF"/>
          <w:sz w:val="21"/>
          <w:szCs w:val="21"/>
          <w:lang w:val="pt-BR" w:eastAsia="pt-BR"/>
        </w:rPr>
        <w:t>label</w:t>
      </w:r>
      <w:r w:rsidRPr="000054A3">
        <w:rPr>
          <w:rFonts w:ascii="Consolas" w:eastAsia="Times New Roman" w:hAnsi="Consolas" w:cs="Times New Roman"/>
          <w:color w:val="666666"/>
          <w:sz w:val="21"/>
          <w:szCs w:val="21"/>
          <w:lang w:val="pt-BR" w:eastAsia="pt-BR"/>
        </w:rPr>
        <w:t>&gt;</w:t>
      </w:r>
    </w:p>
    <w:p w14:paraId="1E54C010"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textarea</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"form-control @error('description') is-invalid @enderror"</w:t>
      </w:r>
    </w:p>
    <w:p w14:paraId="3458ED7C"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id</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"description"</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name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"description"</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rows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"3"</w:t>
      </w:r>
      <w:r w:rsidRPr="000054A3">
        <w:rPr>
          <w:rFonts w:ascii="Consolas" w:eastAsia="Times New Roman" w:hAnsi="Consolas" w:cs="Times New Roman"/>
          <w:color w:val="666666"/>
          <w:sz w:val="21"/>
          <w:szCs w:val="21"/>
          <w:lang w:val="pt-BR" w:eastAsia="pt-BR"/>
        </w:rPr>
        <w:t>&gt;{{ old('description') }}&lt;/</w:t>
      </w:r>
      <w:r w:rsidRPr="000054A3">
        <w:rPr>
          <w:rFonts w:ascii="Consolas" w:eastAsia="Times New Roman" w:hAnsi="Consolas" w:cs="Times New Roman"/>
          <w:color w:val="AE81FF"/>
          <w:sz w:val="21"/>
          <w:szCs w:val="21"/>
          <w:lang w:val="pt-BR" w:eastAsia="pt-BR"/>
        </w:rPr>
        <w:t>textarea</w:t>
      </w:r>
      <w:r w:rsidRPr="000054A3">
        <w:rPr>
          <w:rFonts w:ascii="Consolas" w:eastAsia="Times New Roman" w:hAnsi="Consolas" w:cs="Times New Roman"/>
          <w:color w:val="666666"/>
          <w:sz w:val="21"/>
          <w:szCs w:val="21"/>
          <w:lang w:val="pt-BR" w:eastAsia="pt-BR"/>
        </w:rPr>
        <w:t>&gt;</w:t>
      </w:r>
    </w:p>
    <w:p w14:paraId="529B6AB3"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@error('description')</w:t>
      </w:r>
    </w:p>
    <w:p w14:paraId="2F594383"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"invalid-feedback"</w:t>
      </w:r>
      <w:r w:rsidRPr="000054A3">
        <w:rPr>
          <w:rFonts w:ascii="Consolas" w:eastAsia="Times New Roman" w:hAnsi="Consolas" w:cs="Times New Roman"/>
          <w:color w:val="666666"/>
          <w:sz w:val="21"/>
          <w:szCs w:val="21"/>
          <w:lang w:val="pt-BR" w:eastAsia="pt-BR"/>
        </w:rPr>
        <w:t>&gt;{{ $message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0E7FB8BB"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@enderror</w:t>
      </w:r>
    </w:p>
    <w:p w14:paraId="54DEA3FE"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7C461ABD"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287CD23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"row"</w:t>
      </w:r>
      <w:r w:rsidRPr="000054A3">
        <w:rPr>
          <w:rFonts w:ascii="Consolas" w:eastAsia="Times New Roman" w:hAnsi="Consolas" w:cs="Times New Roman"/>
          <w:color w:val="666666"/>
          <w:sz w:val="21"/>
          <w:szCs w:val="21"/>
          <w:lang w:val="pt-BR" w:eastAsia="pt-BR"/>
        </w:rPr>
        <w:t>&gt;</w:t>
      </w:r>
    </w:p>
    <w:p w14:paraId="5798CD03"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"col-6"</w:t>
      </w:r>
      <w:r w:rsidRPr="000054A3">
        <w:rPr>
          <w:rFonts w:ascii="Consolas" w:eastAsia="Times New Roman" w:hAnsi="Consolas" w:cs="Times New Roman"/>
          <w:color w:val="666666"/>
          <w:sz w:val="21"/>
          <w:szCs w:val="21"/>
          <w:lang w:val="pt-BR" w:eastAsia="pt-BR"/>
        </w:rPr>
        <w:t>&gt;</w:t>
      </w:r>
    </w:p>
    <w:p w14:paraId="1BFDC7CE"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"mb-3"</w:t>
      </w:r>
      <w:r w:rsidRPr="000054A3">
        <w:rPr>
          <w:rFonts w:ascii="Consolas" w:eastAsia="Times New Roman" w:hAnsi="Consolas" w:cs="Times New Roman"/>
          <w:color w:val="666666"/>
          <w:sz w:val="21"/>
          <w:szCs w:val="21"/>
          <w:lang w:val="pt-BR" w:eastAsia="pt-BR"/>
        </w:rPr>
        <w:t>&gt;</w:t>
      </w:r>
    </w:p>
    <w:p w14:paraId="71E6E9E6"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label</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for</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"latitude"</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"form-label"</w:t>
      </w:r>
      <w:r w:rsidRPr="000054A3">
        <w:rPr>
          <w:rFonts w:ascii="Consolas" w:eastAsia="Times New Roman" w:hAnsi="Consolas" w:cs="Times New Roman"/>
          <w:color w:val="666666"/>
          <w:sz w:val="21"/>
          <w:szCs w:val="21"/>
          <w:lang w:val="pt-BR" w:eastAsia="pt-BR"/>
        </w:rPr>
        <w:t>&gt;Latitude *&lt;/</w:t>
      </w:r>
      <w:r w:rsidRPr="000054A3">
        <w:rPr>
          <w:rFonts w:ascii="Consolas" w:eastAsia="Times New Roman" w:hAnsi="Consolas" w:cs="Times New Roman"/>
          <w:color w:val="AE81FF"/>
          <w:sz w:val="21"/>
          <w:szCs w:val="21"/>
          <w:lang w:val="pt-BR" w:eastAsia="pt-BR"/>
        </w:rPr>
        <w:t>label</w:t>
      </w:r>
      <w:r w:rsidRPr="000054A3">
        <w:rPr>
          <w:rFonts w:ascii="Consolas" w:eastAsia="Times New Roman" w:hAnsi="Consolas" w:cs="Times New Roman"/>
          <w:color w:val="666666"/>
          <w:sz w:val="21"/>
          <w:szCs w:val="21"/>
          <w:lang w:val="pt-BR" w:eastAsia="pt-BR"/>
        </w:rPr>
        <w:t>&gt;</w:t>
      </w:r>
    </w:p>
    <w:p w14:paraId="42A8020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input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type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"number"</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step</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"any"</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"form-control @error('latitude') is-invalid @enderror"</w:t>
      </w:r>
    </w:p>
    <w:p w14:paraId="4261DE7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w:t>
      </w:r>
      <w:r w:rsidRPr="000054A3">
        <w:rPr>
          <w:rFonts w:ascii="Consolas" w:eastAsia="Times New Roman" w:hAnsi="Consolas" w:cs="Times New Roman"/>
          <w:color w:val="27B9B1"/>
          <w:sz w:val="21"/>
          <w:szCs w:val="21"/>
          <w:lang w:val="pt-BR" w:eastAsia="pt-BR"/>
        </w:rPr>
        <w:t>id</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"latitude"</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name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"latitude"</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value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 old('latitude') }}"</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required</w:t>
      </w:r>
      <w:r w:rsidRPr="000054A3">
        <w:rPr>
          <w:rFonts w:ascii="Consolas" w:eastAsia="Times New Roman" w:hAnsi="Consolas" w:cs="Times New Roman"/>
          <w:color w:val="666666"/>
          <w:sz w:val="21"/>
          <w:szCs w:val="21"/>
          <w:lang w:val="pt-BR" w:eastAsia="pt-BR"/>
        </w:rPr>
        <w:t>&gt;</w:t>
      </w:r>
    </w:p>
    <w:p w14:paraId="3FA06FF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@error('latitude')</w:t>
      </w:r>
    </w:p>
    <w:p w14:paraId="08F456C9"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"invalid-feedback"</w:t>
      </w:r>
      <w:r w:rsidRPr="000054A3">
        <w:rPr>
          <w:rFonts w:ascii="Consolas" w:eastAsia="Times New Roman" w:hAnsi="Consolas" w:cs="Times New Roman"/>
          <w:color w:val="666666"/>
          <w:sz w:val="21"/>
          <w:szCs w:val="21"/>
          <w:lang w:val="pt-BR" w:eastAsia="pt-BR"/>
        </w:rPr>
        <w:t>&gt;{{ $message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20B220C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@enderror</w:t>
      </w:r>
    </w:p>
    <w:p w14:paraId="6C9F6DBE"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3B4205DD"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6EE7C23A"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"col-6"</w:t>
      </w:r>
      <w:r w:rsidRPr="000054A3">
        <w:rPr>
          <w:rFonts w:ascii="Consolas" w:eastAsia="Times New Roman" w:hAnsi="Consolas" w:cs="Times New Roman"/>
          <w:color w:val="666666"/>
          <w:sz w:val="21"/>
          <w:szCs w:val="21"/>
          <w:lang w:val="pt-BR" w:eastAsia="pt-BR"/>
        </w:rPr>
        <w:t>&gt;</w:t>
      </w:r>
    </w:p>
    <w:p w14:paraId="4C132E3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"mb-3"</w:t>
      </w:r>
      <w:r w:rsidRPr="000054A3">
        <w:rPr>
          <w:rFonts w:ascii="Consolas" w:eastAsia="Times New Roman" w:hAnsi="Consolas" w:cs="Times New Roman"/>
          <w:color w:val="666666"/>
          <w:sz w:val="21"/>
          <w:szCs w:val="21"/>
          <w:lang w:val="pt-BR" w:eastAsia="pt-BR"/>
        </w:rPr>
        <w:t>&gt;</w:t>
      </w:r>
    </w:p>
    <w:p w14:paraId="16E00936"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label</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for</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"longitude"</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"form-label"</w:t>
      </w:r>
      <w:r w:rsidRPr="000054A3">
        <w:rPr>
          <w:rFonts w:ascii="Consolas" w:eastAsia="Times New Roman" w:hAnsi="Consolas" w:cs="Times New Roman"/>
          <w:color w:val="666666"/>
          <w:sz w:val="21"/>
          <w:szCs w:val="21"/>
          <w:lang w:val="pt-BR" w:eastAsia="pt-BR"/>
        </w:rPr>
        <w:t>&gt;Longitude *&lt;/</w:t>
      </w:r>
      <w:r w:rsidRPr="000054A3">
        <w:rPr>
          <w:rFonts w:ascii="Consolas" w:eastAsia="Times New Roman" w:hAnsi="Consolas" w:cs="Times New Roman"/>
          <w:color w:val="AE81FF"/>
          <w:sz w:val="21"/>
          <w:szCs w:val="21"/>
          <w:lang w:val="pt-BR" w:eastAsia="pt-BR"/>
        </w:rPr>
        <w:t>label</w:t>
      </w:r>
      <w:r w:rsidRPr="000054A3">
        <w:rPr>
          <w:rFonts w:ascii="Consolas" w:eastAsia="Times New Roman" w:hAnsi="Consolas" w:cs="Times New Roman"/>
          <w:color w:val="666666"/>
          <w:sz w:val="21"/>
          <w:szCs w:val="21"/>
          <w:lang w:val="pt-BR" w:eastAsia="pt-BR"/>
        </w:rPr>
        <w:t>&gt;</w:t>
      </w:r>
    </w:p>
    <w:p w14:paraId="2BCE1650"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input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type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"number"</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step</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"any"</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"form-control @error('longitude') is-invalid @enderror"</w:t>
      </w:r>
    </w:p>
    <w:p w14:paraId="1C3ACFA9"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w:t>
      </w:r>
      <w:r w:rsidRPr="000054A3">
        <w:rPr>
          <w:rFonts w:ascii="Consolas" w:eastAsia="Times New Roman" w:hAnsi="Consolas" w:cs="Times New Roman"/>
          <w:color w:val="27B9B1"/>
          <w:sz w:val="21"/>
          <w:szCs w:val="21"/>
          <w:lang w:val="pt-BR" w:eastAsia="pt-BR"/>
        </w:rPr>
        <w:t>id</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"longitude"</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name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"longitude"</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value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 old('longitude') }}"</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required</w:t>
      </w:r>
      <w:r w:rsidRPr="000054A3">
        <w:rPr>
          <w:rFonts w:ascii="Consolas" w:eastAsia="Times New Roman" w:hAnsi="Consolas" w:cs="Times New Roman"/>
          <w:color w:val="666666"/>
          <w:sz w:val="21"/>
          <w:szCs w:val="21"/>
          <w:lang w:val="pt-BR" w:eastAsia="pt-BR"/>
        </w:rPr>
        <w:t>&gt;</w:t>
      </w:r>
    </w:p>
    <w:p w14:paraId="173D3CA5"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@error('longitude')</w:t>
      </w:r>
    </w:p>
    <w:p w14:paraId="234C4CE7"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"invalid-feedback"</w:t>
      </w:r>
      <w:r w:rsidRPr="000054A3">
        <w:rPr>
          <w:rFonts w:ascii="Consolas" w:eastAsia="Times New Roman" w:hAnsi="Consolas" w:cs="Times New Roman"/>
          <w:color w:val="666666"/>
          <w:sz w:val="21"/>
          <w:szCs w:val="21"/>
          <w:lang w:val="pt-BR" w:eastAsia="pt-BR"/>
        </w:rPr>
        <w:t>&gt;{{ $message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412EEDEB"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@enderror</w:t>
      </w:r>
    </w:p>
    <w:p w14:paraId="406A2C75"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44386769"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42E3F7FE"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3EADA4BD"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2695BBDB"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lastRenderedPageBreak/>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"mb-3"</w:t>
      </w:r>
      <w:r w:rsidRPr="000054A3">
        <w:rPr>
          <w:rFonts w:ascii="Consolas" w:eastAsia="Times New Roman" w:hAnsi="Consolas" w:cs="Times New Roman"/>
          <w:color w:val="666666"/>
          <w:sz w:val="21"/>
          <w:szCs w:val="21"/>
          <w:lang w:val="pt-BR" w:eastAsia="pt-BR"/>
        </w:rPr>
        <w:t>&gt;</w:t>
      </w:r>
    </w:p>
    <w:p w14:paraId="59548830"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label</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for</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"address"</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"form-label"</w:t>
      </w:r>
      <w:r w:rsidRPr="000054A3">
        <w:rPr>
          <w:rFonts w:ascii="Consolas" w:eastAsia="Times New Roman" w:hAnsi="Consolas" w:cs="Times New Roman"/>
          <w:color w:val="666666"/>
          <w:sz w:val="21"/>
          <w:szCs w:val="21"/>
          <w:lang w:val="pt-BR" w:eastAsia="pt-BR"/>
        </w:rPr>
        <w:t>&gt;Endereço&lt;/</w:t>
      </w:r>
      <w:r w:rsidRPr="000054A3">
        <w:rPr>
          <w:rFonts w:ascii="Consolas" w:eastAsia="Times New Roman" w:hAnsi="Consolas" w:cs="Times New Roman"/>
          <w:color w:val="AE81FF"/>
          <w:sz w:val="21"/>
          <w:szCs w:val="21"/>
          <w:lang w:val="pt-BR" w:eastAsia="pt-BR"/>
        </w:rPr>
        <w:t>label</w:t>
      </w:r>
      <w:r w:rsidRPr="000054A3">
        <w:rPr>
          <w:rFonts w:ascii="Consolas" w:eastAsia="Times New Roman" w:hAnsi="Consolas" w:cs="Times New Roman"/>
          <w:color w:val="666666"/>
          <w:sz w:val="21"/>
          <w:szCs w:val="21"/>
          <w:lang w:val="pt-BR" w:eastAsia="pt-BR"/>
        </w:rPr>
        <w:t>&gt;</w:t>
      </w:r>
    </w:p>
    <w:p w14:paraId="1AF98C2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input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type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"text"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"form-control @error('address') is-invalid @enderror"</w:t>
      </w:r>
    </w:p>
    <w:p w14:paraId="72829187"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w:t>
      </w:r>
      <w:r w:rsidRPr="000054A3">
        <w:rPr>
          <w:rFonts w:ascii="Consolas" w:eastAsia="Times New Roman" w:hAnsi="Consolas" w:cs="Times New Roman"/>
          <w:color w:val="27B9B1"/>
          <w:sz w:val="21"/>
          <w:szCs w:val="21"/>
          <w:lang w:val="pt-BR" w:eastAsia="pt-BR"/>
        </w:rPr>
        <w:t>id</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"address"</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name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"address"</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value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 old('address') }}"</w:t>
      </w:r>
      <w:r w:rsidRPr="000054A3">
        <w:rPr>
          <w:rFonts w:ascii="Consolas" w:eastAsia="Times New Roman" w:hAnsi="Consolas" w:cs="Times New Roman"/>
          <w:color w:val="666666"/>
          <w:sz w:val="21"/>
          <w:szCs w:val="21"/>
          <w:lang w:val="pt-BR" w:eastAsia="pt-BR"/>
        </w:rPr>
        <w:t>&gt;</w:t>
      </w:r>
    </w:p>
    <w:p w14:paraId="1615CE53"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@error('address')</w:t>
      </w:r>
    </w:p>
    <w:p w14:paraId="5D98F761"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"invalid-feedback"</w:t>
      </w:r>
      <w:r w:rsidRPr="000054A3">
        <w:rPr>
          <w:rFonts w:ascii="Consolas" w:eastAsia="Times New Roman" w:hAnsi="Consolas" w:cs="Times New Roman"/>
          <w:color w:val="666666"/>
          <w:sz w:val="21"/>
          <w:szCs w:val="21"/>
          <w:lang w:val="pt-BR" w:eastAsia="pt-BR"/>
        </w:rPr>
        <w:t>&gt;{{ $message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50572B0A"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@enderror</w:t>
      </w:r>
    </w:p>
    <w:p w14:paraId="3B1B0091"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15F17DAA"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6C6EA511"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"mb-3"</w:t>
      </w:r>
      <w:r w:rsidRPr="000054A3">
        <w:rPr>
          <w:rFonts w:ascii="Consolas" w:eastAsia="Times New Roman" w:hAnsi="Consolas" w:cs="Times New Roman"/>
          <w:color w:val="666666"/>
          <w:sz w:val="21"/>
          <w:szCs w:val="21"/>
          <w:lang w:val="pt-BR" w:eastAsia="pt-BR"/>
        </w:rPr>
        <w:t>&gt;</w:t>
      </w:r>
    </w:p>
    <w:p w14:paraId="6BBF73DC"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label</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for</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"category"</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"form-label"</w:t>
      </w:r>
      <w:r w:rsidRPr="000054A3">
        <w:rPr>
          <w:rFonts w:ascii="Consolas" w:eastAsia="Times New Roman" w:hAnsi="Consolas" w:cs="Times New Roman"/>
          <w:color w:val="666666"/>
          <w:sz w:val="21"/>
          <w:szCs w:val="21"/>
          <w:lang w:val="pt-BR" w:eastAsia="pt-BR"/>
        </w:rPr>
        <w:t>&gt;Categoria&lt;/</w:t>
      </w:r>
      <w:r w:rsidRPr="000054A3">
        <w:rPr>
          <w:rFonts w:ascii="Consolas" w:eastAsia="Times New Roman" w:hAnsi="Consolas" w:cs="Times New Roman"/>
          <w:color w:val="AE81FF"/>
          <w:sz w:val="21"/>
          <w:szCs w:val="21"/>
          <w:lang w:val="pt-BR" w:eastAsia="pt-BR"/>
        </w:rPr>
        <w:t>label</w:t>
      </w:r>
      <w:r w:rsidRPr="000054A3">
        <w:rPr>
          <w:rFonts w:ascii="Consolas" w:eastAsia="Times New Roman" w:hAnsi="Consolas" w:cs="Times New Roman"/>
          <w:color w:val="666666"/>
          <w:sz w:val="21"/>
          <w:szCs w:val="21"/>
          <w:lang w:val="pt-BR" w:eastAsia="pt-BR"/>
        </w:rPr>
        <w:t>&gt;</w:t>
      </w:r>
    </w:p>
    <w:p w14:paraId="2ACCB456"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select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"form-select @error('category') is-invalid @enderror"</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id</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"category"</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name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"category"</w:t>
      </w:r>
      <w:r w:rsidRPr="000054A3">
        <w:rPr>
          <w:rFonts w:ascii="Consolas" w:eastAsia="Times New Roman" w:hAnsi="Consolas" w:cs="Times New Roman"/>
          <w:color w:val="666666"/>
          <w:sz w:val="21"/>
          <w:szCs w:val="21"/>
          <w:lang w:val="pt-BR" w:eastAsia="pt-BR"/>
        </w:rPr>
        <w:t>&gt;</w:t>
      </w:r>
    </w:p>
    <w:p w14:paraId="0A2F1300"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option</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value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w:t>
      </w:r>
      <w:r w:rsidRPr="000054A3">
        <w:rPr>
          <w:rFonts w:ascii="Consolas" w:eastAsia="Times New Roman" w:hAnsi="Consolas" w:cs="Times New Roman"/>
          <w:color w:val="666666"/>
          <w:sz w:val="21"/>
          <w:szCs w:val="21"/>
          <w:lang w:val="pt-BR" w:eastAsia="pt-BR"/>
        </w:rPr>
        <w:t>&gt;Selecione uma categoria&lt;/</w:t>
      </w:r>
      <w:r w:rsidRPr="000054A3">
        <w:rPr>
          <w:rFonts w:ascii="Consolas" w:eastAsia="Times New Roman" w:hAnsi="Consolas" w:cs="Times New Roman"/>
          <w:color w:val="AE81FF"/>
          <w:sz w:val="21"/>
          <w:szCs w:val="21"/>
          <w:lang w:val="pt-BR" w:eastAsia="pt-BR"/>
        </w:rPr>
        <w:t>option</w:t>
      </w:r>
      <w:r w:rsidRPr="000054A3">
        <w:rPr>
          <w:rFonts w:ascii="Consolas" w:eastAsia="Times New Roman" w:hAnsi="Consolas" w:cs="Times New Roman"/>
          <w:color w:val="666666"/>
          <w:sz w:val="21"/>
          <w:szCs w:val="21"/>
          <w:lang w:val="pt-BR" w:eastAsia="pt-BR"/>
        </w:rPr>
        <w:t>&gt;</w:t>
      </w:r>
    </w:p>
    <w:p w14:paraId="4AF88C9D"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option</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value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"Restaurante"</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old('category')</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'Restaurante'</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'selected'</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&gt;Restaurante&lt;/</w:t>
      </w:r>
      <w:r w:rsidRPr="000054A3">
        <w:rPr>
          <w:rFonts w:ascii="Consolas" w:eastAsia="Times New Roman" w:hAnsi="Consolas" w:cs="Times New Roman"/>
          <w:color w:val="AE81FF"/>
          <w:sz w:val="21"/>
          <w:szCs w:val="21"/>
          <w:lang w:val="pt-BR" w:eastAsia="pt-BR"/>
        </w:rPr>
        <w:t>option</w:t>
      </w:r>
      <w:r w:rsidRPr="000054A3">
        <w:rPr>
          <w:rFonts w:ascii="Consolas" w:eastAsia="Times New Roman" w:hAnsi="Consolas" w:cs="Times New Roman"/>
          <w:color w:val="666666"/>
          <w:sz w:val="21"/>
          <w:szCs w:val="21"/>
          <w:lang w:val="pt-BR" w:eastAsia="pt-BR"/>
        </w:rPr>
        <w:t>&gt;</w:t>
      </w:r>
    </w:p>
    <w:p w14:paraId="3C3743EB"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option</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value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"Hotel"</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old('category')</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'Hotel'</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'selected'</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&gt;Hotel&lt;/</w:t>
      </w:r>
      <w:r w:rsidRPr="000054A3">
        <w:rPr>
          <w:rFonts w:ascii="Consolas" w:eastAsia="Times New Roman" w:hAnsi="Consolas" w:cs="Times New Roman"/>
          <w:color w:val="AE81FF"/>
          <w:sz w:val="21"/>
          <w:szCs w:val="21"/>
          <w:lang w:val="pt-BR" w:eastAsia="pt-BR"/>
        </w:rPr>
        <w:t>option</w:t>
      </w:r>
      <w:r w:rsidRPr="000054A3">
        <w:rPr>
          <w:rFonts w:ascii="Consolas" w:eastAsia="Times New Roman" w:hAnsi="Consolas" w:cs="Times New Roman"/>
          <w:color w:val="666666"/>
          <w:sz w:val="21"/>
          <w:szCs w:val="21"/>
          <w:lang w:val="pt-BR" w:eastAsia="pt-BR"/>
        </w:rPr>
        <w:t>&gt;</w:t>
      </w:r>
    </w:p>
    <w:p w14:paraId="2F3562E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option</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value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"Shopping"</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old('category')</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'Shopping'</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'selected'</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&gt;Shopping&lt;/</w:t>
      </w:r>
      <w:r w:rsidRPr="000054A3">
        <w:rPr>
          <w:rFonts w:ascii="Consolas" w:eastAsia="Times New Roman" w:hAnsi="Consolas" w:cs="Times New Roman"/>
          <w:color w:val="AE81FF"/>
          <w:sz w:val="21"/>
          <w:szCs w:val="21"/>
          <w:lang w:val="pt-BR" w:eastAsia="pt-BR"/>
        </w:rPr>
        <w:t>option</w:t>
      </w:r>
      <w:r w:rsidRPr="000054A3">
        <w:rPr>
          <w:rFonts w:ascii="Consolas" w:eastAsia="Times New Roman" w:hAnsi="Consolas" w:cs="Times New Roman"/>
          <w:color w:val="666666"/>
          <w:sz w:val="21"/>
          <w:szCs w:val="21"/>
          <w:lang w:val="pt-BR" w:eastAsia="pt-BR"/>
        </w:rPr>
        <w:t>&gt;</w:t>
      </w:r>
    </w:p>
    <w:p w14:paraId="2E1F9A79"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option</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value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"Parque"</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old('category')</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'Parque'</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'selected'</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&gt;Parque&lt;/</w:t>
      </w:r>
      <w:r w:rsidRPr="000054A3">
        <w:rPr>
          <w:rFonts w:ascii="Consolas" w:eastAsia="Times New Roman" w:hAnsi="Consolas" w:cs="Times New Roman"/>
          <w:color w:val="AE81FF"/>
          <w:sz w:val="21"/>
          <w:szCs w:val="21"/>
          <w:lang w:val="pt-BR" w:eastAsia="pt-BR"/>
        </w:rPr>
        <w:t>option</w:t>
      </w:r>
      <w:r w:rsidRPr="000054A3">
        <w:rPr>
          <w:rFonts w:ascii="Consolas" w:eastAsia="Times New Roman" w:hAnsi="Consolas" w:cs="Times New Roman"/>
          <w:color w:val="666666"/>
          <w:sz w:val="21"/>
          <w:szCs w:val="21"/>
          <w:lang w:val="pt-BR" w:eastAsia="pt-BR"/>
        </w:rPr>
        <w:t>&gt;</w:t>
      </w:r>
    </w:p>
    <w:p w14:paraId="0D75DF0A"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option</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value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"Museu"</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old('category')</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'Museu'</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'selected'</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&gt;Museu&lt;/</w:t>
      </w:r>
      <w:r w:rsidRPr="000054A3">
        <w:rPr>
          <w:rFonts w:ascii="Consolas" w:eastAsia="Times New Roman" w:hAnsi="Consolas" w:cs="Times New Roman"/>
          <w:color w:val="AE81FF"/>
          <w:sz w:val="21"/>
          <w:szCs w:val="21"/>
          <w:lang w:val="pt-BR" w:eastAsia="pt-BR"/>
        </w:rPr>
        <w:t>option</w:t>
      </w:r>
      <w:r w:rsidRPr="000054A3">
        <w:rPr>
          <w:rFonts w:ascii="Consolas" w:eastAsia="Times New Roman" w:hAnsi="Consolas" w:cs="Times New Roman"/>
          <w:color w:val="666666"/>
          <w:sz w:val="21"/>
          <w:szCs w:val="21"/>
          <w:lang w:val="pt-BR" w:eastAsia="pt-BR"/>
        </w:rPr>
        <w:t>&gt;</w:t>
      </w:r>
    </w:p>
    <w:p w14:paraId="7DFA3641"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option</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value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"Teatro"</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old('category')</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'Teatro'</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'selected'</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&gt;Teatro&lt;/</w:t>
      </w:r>
      <w:r w:rsidRPr="000054A3">
        <w:rPr>
          <w:rFonts w:ascii="Consolas" w:eastAsia="Times New Roman" w:hAnsi="Consolas" w:cs="Times New Roman"/>
          <w:color w:val="AE81FF"/>
          <w:sz w:val="21"/>
          <w:szCs w:val="21"/>
          <w:lang w:val="pt-BR" w:eastAsia="pt-BR"/>
        </w:rPr>
        <w:t>option</w:t>
      </w:r>
      <w:r w:rsidRPr="000054A3">
        <w:rPr>
          <w:rFonts w:ascii="Consolas" w:eastAsia="Times New Roman" w:hAnsi="Consolas" w:cs="Times New Roman"/>
          <w:color w:val="666666"/>
          <w:sz w:val="21"/>
          <w:szCs w:val="21"/>
          <w:lang w:val="pt-BR" w:eastAsia="pt-BR"/>
        </w:rPr>
        <w:t>&gt;</w:t>
      </w:r>
    </w:p>
    <w:p w14:paraId="03006197"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option</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value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"Hospital"</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old('category')</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'Hospital'</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'selected'</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&gt;Hospital&lt;/</w:t>
      </w:r>
      <w:r w:rsidRPr="000054A3">
        <w:rPr>
          <w:rFonts w:ascii="Consolas" w:eastAsia="Times New Roman" w:hAnsi="Consolas" w:cs="Times New Roman"/>
          <w:color w:val="AE81FF"/>
          <w:sz w:val="21"/>
          <w:szCs w:val="21"/>
          <w:lang w:val="pt-BR" w:eastAsia="pt-BR"/>
        </w:rPr>
        <w:t>option</w:t>
      </w:r>
      <w:r w:rsidRPr="000054A3">
        <w:rPr>
          <w:rFonts w:ascii="Consolas" w:eastAsia="Times New Roman" w:hAnsi="Consolas" w:cs="Times New Roman"/>
          <w:color w:val="666666"/>
          <w:sz w:val="21"/>
          <w:szCs w:val="21"/>
          <w:lang w:val="pt-BR" w:eastAsia="pt-BR"/>
        </w:rPr>
        <w:t>&gt;</w:t>
      </w:r>
    </w:p>
    <w:p w14:paraId="40AC88A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option</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value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"Escola"</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old('category')</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'Escola'</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'selected'</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&gt;Escola&lt;/</w:t>
      </w:r>
      <w:r w:rsidRPr="000054A3">
        <w:rPr>
          <w:rFonts w:ascii="Consolas" w:eastAsia="Times New Roman" w:hAnsi="Consolas" w:cs="Times New Roman"/>
          <w:color w:val="AE81FF"/>
          <w:sz w:val="21"/>
          <w:szCs w:val="21"/>
          <w:lang w:val="pt-BR" w:eastAsia="pt-BR"/>
        </w:rPr>
        <w:t>option</w:t>
      </w:r>
      <w:r w:rsidRPr="000054A3">
        <w:rPr>
          <w:rFonts w:ascii="Consolas" w:eastAsia="Times New Roman" w:hAnsi="Consolas" w:cs="Times New Roman"/>
          <w:color w:val="666666"/>
          <w:sz w:val="21"/>
          <w:szCs w:val="21"/>
          <w:lang w:val="pt-BR" w:eastAsia="pt-BR"/>
        </w:rPr>
        <w:t>&gt;</w:t>
      </w:r>
    </w:p>
    <w:p w14:paraId="3602CA8E"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option</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value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"Outro"</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old('category')</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'Outro'</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'selected'</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&gt;Outro&lt;/</w:t>
      </w:r>
      <w:r w:rsidRPr="000054A3">
        <w:rPr>
          <w:rFonts w:ascii="Consolas" w:eastAsia="Times New Roman" w:hAnsi="Consolas" w:cs="Times New Roman"/>
          <w:color w:val="AE81FF"/>
          <w:sz w:val="21"/>
          <w:szCs w:val="21"/>
          <w:lang w:val="pt-BR" w:eastAsia="pt-BR"/>
        </w:rPr>
        <w:t>option</w:t>
      </w:r>
      <w:r w:rsidRPr="000054A3">
        <w:rPr>
          <w:rFonts w:ascii="Consolas" w:eastAsia="Times New Roman" w:hAnsi="Consolas" w:cs="Times New Roman"/>
          <w:color w:val="666666"/>
          <w:sz w:val="21"/>
          <w:szCs w:val="21"/>
          <w:lang w:val="pt-BR" w:eastAsia="pt-BR"/>
        </w:rPr>
        <w:t>&gt;</w:t>
      </w:r>
    </w:p>
    <w:p w14:paraId="2421854D"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select</w:t>
      </w:r>
      <w:r w:rsidRPr="000054A3">
        <w:rPr>
          <w:rFonts w:ascii="Consolas" w:eastAsia="Times New Roman" w:hAnsi="Consolas" w:cs="Times New Roman"/>
          <w:color w:val="666666"/>
          <w:sz w:val="21"/>
          <w:szCs w:val="21"/>
          <w:lang w:val="pt-BR" w:eastAsia="pt-BR"/>
        </w:rPr>
        <w:t>&gt;</w:t>
      </w:r>
    </w:p>
    <w:p w14:paraId="35039B0A"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@error('category')</w:t>
      </w:r>
    </w:p>
    <w:p w14:paraId="665F8DB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"invalid-feedback"</w:t>
      </w:r>
      <w:r w:rsidRPr="000054A3">
        <w:rPr>
          <w:rFonts w:ascii="Consolas" w:eastAsia="Times New Roman" w:hAnsi="Consolas" w:cs="Times New Roman"/>
          <w:color w:val="666666"/>
          <w:sz w:val="21"/>
          <w:szCs w:val="21"/>
          <w:lang w:val="pt-BR" w:eastAsia="pt-BR"/>
        </w:rPr>
        <w:t>&gt;{{ $message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7ACCC9CC"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@enderror</w:t>
      </w:r>
    </w:p>
    <w:p w14:paraId="1D667DEA"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7FF9359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168931C1"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lastRenderedPageBreak/>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"d-grid"</w:t>
      </w:r>
      <w:r w:rsidRPr="000054A3">
        <w:rPr>
          <w:rFonts w:ascii="Consolas" w:eastAsia="Times New Roman" w:hAnsi="Consolas" w:cs="Times New Roman"/>
          <w:color w:val="666666"/>
          <w:sz w:val="21"/>
          <w:szCs w:val="21"/>
          <w:lang w:val="pt-BR" w:eastAsia="pt-BR"/>
        </w:rPr>
        <w:t>&gt;</w:t>
      </w:r>
    </w:p>
    <w:p w14:paraId="28467B9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button</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type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"submit"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"btn btn-primary"</w:t>
      </w:r>
      <w:r w:rsidRPr="000054A3">
        <w:rPr>
          <w:rFonts w:ascii="Consolas" w:eastAsia="Times New Roman" w:hAnsi="Consolas" w:cs="Times New Roman"/>
          <w:color w:val="666666"/>
          <w:sz w:val="21"/>
          <w:szCs w:val="21"/>
          <w:lang w:val="pt-BR" w:eastAsia="pt-BR"/>
        </w:rPr>
        <w:t>&gt;</w:t>
      </w:r>
    </w:p>
    <w:p w14:paraId="32FF94AA"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"fas fa-save me-1"</w:t>
      </w:r>
      <w:r w:rsidRPr="000054A3">
        <w:rPr>
          <w:rFonts w:ascii="Consolas" w:eastAsia="Times New Roman" w:hAnsi="Consolas" w:cs="Times New Roman"/>
          <w:color w:val="666666"/>
          <w:sz w:val="21"/>
          <w:szCs w:val="21"/>
          <w:lang w:val="pt-BR" w:eastAsia="pt-BR"/>
        </w:rPr>
        <w:t>&gt;&lt;/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&gt;Salvar Local</w:t>
      </w:r>
    </w:p>
    <w:p w14:paraId="11F70491"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button</w:t>
      </w:r>
      <w:r w:rsidRPr="000054A3">
        <w:rPr>
          <w:rFonts w:ascii="Consolas" w:eastAsia="Times New Roman" w:hAnsi="Consolas" w:cs="Times New Roman"/>
          <w:color w:val="666666"/>
          <w:sz w:val="21"/>
          <w:szCs w:val="21"/>
          <w:lang w:val="pt-BR" w:eastAsia="pt-BR"/>
        </w:rPr>
        <w:t>&gt;</w:t>
      </w:r>
    </w:p>
    <w:p w14:paraId="4C76FB1A"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0B8BF8C7"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form</w:t>
      </w:r>
      <w:r w:rsidRPr="000054A3">
        <w:rPr>
          <w:rFonts w:ascii="Consolas" w:eastAsia="Times New Roman" w:hAnsi="Consolas" w:cs="Times New Roman"/>
          <w:color w:val="666666"/>
          <w:sz w:val="21"/>
          <w:szCs w:val="21"/>
          <w:lang w:val="pt-BR" w:eastAsia="pt-BR"/>
        </w:rPr>
        <w:t>&gt;</w:t>
      </w:r>
    </w:p>
    <w:p w14:paraId="13D3A617"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399771E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01F8C76B"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4006FEF5"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676FC17D"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@endsection</w:t>
      </w:r>
    </w:p>
    <w:p w14:paraId="455ECA00"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607849ED"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@section('scripts')</w:t>
      </w:r>
    </w:p>
    <w:p w14:paraId="01B8E07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&lt;</w:t>
      </w:r>
      <w:r w:rsidRPr="000054A3">
        <w:rPr>
          <w:rFonts w:ascii="Consolas" w:eastAsia="Times New Roman" w:hAnsi="Consolas" w:cs="Times New Roman"/>
          <w:color w:val="AE81FF"/>
          <w:sz w:val="21"/>
          <w:szCs w:val="21"/>
          <w:lang w:val="pt-BR" w:eastAsia="pt-BR"/>
        </w:rPr>
        <w:t>script</w:t>
      </w:r>
      <w:r w:rsidRPr="000054A3">
        <w:rPr>
          <w:rFonts w:ascii="Consolas" w:eastAsia="Times New Roman" w:hAnsi="Consolas" w:cs="Times New Roman"/>
          <w:color w:val="666666"/>
          <w:sz w:val="21"/>
          <w:szCs w:val="21"/>
          <w:lang w:val="pt-BR" w:eastAsia="pt-BR"/>
        </w:rPr>
        <w:t>&gt;</w:t>
      </w:r>
    </w:p>
    <w:p w14:paraId="2C880721"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document.</w:t>
      </w:r>
      <w:r w:rsidRPr="000054A3">
        <w:rPr>
          <w:rFonts w:ascii="Consolas" w:eastAsia="Times New Roman" w:hAnsi="Consolas" w:cs="Times New Roman"/>
          <w:color w:val="27B9B1"/>
          <w:sz w:val="21"/>
          <w:szCs w:val="21"/>
          <w:lang w:val="pt-BR" w:eastAsia="pt-BR"/>
        </w:rPr>
        <w:t>addEventListener</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'DOMContentLoaded'</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i/>
          <w:iCs/>
          <w:color w:val="7DA2FA"/>
          <w:sz w:val="21"/>
          <w:szCs w:val="21"/>
          <w:lang w:val="pt-BR" w:eastAsia="pt-BR"/>
        </w:rPr>
        <w:t>function</w:t>
      </w:r>
      <w:r w:rsidRPr="000054A3">
        <w:rPr>
          <w:rFonts w:ascii="Consolas" w:eastAsia="Times New Roman" w:hAnsi="Consolas" w:cs="Times New Roman"/>
          <w:color w:val="666666"/>
          <w:sz w:val="21"/>
          <w:szCs w:val="21"/>
          <w:lang w:val="pt-BR" w:eastAsia="pt-BR"/>
        </w:rPr>
        <w:t>() {</w:t>
      </w:r>
    </w:p>
    <w:p w14:paraId="798644EB"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553A66"/>
          <w:sz w:val="21"/>
          <w:szCs w:val="21"/>
          <w:lang w:val="pt-BR" w:eastAsia="pt-BR"/>
        </w:rPr>
        <w:t>// Inicializar o mapa</w:t>
      </w:r>
    </w:p>
    <w:p w14:paraId="2F0EEA9A"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i/>
          <w:iCs/>
          <w:color w:val="7DA2FA"/>
          <w:sz w:val="21"/>
          <w:szCs w:val="21"/>
          <w:lang w:val="pt-BR" w:eastAsia="pt-BR"/>
        </w:rPr>
        <w:t>var</w:t>
      </w:r>
      <w:r w:rsidRPr="000054A3">
        <w:rPr>
          <w:rFonts w:ascii="Consolas" w:eastAsia="Times New Roman" w:hAnsi="Consolas" w:cs="Times New Roman"/>
          <w:color w:val="666666"/>
          <w:sz w:val="21"/>
          <w:szCs w:val="21"/>
          <w:lang w:val="pt-BR" w:eastAsia="pt-BR"/>
        </w:rPr>
        <w:t xml:space="preserve"> map </w:t>
      </w:r>
      <w:r w:rsidRPr="000054A3">
        <w:rPr>
          <w:rFonts w:ascii="Consolas" w:eastAsia="Times New Roman" w:hAnsi="Consolas" w:cs="Times New Roman"/>
          <w:color w:val="AE81FF"/>
          <w:sz w:val="21"/>
          <w:szCs w:val="21"/>
          <w:lang w:val="pt-BR" w:eastAsia="pt-BR"/>
        </w:rPr>
        <w:t>=</w:t>
      </w:r>
      <w:r w:rsidRPr="000054A3">
        <w:rPr>
          <w:rFonts w:ascii="Consolas" w:eastAsia="Times New Roman" w:hAnsi="Consolas" w:cs="Times New Roman"/>
          <w:color w:val="666666"/>
          <w:sz w:val="21"/>
          <w:szCs w:val="21"/>
          <w:lang w:val="pt-BR" w:eastAsia="pt-BR"/>
        </w:rPr>
        <w:t xml:space="preserve"> L.</w:t>
      </w:r>
      <w:r w:rsidRPr="000054A3">
        <w:rPr>
          <w:rFonts w:ascii="Consolas" w:eastAsia="Times New Roman" w:hAnsi="Consolas" w:cs="Times New Roman"/>
          <w:color w:val="27B9B1"/>
          <w:sz w:val="21"/>
          <w:szCs w:val="21"/>
          <w:lang w:val="pt-BR" w:eastAsia="pt-BR"/>
        </w:rPr>
        <w:t>map</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'map'</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27B9B1"/>
          <w:sz w:val="21"/>
          <w:szCs w:val="21"/>
          <w:lang w:val="pt-BR" w:eastAsia="pt-BR"/>
        </w:rPr>
        <w:t>setView</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AE81FF"/>
          <w:sz w:val="21"/>
          <w:szCs w:val="21"/>
          <w:lang w:val="pt-BR" w:eastAsia="pt-BR"/>
        </w:rPr>
        <w:t>-</w:t>
      </w:r>
      <w:r w:rsidRPr="000054A3">
        <w:rPr>
          <w:rFonts w:ascii="Consolas" w:eastAsia="Times New Roman" w:hAnsi="Consolas" w:cs="Times New Roman"/>
          <w:color w:val="7DA2FA"/>
          <w:sz w:val="21"/>
          <w:szCs w:val="21"/>
          <w:lang w:val="pt-BR" w:eastAsia="pt-BR"/>
        </w:rPr>
        <w:t>23.5505</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AE81FF"/>
          <w:sz w:val="21"/>
          <w:szCs w:val="21"/>
          <w:lang w:val="pt-BR" w:eastAsia="pt-BR"/>
        </w:rPr>
        <w:t>-</w:t>
      </w:r>
      <w:r w:rsidRPr="000054A3">
        <w:rPr>
          <w:rFonts w:ascii="Consolas" w:eastAsia="Times New Roman" w:hAnsi="Consolas" w:cs="Times New Roman"/>
          <w:color w:val="7DA2FA"/>
          <w:sz w:val="21"/>
          <w:szCs w:val="21"/>
          <w:lang w:val="pt-BR" w:eastAsia="pt-BR"/>
        </w:rPr>
        <w:t>46.6333</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7DA2FA"/>
          <w:sz w:val="21"/>
          <w:szCs w:val="21"/>
          <w:lang w:val="pt-BR" w:eastAsia="pt-BR"/>
        </w:rPr>
        <w:t>10</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553A66"/>
          <w:sz w:val="21"/>
          <w:szCs w:val="21"/>
          <w:lang w:val="pt-BR" w:eastAsia="pt-BR"/>
        </w:rPr>
        <w:t>// São Paulo como centro inicial</w:t>
      </w:r>
    </w:p>
    <w:p w14:paraId="6A4AD9E7"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5496697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553A66"/>
          <w:sz w:val="21"/>
          <w:szCs w:val="21"/>
          <w:lang w:val="pt-BR" w:eastAsia="pt-BR"/>
        </w:rPr>
        <w:t>// Adicionar camada do OpenStreetMap</w:t>
      </w:r>
    </w:p>
    <w:p w14:paraId="29586E9E"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w:t>
      </w:r>
      <w:r w:rsidRPr="000054A3">
        <w:rPr>
          <w:rFonts w:ascii="Consolas" w:eastAsia="Times New Roman" w:hAnsi="Consolas" w:cs="Times New Roman"/>
          <w:color w:val="27B9B1"/>
          <w:sz w:val="21"/>
          <w:szCs w:val="21"/>
          <w:lang w:val="pt-BR" w:eastAsia="pt-BR"/>
        </w:rPr>
        <w:t>tileLayer</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'https://{s}.tile.openstreetmap.org/{z}/{x}/{y}.png'</w:t>
      </w:r>
      <w:r w:rsidRPr="000054A3">
        <w:rPr>
          <w:rFonts w:ascii="Consolas" w:eastAsia="Times New Roman" w:hAnsi="Consolas" w:cs="Times New Roman"/>
          <w:color w:val="666666"/>
          <w:sz w:val="21"/>
          <w:szCs w:val="21"/>
          <w:lang w:val="pt-BR" w:eastAsia="pt-BR"/>
        </w:rPr>
        <w:t>, {</w:t>
      </w:r>
    </w:p>
    <w:p w14:paraId="4098775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attribution: </w:t>
      </w:r>
      <w:r w:rsidRPr="000054A3">
        <w:rPr>
          <w:rFonts w:ascii="Consolas" w:eastAsia="Times New Roman" w:hAnsi="Consolas" w:cs="Times New Roman"/>
          <w:color w:val="FFB200"/>
          <w:sz w:val="21"/>
          <w:szCs w:val="21"/>
          <w:lang w:val="pt-BR" w:eastAsia="pt-BR"/>
        </w:rPr>
        <w:t>'© OpenStreetMap contributors'</w:t>
      </w:r>
    </w:p>
    <w:p w14:paraId="3426490D"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w:t>
      </w:r>
      <w:r w:rsidRPr="000054A3">
        <w:rPr>
          <w:rFonts w:ascii="Consolas" w:eastAsia="Times New Roman" w:hAnsi="Consolas" w:cs="Times New Roman"/>
          <w:color w:val="27B9B1"/>
          <w:sz w:val="21"/>
          <w:szCs w:val="21"/>
          <w:lang w:val="pt-BR" w:eastAsia="pt-BR"/>
        </w:rPr>
        <w:t>addTo</w:t>
      </w:r>
      <w:r w:rsidRPr="000054A3">
        <w:rPr>
          <w:rFonts w:ascii="Consolas" w:eastAsia="Times New Roman" w:hAnsi="Consolas" w:cs="Times New Roman"/>
          <w:color w:val="666666"/>
          <w:sz w:val="21"/>
          <w:szCs w:val="21"/>
          <w:lang w:val="pt-BR" w:eastAsia="pt-BR"/>
        </w:rPr>
        <w:t>(map);</w:t>
      </w:r>
    </w:p>
    <w:p w14:paraId="3BCD3D6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4BB995C6"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i/>
          <w:iCs/>
          <w:color w:val="7DA2FA"/>
          <w:sz w:val="21"/>
          <w:szCs w:val="21"/>
          <w:lang w:val="pt-BR" w:eastAsia="pt-BR"/>
        </w:rPr>
        <w:t>var</w:t>
      </w:r>
      <w:r w:rsidRPr="000054A3">
        <w:rPr>
          <w:rFonts w:ascii="Consolas" w:eastAsia="Times New Roman" w:hAnsi="Consolas" w:cs="Times New Roman"/>
          <w:color w:val="666666"/>
          <w:sz w:val="21"/>
          <w:szCs w:val="21"/>
          <w:lang w:val="pt-BR" w:eastAsia="pt-BR"/>
        </w:rPr>
        <w:t xml:space="preserve"> marker </w:t>
      </w:r>
      <w:r w:rsidRPr="000054A3">
        <w:rPr>
          <w:rFonts w:ascii="Consolas" w:eastAsia="Times New Roman" w:hAnsi="Consolas" w:cs="Times New Roman"/>
          <w:color w:val="AE81FF"/>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7DA2FA"/>
          <w:sz w:val="21"/>
          <w:szCs w:val="21"/>
          <w:lang w:val="pt-BR" w:eastAsia="pt-BR"/>
        </w:rPr>
        <w:t>null</w:t>
      </w:r>
      <w:r w:rsidRPr="000054A3">
        <w:rPr>
          <w:rFonts w:ascii="Consolas" w:eastAsia="Times New Roman" w:hAnsi="Consolas" w:cs="Times New Roman"/>
          <w:color w:val="666666"/>
          <w:sz w:val="21"/>
          <w:szCs w:val="21"/>
          <w:lang w:val="pt-BR" w:eastAsia="pt-BR"/>
        </w:rPr>
        <w:t>;</w:t>
      </w:r>
    </w:p>
    <w:p w14:paraId="29B3A25A"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6B680CDE"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553A66"/>
          <w:sz w:val="21"/>
          <w:szCs w:val="21"/>
          <w:lang w:val="pt-BR" w:eastAsia="pt-BR"/>
        </w:rPr>
        <w:t>// Evento de clique no mapa</w:t>
      </w:r>
    </w:p>
    <w:p w14:paraId="11C28701"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map.</w:t>
      </w:r>
      <w:r w:rsidRPr="000054A3">
        <w:rPr>
          <w:rFonts w:ascii="Consolas" w:eastAsia="Times New Roman" w:hAnsi="Consolas" w:cs="Times New Roman"/>
          <w:color w:val="27B9B1"/>
          <w:sz w:val="21"/>
          <w:szCs w:val="21"/>
          <w:lang w:val="pt-BR" w:eastAsia="pt-BR"/>
        </w:rPr>
        <w:t>on</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'click'</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i/>
          <w:iCs/>
          <w:color w:val="7DA2FA"/>
          <w:sz w:val="21"/>
          <w:szCs w:val="21"/>
          <w:lang w:val="pt-BR" w:eastAsia="pt-BR"/>
        </w:rPr>
        <w:t>function</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i/>
          <w:iCs/>
          <w:color w:val="AE81FF"/>
          <w:sz w:val="21"/>
          <w:szCs w:val="21"/>
          <w:lang w:val="pt-BR" w:eastAsia="pt-BR"/>
        </w:rPr>
        <w:t>e</w:t>
      </w:r>
      <w:r w:rsidRPr="000054A3">
        <w:rPr>
          <w:rFonts w:ascii="Consolas" w:eastAsia="Times New Roman" w:hAnsi="Consolas" w:cs="Times New Roman"/>
          <w:color w:val="666666"/>
          <w:sz w:val="21"/>
          <w:szCs w:val="21"/>
          <w:lang w:val="pt-BR" w:eastAsia="pt-BR"/>
        </w:rPr>
        <w:t>) {</w:t>
      </w:r>
    </w:p>
    <w:p w14:paraId="6EC1E9A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i/>
          <w:iCs/>
          <w:color w:val="7DA2FA"/>
          <w:sz w:val="21"/>
          <w:szCs w:val="21"/>
          <w:lang w:val="pt-BR" w:eastAsia="pt-BR"/>
        </w:rPr>
        <w:t>var</w:t>
      </w:r>
      <w:r w:rsidRPr="000054A3">
        <w:rPr>
          <w:rFonts w:ascii="Consolas" w:eastAsia="Times New Roman" w:hAnsi="Consolas" w:cs="Times New Roman"/>
          <w:color w:val="666666"/>
          <w:sz w:val="21"/>
          <w:szCs w:val="21"/>
          <w:lang w:val="pt-BR" w:eastAsia="pt-BR"/>
        </w:rPr>
        <w:t xml:space="preserve"> lat </w:t>
      </w:r>
      <w:r w:rsidRPr="000054A3">
        <w:rPr>
          <w:rFonts w:ascii="Consolas" w:eastAsia="Times New Roman" w:hAnsi="Consolas" w:cs="Times New Roman"/>
          <w:color w:val="AE81FF"/>
          <w:sz w:val="21"/>
          <w:szCs w:val="21"/>
          <w:lang w:val="pt-BR" w:eastAsia="pt-BR"/>
        </w:rPr>
        <w:t>=</w:t>
      </w:r>
      <w:r w:rsidRPr="000054A3">
        <w:rPr>
          <w:rFonts w:ascii="Consolas" w:eastAsia="Times New Roman" w:hAnsi="Consolas" w:cs="Times New Roman"/>
          <w:color w:val="666666"/>
          <w:sz w:val="21"/>
          <w:szCs w:val="21"/>
          <w:lang w:val="pt-BR" w:eastAsia="pt-BR"/>
        </w:rPr>
        <w:t xml:space="preserve"> e.latlng.lat;</w:t>
      </w:r>
    </w:p>
    <w:p w14:paraId="202CD581"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i/>
          <w:iCs/>
          <w:color w:val="7DA2FA"/>
          <w:sz w:val="21"/>
          <w:szCs w:val="21"/>
          <w:lang w:val="pt-BR" w:eastAsia="pt-BR"/>
        </w:rPr>
        <w:t>var</w:t>
      </w:r>
      <w:r w:rsidRPr="000054A3">
        <w:rPr>
          <w:rFonts w:ascii="Consolas" w:eastAsia="Times New Roman" w:hAnsi="Consolas" w:cs="Times New Roman"/>
          <w:color w:val="666666"/>
          <w:sz w:val="21"/>
          <w:szCs w:val="21"/>
          <w:lang w:val="pt-BR" w:eastAsia="pt-BR"/>
        </w:rPr>
        <w:t xml:space="preserve"> lng </w:t>
      </w:r>
      <w:r w:rsidRPr="000054A3">
        <w:rPr>
          <w:rFonts w:ascii="Consolas" w:eastAsia="Times New Roman" w:hAnsi="Consolas" w:cs="Times New Roman"/>
          <w:color w:val="AE81FF"/>
          <w:sz w:val="21"/>
          <w:szCs w:val="21"/>
          <w:lang w:val="pt-BR" w:eastAsia="pt-BR"/>
        </w:rPr>
        <w:t>=</w:t>
      </w:r>
      <w:r w:rsidRPr="000054A3">
        <w:rPr>
          <w:rFonts w:ascii="Consolas" w:eastAsia="Times New Roman" w:hAnsi="Consolas" w:cs="Times New Roman"/>
          <w:color w:val="666666"/>
          <w:sz w:val="21"/>
          <w:szCs w:val="21"/>
          <w:lang w:val="pt-BR" w:eastAsia="pt-BR"/>
        </w:rPr>
        <w:t xml:space="preserve"> e.latlng.lng;</w:t>
      </w:r>
    </w:p>
    <w:p w14:paraId="73076DD5"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7F0D788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553A66"/>
          <w:sz w:val="21"/>
          <w:szCs w:val="21"/>
          <w:lang w:val="pt-BR" w:eastAsia="pt-BR"/>
        </w:rPr>
        <w:t>// Preencher os campos de latitude e longitude</w:t>
      </w:r>
    </w:p>
    <w:p w14:paraId="42D54EC6"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document.</w:t>
      </w:r>
      <w:r w:rsidRPr="000054A3">
        <w:rPr>
          <w:rFonts w:ascii="Consolas" w:eastAsia="Times New Roman" w:hAnsi="Consolas" w:cs="Times New Roman"/>
          <w:color w:val="27B9B1"/>
          <w:sz w:val="21"/>
          <w:szCs w:val="21"/>
          <w:lang w:val="pt-BR" w:eastAsia="pt-BR"/>
        </w:rPr>
        <w:t>getElementById</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'latitude'</w:t>
      </w:r>
      <w:r w:rsidRPr="000054A3">
        <w:rPr>
          <w:rFonts w:ascii="Consolas" w:eastAsia="Times New Roman" w:hAnsi="Consolas" w:cs="Times New Roman"/>
          <w:color w:val="666666"/>
          <w:sz w:val="21"/>
          <w:szCs w:val="21"/>
          <w:lang w:val="pt-BR" w:eastAsia="pt-BR"/>
        </w:rPr>
        <w:t xml:space="preserve">).value </w:t>
      </w:r>
      <w:r w:rsidRPr="000054A3">
        <w:rPr>
          <w:rFonts w:ascii="Consolas" w:eastAsia="Times New Roman" w:hAnsi="Consolas" w:cs="Times New Roman"/>
          <w:color w:val="AE81FF"/>
          <w:sz w:val="21"/>
          <w:szCs w:val="21"/>
          <w:lang w:val="pt-BR" w:eastAsia="pt-BR"/>
        </w:rPr>
        <w:t>=</w:t>
      </w:r>
      <w:r w:rsidRPr="000054A3">
        <w:rPr>
          <w:rFonts w:ascii="Consolas" w:eastAsia="Times New Roman" w:hAnsi="Consolas" w:cs="Times New Roman"/>
          <w:color w:val="666666"/>
          <w:sz w:val="21"/>
          <w:szCs w:val="21"/>
          <w:lang w:val="pt-BR" w:eastAsia="pt-BR"/>
        </w:rPr>
        <w:t xml:space="preserve"> lat.</w:t>
      </w:r>
      <w:r w:rsidRPr="000054A3">
        <w:rPr>
          <w:rFonts w:ascii="Consolas" w:eastAsia="Times New Roman" w:hAnsi="Consolas" w:cs="Times New Roman"/>
          <w:color w:val="27B9B1"/>
          <w:sz w:val="21"/>
          <w:szCs w:val="21"/>
          <w:lang w:val="pt-BR" w:eastAsia="pt-BR"/>
        </w:rPr>
        <w:t>toFixed</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7DA2FA"/>
          <w:sz w:val="21"/>
          <w:szCs w:val="21"/>
          <w:lang w:val="pt-BR" w:eastAsia="pt-BR"/>
        </w:rPr>
        <w:t>8</w:t>
      </w:r>
      <w:r w:rsidRPr="000054A3">
        <w:rPr>
          <w:rFonts w:ascii="Consolas" w:eastAsia="Times New Roman" w:hAnsi="Consolas" w:cs="Times New Roman"/>
          <w:color w:val="666666"/>
          <w:sz w:val="21"/>
          <w:szCs w:val="21"/>
          <w:lang w:val="pt-BR" w:eastAsia="pt-BR"/>
        </w:rPr>
        <w:t>);</w:t>
      </w:r>
    </w:p>
    <w:p w14:paraId="0C3BCE49"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document.</w:t>
      </w:r>
      <w:r w:rsidRPr="000054A3">
        <w:rPr>
          <w:rFonts w:ascii="Consolas" w:eastAsia="Times New Roman" w:hAnsi="Consolas" w:cs="Times New Roman"/>
          <w:color w:val="27B9B1"/>
          <w:sz w:val="21"/>
          <w:szCs w:val="21"/>
          <w:lang w:val="pt-BR" w:eastAsia="pt-BR"/>
        </w:rPr>
        <w:t>getElementById</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'longitude'</w:t>
      </w:r>
      <w:r w:rsidRPr="000054A3">
        <w:rPr>
          <w:rFonts w:ascii="Consolas" w:eastAsia="Times New Roman" w:hAnsi="Consolas" w:cs="Times New Roman"/>
          <w:color w:val="666666"/>
          <w:sz w:val="21"/>
          <w:szCs w:val="21"/>
          <w:lang w:val="pt-BR" w:eastAsia="pt-BR"/>
        </w:rPr>
        <w:t xml:space="preserve">).value </w:t>
      </w:r>
      <w:r w:rsidRPr="000054A3">
        <w:rPr>
          <w:rFonts w:ascii="Consolas" w:eastAsia="Times New Roman" w:hAnsi="Consolas" w:cs="Times New Roman"/>
          <w:color w:val="AE81FF"/>
          <w:sz w:val="21"/>
          <w:szCs w:val="21"/>
          <w:lang w:val="pt-BR" w:eastAsia="pt-BR"/>
        </w:rPr>
        <w:t>=</w:t>
      </w:r>
      <w:r w:rsidRPr="000054A3">
        <w:rPr>
          <w:rFonts w:ascii="Consolas" w:eastAsia="Times New Roman" w:hAnsi="Consolas" w:cs="Times New Roman"/>
          <w:color w:val="666666"/>
          <w:sz w:val="21"/>
          <w:szCs w:val="21"/>
          <w:lang w:val="pt-BR" w:eastAsia="pt-BR"/>
        </w:rPr>
        <w:t xml:space="preserve"> lng.</w:t>
      </w:r>
      <w:r w:rsidRPr="000054A3">
        <w:rPr>
          <w:rFonts w:ascii="Consolas" w:eastAsia="Times New Roman" w:hAnsi="Consolas" w:cs="Times New Roman"/>
          <w:color w:val="27B9B1"/>
          <w:sz w:val="21"/>
          <w:szCs w:val="21"/>
          <w:lang w:val="pt-BR" w:eastAsia="pt-BR"/>
        </w:rPr>
        <w:t>toFixed</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7DA2FA"/>
          <w:sz w:val="21"/>
          <w:szCs w:val="21"/>
          <w:lang w:val="pt-BR" w:eastAsia="pt-BR"/>
        </w:rPr>
        <w:t>8</w:t>
      </w:r>
      <w:r w:rsidRPr="000054A3">
        <w:rPr>
          <w:rFonts w:ascii="Consolas" w:eastAsia="Times New Roman" w:hAnsi="Consolas" w:cs="Times New Roman"/>
          <w:color w:val="666666"/>
          <w:sz w:val="21"/>
          <w:szCs w:val="21"/>
          <w:lang w:val="pt-BR" w:eastAsia="pt-BR"/>
        </w:rPr>
        <w:t>);</w:t>
      </w:r>
    </w:p>
    <w:p w14:paraId="6D657D8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698D173A"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553A66"/>
          <w:sz w:val="21"/>
          <w:szCs w:val="21"/>
          <w:lang w:val="pt-BR" w:eastAsia="pt-BR"/>
        </w:rPr>
        <w:t>// Remover marcador anterior se existir</w:t>
      </w:r>
    </w:p>
    <w:p w14:paraId="64C10A06"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AE81FF"/>
          <w:sz w:val="21"/>
          <w:szCs w:val="21"/>
          <w:lang w:val="pt-BR" w:eastAsia="pt-BR"/>
        </w:rPr>
        <w:t>if</w:t>
      </w:r>
      <w:r w:rsidRPr="000054A3">
        <w:rPr>
          <w:rFonts w:ascii="Consolas" w:eastAsia="Times New Roman" w:hAnsi="Consolas" w:cs="Times New Roman"/>
          <w:color w:val="666666"/>
          <w:sz w:val="21"/>
          <w:szCs w:val="21"/>
          <w:lang w:val="pt-BR" w:eastAsia="pt-BR"/>
        </w:rPr>
        <w:t xml:space="preserve"> (marker) {</w:t>
      </w:r>
    </w:p>
    <w:p w14:paraId="5CAA6EFB"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map.</w:t>
      </w:r>
      <w:r w:rsidRPr="000054A3">
        <w:rPr>
          <w:rFonts w:ascii="Consolas" w:eastAsia="Times New Roman" w:hAnsi="Consolas" w:cs="Times New Roman"/>
          <w:color w:val="27B9B1"/>
          <w:sz w:val="21"/>
          <w:szCs w:val="21"/>
          <w:lang w:val="pt-BR" w:eastAsia="pt-BR"/>
        </w:rPr>
        <w:t>removeLayer</w:t>
      </w:r>
      <w:r w:rsidRPr="000054A3">
        <w:rPr>
          <w:rFonts w:ascii="Consolas" w:eastAsia="Times New Roman" w:hAnsi="Consolas" w:cs="Times New Roman"/>
          <w:color w:val="666666"/>
          <w:sz w:val="21"/>
          <w:szCs w:val="21"/>
          <w:lang w:val="pt-BR" w:eastAsia="pt-BR"/>
        </w:rPr>
        <w:t>(marker);</w:t>
      </w:r>
    </w:p>
    <w:p w14:paraId="1170751E"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w:t>
      </w:r>
    </w:p>
    <w:p w14:paraId="2249C2E3"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02C640C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553A66"/>
          <w:sz w:val="21"/>
          <w:szCs w:val="21"/>
          <w:lang w:val="pt-BR" w:eastAsia="pt-BR"/>
        </w:rPr>
        <w:t>// Adicionar novo marcador</w:t>
      </w:r>
    </w:p>
    <w:p w14:paraId="0AAFE29F"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marker </w:t>
      </w:r>
      <w:r w:rsidRPr="000054A3">
        <w:rPr>
          <w:rFonts w:ascii="Consolas" w:eastAsia="Times New Roman" w:hAnsi="Consolas" w:cs="Times New Roman"/>
          <w:color w:val="AE81FF"/>
          <w:sz w:val="21"/>
          <w:szCs w:val="21"/>
          <w:lang w:val="pt-BR" w:eastAsia="pt-BR"/>
        </w:rPr>
        <w:t>=</w:t>
      </w:r>
      <w:r w:rsidRPr="000054A3">
        <w:rPr>
          <w:rFonts w:ascii="Consolas" w:eastAsia="Times New Roman" w:hAnsi="Consolas" w:cs="Times New Roman"/>
          <w:color w:val="666666"/>
          <w:sz w:val="21"/>
          <w:szCs w:val="21"/>
          <w:lang w:val="pt-BR" w:eastAsia="pt-BR"/>
        </w:rPr>
        <w:t xml:space="preserve"> L.</w:t>
      </w:r>
      <w:r w:rsidRPr="000054A3">
        <w:rPr>
          <w:rFonts w:ascii="Consolas" w:eastAsia="Times New Roman" w:hAnsi="Consolas" w:cs="Times New Roman"/>
          <w:color w:val="27B9B1"/>
          <w:sz w:val="21"/>
          <w:szCs w:val="21"/>
          <w:lang w:val="pt-BR" w:eastAsia="pt-BR"/>
        </w:rPr>
        <w:t>marker</w:t>
      </w:r>
      <w:r w:rsidRPr="000054A3">
        <w:rPr>
          <w:rFonts w:ascii="Consolas" w:eastAsia="Times New Roman" w:hAnsi="Consolas" w:cs="Times New Roman"/>
          <w:color w:val="666666"/>
          <w:sz w:val="21"/>
          <w:szCs w:val="21"/>
          <w:lang w:val="pt-BR" w:eastAsia="pt-BR"/>
        </w:rPr>
        <w:t>([lat, lng]).</w:t>
      </w:r>
      <w:r w:rsidRPr="000054A3">
        <w:rPr>
          <w:rFonts w:ascii="Consolas" w:eastAsia="Times New Roman" w:hAnsi="Consolas" w:cs="Times New Roman"/>
          <w:color w:val="27B9B1"/>
          <w:sz w:val="21"/>
          <w:szCs w:val="21"/>
          <w:lang w:val="pt-BR" w:eastAsia="pt-BR"/>
        </w:rPr>
        <w:t>addTo</w:t>
      </w:r>
      <w:r w:rsidRPr="000054A3">
        <w:rPr>
          <w:rFonts w:ascii="Consolas" w:eastAsia="Times New Roman" w:hAnsi="Consolas" w:cs="Times New Roman"/>
          <w:color w:val="666666"/>
          <w:sz w:val="21"/>
          <w:szCs w:val="21"/>
          <w:lang w:val="pt-BR" w:eastAsia="pt-BR"/>
        </w:rPr>
        <w:t>(map);</w:t>
      </w:r>
    </w:p>
    <w:p w14:paraId="1895967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marker.</w:t>
      </w:r>
      <w:r w:rsidRPr="000054A3">
        <w:rPr>
          <w:rFonts w:ascii="Consolas" w:eastAsia="Times New Roman" w:hAnsi="Consolas" w:cs="Times New Roman"/>
          <w:color w:val="27B9B1"/>
          <w:sz w:val="21"/>
          <w:szCs w:val="21"/>
          <w:lang w:val="pt-BR" w:eastAsia="pt-BR"/>
        </w:rPr>
        <w:t>bindPopup</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w:t>
      </w:r>
    </w:p>
    <w:p w14:paraId="3DB99C73"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FFB200"/>
          <w:sz w:val="21"/>
          <w:szCs w:val="21"/>
          <w:lang w:val="pt-BR" w:eastAsia="pt-BR"/>
        </w:rPr>
        <w:t>            &lt;div class="text-center"&gt;</w:t>
      </w:r>
    </w:p>
    <w:p w14:paraId="14B3BAD7"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FFB200"/>
          <w:sz w:val="21"/>
          <w:szCs w:val="21"/>
          <w:lang w:val="pt-BR" w:eastAsia="pt-BR"/>
        </w:rPr>
        <w:t>                &lt;strong&gt;Coordenadas selecionadas:&lt;/strong&gt;&lt;br&gt;</w:t>
      </w:r>
    </w:p>
    <w:p w14:paraId="4E1377D0"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FFB200"/>
          <w:sz w:val="21"/>
          <w:szCs w:val="21"/>
          <w:lang w:val="pt-BR" w:eastAsia="pt-BR"/>
        </w:rPr>
        <w:lastRenderedPageBreak/>
        <w:t>                Lat: ${lat.</w:t>
      </w:r>
      <w:r w:rsidRPr="000054A3">
        <w:rPr>
          <w:rFonts w:ascii="Consolas" w:eastAsia="Times New Roman" w:hAnsi="Consolas" w:cs="Times New Roman"/>
          <w:color w:val="27B9B1"/>
          <w:sz w:val="21"/>
          <w:szCs w:val="21"/>
          <w:lang w:val="pt-BR" w:eastAsia="pt-BR"/>
        </w:rPr>
        <w:t>toFixed</w:t>
      </w:r>
      <w:r w:rsidRPr="000054A3">
        <w:rPr>
          <w:rFonts w:ascii="Consolas" w:eastAsia="Times New Roman" w:hAnsi="Consolas" w:cs="Times New Roman"/>
          <w:color w:val="FFB200"/>
          <w:sz w:val="21"/>
          <w:szCs w:val="21"/>
          <w:lang w:val="pt-BR" w:eastAsia="pt-BR"/>
        </w:rPr>
        <w:t>(</w:t>
      </w:r>
      <w:r w:rsidRPr="000054A3">
        <w:rPr>
          <w:rFonts w:ascii="Consolas" w:eastAsia="Times New Roman" w:hAnsi="Consolas" w:cs="Times New Roman"/>
          <w:color w:val="7DA2FA"/>
          <w:sz w:val="21"/>
          <w:szCs w:val="21"/>
          <w:lang w:val="pt-BR" w:eastAsia="pt-BR"/>
        </w:rPr>
        <w:t>8</w:t>
      </w:r>
      <w:r w:rsidRPr="000054A3">
        <w:rPr>
          <w:rFonts w:ascii="Consolas" w:eastAsia="Times New Roman" w:hAnsi="Consolas" w:cs="Times New Roman"/>
          <w:color w:val="FFB200"/>
          <w:sz w:val="21"/>
          <w:szCs w:val="21"/>
          <w:lang w:val="pt-BR" w:eastAsia="pt-BR"/>
        </w:rPr>
        <w:t>)}&lt;br&gt;</w:t>
      </w:r>
    </w:p>
    <w:p w14:paraId="5BE838C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FFB200"/>
          <w:sz w:val="21"/>
          <w:szCs w:val="21"/>
          <w:lang w:val="pt-BR" w:eastAsia="pt-BR"/>
        </w:rPr>
        <w:t>                Lng: ${lng.</w:t>
      </w:r>
      <w:r w:rsidRPr="000054A3">
        <w:rPr>
          <w:rFonts w:ascii="Consolas" w:eastAsia="Times New Roman" w:hAnsi="Consolas" w:cs="Times New Roman"/>
          <w:color w:val="27B9B1"/>
          <w:sz w:val="21"/>
          <w:szCs w:val="21"/>
          <w:lang w:val="pt-BR" w:eastAsia="pt-BR"/>
        </w:rPr>
        <w:t>toFixed</w:t>
      </w:r>
      <w:r w:rsidRPr="000054A3">
        <w:rPr>
          <w:rFonts w:ascii="Consolas" w:eastAsia="Times New Roman" w:hAnsi="Consolas" w:cs="Times New Roman"/>
          <w:color w:val="FFB200"/>
          <w:sz w:val="21"/>
          <w:szCs w:val="21"/>
          <w:lang w:val="pt-BR" w:eastAsia="pt-BR"/>
        </w:rPr>
        <w:t>(</w:t>
      </w:r>
      <w:r w:rsidRPr="000054A3">
        <w:rPr>
          <w:rFonts w:ascii="Consolas" w:eastAsia="Times New Roman" w:hAnsi="Consolas" w:cs="Times New Roman"/>
          <w:color w:val="7DA2FA"/>
          <w:sz w:val="21"/>
          <w:szCs w:val="21"/>
          <w:lang w:val="pt-BR" w:eastAsia="pt-BR"/>
        </w:rPr>
        <w:t>8</w:t>
      </w:r>
      <w:r w:rsidRPr="000054A3">
        <w:rPr>
          <w:rFonts w:ascii="Consolas" w:eastAsia="Times New Roman" w:hAnsi="Consolas" w:cs="Times New Roman"/>
          <w:color w:val="FFB200"/>
          <w:sz w:val="21"/>
          <w:szCs w:val="21"/>
          <w:lang w:val="pt-BR" w:eastAsia="pt-BR"/>
        </w:rPr>
        <w:t>)}</w:t>
      </w:r>
    </w:p>
    <w:p w14:paraId="76D64E47"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FFB200"/>
          <w:sz w:val="21"/>
          <w:szCs w:val="21"/>
          <w:lang w:val="pt-BR" w:eastAsia="pt-BR"/>
        </w:rPr>
        <w:t>            &lt;/div&gt;</w:t>
      </w:r>
    </w:p>
    <w:p w14:paraId="1685F7E6"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FFB200"/>
          <w:sz w:val="21"/>
          <w:szCs w:val="21"/>
          <w:lang w:val="pt-BR" w:eastAsia="pt-BR"/>
        </w:rPr>
        <w:t>        `</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27B9B1"/>
          <w:sz w:val="21"/>
          <w:szCs w:val="21"/>
          <w:lang w:val="pt-BR" w:eastAsia="pt-BR"/>
        </w:rPr>
        <w:t>openPopup</w:t>
      </w:r>
      <w:r w:rsidRPr="000054A3">
        <w:rPr>
          <w:rFonts w:ascii="Consolas" w:eastAsia="Times New Roman" w:hAnsi="Consolas" w:cs="Times New Roman"/>
          <w:color w:val="666666"/>
          <w:sz w:val="21"/>
          <w:szCs w:val="21"/>
          <w:lang w:val="pt-BR" w:eastAsia="pt-BR"/>
        </w:rPr>
        <w:t>();</w:t>
      </w:r>
    </w:p>
    <w:p w14:paraId="2C84010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w:t>
      </w:r>
    </w:p>
    <w:p w14:paraId="5F276405"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w:t>
      </w:r>
    </w:p>
    <w:p w14:paraId="0534F9CC"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&lt;/</w:t>
      </w:r>
      <w:r w:rsidRPr="000054A3">
        <w:rPr>
          <w:rFonts w:ascii="Consolas" w:eastAsia="Times New Roman" w:hAnsi="Consolas" w:cs="Times New Roman"/>
          <w:color w:val="AE81FF"/>
          <w:sz w:val="21"/>
          <w:szCs w:val="21"/>
          <w:lang w:val="pt-BR" w:eastAsia="pt-BR"/>
        </w:rPr>
        <w:t>script</w:t>
      </w:r>
      <w:r w:rsidRPr="000054A3">
        <w:rPr>
          <w:rFonts w:ascii="Consolas" w:eastAsia="Times New Roman" w:hAnsi="Consolas" w:cs="Times New Roman"/>
          <w:color w:val="666666"/>
          <w:sz w:val="21"/>
          <w:szCs w:val="21"/>
          <w:lang w:val="pt-BR" w:eastAsia="pt-BR"/>
        </w:rPr>
        <w:t>&gt;</w:t>
      </w:r>
    </w:p>
    <w:p w14:paraId="5C5FC2C0"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@endsection</w:t>
      </w:r>
    </w:p>
    <w:p w14:paraId="60BF3011"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131B2466" w14:textId="21A3E0BB" w:rsidR="000054A3" w:rsidRDefault="000054A3"/>
    <w:p w14:paraId="3F0B6654" w14:textId="77777777" w:rsidR="000054A3" w:rsidRDefault="000054A3" w:rsidP="000054A3">
      <w:r>
        <w:t>edit.blade.php</w:t>
      </w:r>
    </w:p>
    <w:p w14:paraId="5B890323"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@extends('layouts.app')</w:t>
      </w:r>
    </w:p>
    <w:p w14:paraId="324A2C7C"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6299518F"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@section('title', 'Editar ' . $location-&gt;name . ' - Laravel Maps App')</w:t>
      </w:r>
    </w:p>
    <w:p w14:paraId="2EDAC3DA"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19984110"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@section('content')</w:t>
      </w:r>
    </w:p>
    <w:p w14:paraId="0104C581"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"row"</w:t>
      </w:r>
      <w:r w:rsidRPr="000054A3">
        <w:rPr>
          <w:rFonts w:ascii="Consolas" w:eastAsia="Times New Roman" w:hAnsi="Consolas" w:cs="Times New Roman"/>
          <w:color w:val="666666"/>
          <w:sz w:val="21"/>
          <w:szCs w:val="21"/>
          <w:lang w:val="pt-BR" w:eastAsia="pt-BR"/>
        </w:rPr>
        <w:t>&gt;</w:t>
      </w:r>
    </w:p>
    <w:p w14:paraId="2F198C4E"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"col-12"</w:t>
      </w:r>
      <w:r w:rsidRPr="000054A3">
        <w:rPr>
          <w:rFonts w:ascii="Consolas" w:eastAsia="Times New Roman" w:hAnsi="Consolas" w:cs="Times New Roman"/>
          <w:color w:val="666666"/>
          <w:sz w:val="21"/>
          <w:szCs w:val="21"/>
          <w:lang w:val="pt-BR" w:eastAsia="pt-BR"/>
        </w:rPr>
        <w:t>&gt;</w:t>
      </w:r>
    </w:p>
    <w:p w14:paraId="022846C9"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"d-flex justify-content-between align-items-center mb-4"</w:t>
      </w:r>
      <w:r w:rsidRPr="000054A3">
        <w:rPr>
          <w:rFonts w:ascii="Consolas" w:eastAsia="Times New Roman" w:hAnsi="Consolas" w:cs="Times New Roman"/>
          <w:color w:val="666666"/>
          <w:sz w:val="21"/>
          <w:szCs w:val="21"/>
          <w:lang w:val="pt-BR" w:eastAsia="pt-BR"/>
        </w:rPr>
        <w:t>&gt;</w:t>
      </w:r>
    </w:p>
    <w:p w14:paraId="5E303FB5"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h1</w:t>
      </w:r>
      <w:r w:rsidRPr="000054A3">
        <w:rPr>
          <w:rFonts w:ascii="Consolas" w:eastAsia="Times New Roman" w:hAnsi="Consolas" w:cs="Times New Roman"/>
          <w:color w:val="666666"/>
          <w:sz w:val="21"/>
          <w:szCs w:val="21"/>
          <w:lang w:val="pt-BR" w:eastAsia="pt-BR"/>
        </w:rPr>
        <w:t>&gt;&lt;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"fas fa-edit me-2"</w:t>
      </w:r>
      <w:r w:rsidRPr="000054A3">
        <w:rPr>
          <w:rFonts w:ascii="Consolas" w:eastAsia="Times New Roman" w:hAnsi="Consolas" w:cs="Times New Roman"/>
          <w:color w:val="666666"/>
          <w:sz w:val="21"/>
          <w:szCs w:val="21"/>
          <w:lang w:val="pt-BR" w:eastAsia="pt-BR"/>
        </w:rPr>
        <w:t>&gt;&lt;/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&gt;Editar Local&lt;/</w:t>
      </w:r>
      <w:r w:rsidRPr="000054A3">
        <w:rPr>
          <w:rFonts w:ascii="Consolas" w:eastAsia="Times New Roman" w:hAnsi="Consolas" w:cs="Times New Roman"/>
          <w:color w:val="AE81FF"/>
          <w:sz w:val="21"/>
          <w:szCs w:val="21"/>
          <w:lang w:val="pt-BR" w:eastAsia="pt-BR"/>
        </w:rPr>
        <w:t>h1</w:t>
      </w:r>
      <w:r w:rsidRPr="000054A3">
        <w:rPr>
          <w:rFonts w:ascii="Consolas" w:eastAsia="Times New Roman" w:hAnsi="Consolas" w:cs="Times New Roman"/>
          <w:color w:val="666666"/>
          <w:sz w:val="21"/>
          <w:szCs w:val="21"/>
          <w:lang w:val="pt-BR" w:eastAsia="pt-BR"/>
        </w:rPr>
        <w:t>&gt;</w:t>
      </w:r>
    </w:p>
    <w:p w14:paraId="7C08EB2A"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a</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href</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 route('locations.show', $location-&gt;id) }}"</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"btn btn-outline-secondary"</w:t>
      </w:r>
      <w:r w:rsidRPr="000054A3">
        <w:rPr>
          <w:rFonts w:ascii="Consolas" w:eastAsia="Times New Roman" w:hAnsi="Consolas" w:cs="Times New Roman"/>
          <w:color w:val="666666"/>
          <w:sz w:val="21"/>
          <w:szCs w:val="21"/>
          <w:lang w:val="pt-BR" w:eastAsia="pt-BR"/>
        </w:rPr>
        <w:t>&gt;</w:t>
      </w:r>
    </w:p>
    <w:p w14:paraId="7D32B2B3"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"fas fa-arrow-left me-1"</w:t>
      </w:r>
      <w:r w:rsidRPr="000054A3">
        <w:rPr>
          <w:rFonts w:ascii="Consolas" w:eastAsia="Times New Roman" w:hAnsi="Consolas" w:cs="Times New Roman"/>
          <w:color w:val="666666"/>
          <w:sz w:val="21"/>
          <w:szCs w:val="21"/>
          <w:lang w:val="pt-BR" w:eastAsia="pt-BR"/>
        </w:rPr>
        <w:t>&gt;&lt;/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&gt;Voltar</w:t>
      </w:r>
    </w:p>
    <w:p w14:paraId="1CFE746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a</w:t>
      </w:r>
      <w:r w:rsidRPr="000054A3">
        <w:rPr>
          <w:rFonts w:ascii="Consolas" w:eastAsia="Times New Roman" w:hAnsi="Consolas" w:cs="Times New Roman"/>
          <w:color w:val="666666"/>
          <w:sz w:val="21"/>
          <w:szCs w:val="21"/>
          <w:lang w:val="pt-BR" w:eastAsia="pt-BR"/>
        </w:rPr>
        <w:t>&gt;</w:t>
      </w:r>
    </w:p>
    <w:p w14:paraId="68C3E170"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3DAC7FF9"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1DB637B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72845386"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59853909"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"row"</w:t>
      </w:r>
      <w:r w:rsidRPr="000054A3">
        <w:rPr>
          <w:rFonts w:ascii="Consolas" w:eastAsia="Times New Roman" w:hAnsi="Consolas" w:cs="Times New Roman"/>
          <w:color w:val="666666"/>
          <w:sz w:val="21"/>
          <w:szCs w:val="21"/>
          <w:lang w:val="pt-BR" w:eastAsia="pt-BR"/>
        </w:rPr>
        <w:t>&gt;</w:t>
      </w:r>
    </w:p>
    <w:p w14:paraId="66E9E3C3"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553A66"/>
          <w:sz w:val="21"/>
          <w:szCs w:val="21"/>
          <w:lang w:val="pt-BR" w:eastAsia="pt-BR"/>
        </w:rPr>
        <w:t>&lt;!-- Mapa para seleção de coordenadas --&gt;</w:t>
      </w:r>
    </w:p>
    <w:p w14:paraId="35D3935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"col-md-8"</w:t>
      </w:r>
      <w:r w:rsidRPr="000054A3">
        <w:rPr>
          <w:rFonts w:ascii="Consolas" w:eastAsia="Times New Roman" w:hAnsi="Consolas" w:cs="Times New Roman"/>
          <w:color w:val="666666"/>
          <w:sz w:val="21"/>
          <w:szCs w:val="21"/>
          <w:lang w:val="pt-BR" w:eastAsia="pt-BR"/>
        </w:rPr>
        <w:t>&gt;</w:t>
      </w:r>
    </w:p>
    <w:p w14:paraId="10C8793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"card"</w:t>
      </w:r>
      <w:r w:rsidRPr="000054A3">
        <w:rPr>
          <w:rFonts w:ascii="Consolas" w:eastAsia="Times New Roman" w:hAnsi="Consolas" w:cs="Times New Roman"/>
          <w:color w:val="666666"/>
          <w:sz w:val="21"/>
          <w:szCs w:val="21"/>
          <w:lang w:val="pt-BR" w:eastAsia="pt-BR"/>
        </w:rPr>
        <w:t>&gt;</w:t>
      </w:r>
    </w:p>
    <w:p w14:paraId="75DE786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"card-header"</w:t>
      </w:r>
      <w:r w:rsidRPr="000054A3">
        <w:rPr>
          <w:rFonts w:ascii="Consolas" w:eastAsia="Times New Roman" w:hAnsi="Consolas" w:cs="Times New Roman"/>
          <w:color w:val="666666"/>
          <w:sz w:val="21"/>
          <w:szCs w:val="21"/>
          <w:lang w:val="pt-BR" w:eastAsia="pt-BR"/>
        </w:rPr>
        <w:t>&gt;</w:t>
      </w:r>
    </w:p>
    <w:p w14:paraId="72BD4627"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h5</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"card-title mb-0"</w:t>
      </w:r>
      <w:r w:rsidRPr="000054A3">
        <w:rPr>
          <w:rFonts w:ascii="Consolas" w:eastAsia="Times New Roman" w:hAnsi="Consolas" w:cs="Times New Roman"/>
          <w:color w:val="666666"/>
          <w:sz w:val="21"/>
          <w:szCs w:val="21"/>
          <w:lang w:val="pt-BR" w:eastAsia="pt-BR"/>
        </w:rPr>
        <w:t>&gt;</w:t>
      </w:r>
    </w:p>
    <w:p w14:paraId="62393E6D"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"fas fa-map me-2"</w:t>
      </w:r>
      <w:r w:rsidRPr="000054A3">
        <w:rPr>
          <w:rFonts w:ascii="Consolas" w:eastAsia="Times New Roman" w:hAnsi="Consolas" w:cs="Times New Roman"/>
          <w:color w:val="666666"/>
          <w:sz w:val="21"/>
          <w:szCs w:val="21"/>
          <w:lang w:val="pt-BR" w:eastAsia="pt-BR"/>
        </w:rPr>
        <w:t>&gt;&lt;/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&gt;Atualizar Localização</w:t>
      </w:r>
    </w:p>
    <w:p w14:paraId="491CC9F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h5</w:t>
      </w:r>
      <w:r w:rsidRPr="000054A3">
        <w:rPr>
          <w:rFonts w:ascii="Consolas" w:eastAsia="Times New Roman" w:hAnsi="Consolas" w:cs="Times New Roman"/>
          <w:color w:val="666666"/>
          <w:sz w:val="21"/>
          <w:szCs w:val="21"/>
          <w:lang w:val="pt-BR" w:eastAsia="pt-BR"/>
        </w:rPr>
        <w:t>&gt;</w:t>
      </w:r>
    </w:p>
    <w:p w14:paraId="707CF7EC"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054007DB"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"card-body"</w:t>
      </w:r>
      <w:r w:rsidRPr="000054A3">
        <w:rPr>
          <w:rFonts w:ascii="Consolas" w:eastAsia="Times New Roman" w:hAnsi="Consolas" w:cs="Times New Roman"/>
          <w:color w:val="666666"/>
          <w:sz w:val="21"/>
          <w:szCs w:val="21"/>
          <w:lang w:val="pt-BR" w:eastAsia="pt-BR"/>
        </w:rPr>
        <w:t>&gt;</w:t>
      </w:r>
    </w:p>
    <w:p w14:paraId="047A1E6D"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id</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"map"</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style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"height: 400px;"</w:t>
      </w:r>
      <w:r w:rsidRPr="000054A3">
        <w:rPr>
          <w:rFonts w:ascii="Consolas" w:eastAsia="Times New Roman" w:hAnsi="Consolas" w:cs="Times New Roman"/>
          <w:color w:val="666666"/>
          <w:sz w:val="21"/>
          <w:szCs w:val="21"/>
          <w:lang w:val="pt-BR" w:eastAsia="pt-BR"/>
        </w:rPr>
        <w:t>&gt;&lt;/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5BEDE21C"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"mt-3"</w:t>
      </w:r>
      <w:r w:rsidRPr="000054A3">
        <w:rPr>
          <w:rFonts w:ascii="Consolas" w:eastAsia="Times New Roman" w:hAnsi="Consolas" w:cs="Times New Roman"/>
          <w:color w:val="666666"/>
          <w:sz w:val="21"/>
          <w:szCs w:val="21"/>
          <w:lang w:val="pt-BR" w:eastAsia="pt-BR"/>
        </w:rPr>
        <w:t>&gt;</w:t>
      </w:r>
    </w:p>
    <w:p w14:paraId="500833F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small</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"text-muted"</w:t>
      </w:r>
      <w:r w:rsidRPr="000054A3">
        <w:rPr>
          <w:rFonts w:ascii="Consolas" w:eastAsia="Times New Roman" w:hAnsi="Consolas" w:cs="Times New Roman"/>
          <w:color w:val="666666"/>
          <w:sz w:val="21"/>
          <w:szCs w:val="21"/>
          <w:lang w:val="pt-BR" w:eastAsia="pt-BR"/>
        </w:rPr>
        <w:t>&gt;</w:t>
      </w:r>
    </w:p>
    <w:p w14:paraId="65BDBAB5"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"fas fa-info-circle me-1"</w:t>
      </w:r>
      <w:r w:rsidRPr="000054A3">
        <w:rPr>
          <w:rFonts w:ascii="Consolas" w:eastAsia="Times New Roman" w:hAnsi="Consolas" w:cs="Times New Roman"/>
          <w:color w:val="666666"/>
          <w:sz w:val="21"/>
          <w:szCs w:val="21"/>
          <w:lang w:val="pt-BR" w:eastAsia="pt-BR"/>
        </w:rPr>
        <w:t>&gt;&lt;/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&gt;</w:t>
      </w:r>
    </w:p>
    <w:p w14:paraId="3AB08BE5"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lastRenderedPageBreak/>
        <w:t>                        Clique no mapa para atualizar as coordenadas do local</w:t>
      </w:r>
    </w:p>
    <w:p w14:paraId="21F39760"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small</w:t>
      </w:r>
      <w:r w:rsidRPr="000054A3">
        <w:rPr>
          <w:rFonts w:ascii="Consolas" w:eastAsia="Times New Roman" w:hAnsi="Consolas" w:cs="Times New Roman"/>
          <w:color w:val="666666"/>
          <w:sz w:val="21"/>
          <w:szCs w:val="21"/>
          <w:lang w:val="pt-BR" w:eastAsia="pt-BR"/>
        </w:rPr>
        <w:t>&gt;</w:t>
      </w:r>
    </w:p>
    <w:p w14:paraId="190306C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2427F66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2C23CB45"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7439DC59"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6AC72AB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75BE3CA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553A66"/>
          <w:sz w:val="21"/>
          <w:szCs w:val="21"/>
          <w:lang w:val="pt-BR" w:eastAsia="pt-BR"/>
        </w:rPr>
        <w:t>&lt;!-- Formulário --&gt;</w:t>
      </w:r>
    </w:p>
    <w:p w14:paraId="1E29462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"col-md-4"</w:t>
      </w:r>
      <w:r w:rsidRPr="000054A3">
        <w:rPr>
          <w:rFonts w:ascii="Consolas" w:eastAsia="Times New Roman" w:hAnsi="Consolas" w:cs="Times New Roman"/>
          <w:color w:val="666666"/>
          <w:sz w:val="21"/>
          <w:szCs w:val="21"/>
          <w:lang w:val="pt-BR" w:eastAsia="pt-BR"/>
        </w:rPr>
        <w:t>&gt;</w:t>
      </w:r>
    </w:p>
    <w:p w14:paraId="307539A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"card"</w:t>
      </w:r>
      <w:r w:rsidRPr="000054A3">
        <w:rPr>
          <w:rFonts w:ascii="Consolas" w:eastAsia="Times New Roman" w:hAnsi="Consolas" w:cs="Times New Roman"/>
          <w:color w:val="666666"/>
          <w:sz w:val="21"/>
          <w:szCs w:val="21"/>
          <w:lang w:val="pt-BR" w:eastAsia="pt-BR"/>
        </w:rPr>
        <w:t>&gt;</w:t>
      </w:r>
    </w:p>
    <w:p w14:paraId="1C30D22C"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"card-header"</w:t>
      </w:r>
      <w:r w:rsidRPr="000054A3">
        <w:rPr>
          <w:rFonts w:ascii="Consolas" w:eastAsia="Times New Roman" w:hAnsi="Consolas" w:cs="Times New Roman"/>
          <w:color w:val="666666"/>
          <w:sz w:val="21"/>
          <w:szCs w:val="21"/>
          <w:lang w:val="pt-BR" w:eastAsia="pt-BR"/>
        </w:rPr>
        <w:t>&gt;</w:t>
      </w:r>
    </w:p>
    <w:p w14:paraId="17FB9F0E"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h5</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"card-title mb-0"</w:t>
      </w:r>
      <w:r w:rsidRPr="000054A3">
        <w:rPr>
          <w:rFonts w:ascii="Consolas" w:eastAsia="Times New Roman" w:hAnsi="Consolas" w:cs="Times New Roman"/>
          <w:color w:val="666666"/>
          <w:sz w:val="21"/>
          <w:szCs w:val="21"/>
          <w:lang w:val="pt-BR" w:eastAsia="pt-BR"/>
        </w:rPr>
        <w:t>&gt;</w:t>
      </w:r>
    </w:p>
    <w:p w14:paraId="2B1190FD"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"fas fa-edit me-2"</w:t>
      </w:r>
      <w:r w:rsidRPr="000054A3">
        <w:rPr>
          <w:rFonts w:ascii="Consolas" w:eastAsia="Times New Roman" w:hAnsi="Consolas" w:cs="Times New Roman"/>
          <w:color w:val="666666"/>
          <w:sz w:val="21"/>
          <w:szCs w:val="21"/>
          <w:lang w:val="pt-BR" w:eastAsia="pt-BR"/>
        </w:rPr>
        <w:t>&gt;&lt;/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&gt;Editar Informações</w:t>
      </w:r>
    </w:p>
    <w:p w14:paraId="5BF3F687"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h5</w:t>
      </w:r>
      <w:r w:rsidRPr="000054A3">
        <w:rPr>
          <w:rFonts w:ascii="Consolas" w:eastAsia="Times New Roman" w:hAnsi="Consolas" w:cs="Times New Roman"/>
          <w:color w:val="666666"/>
          <w:sz w:val="21"/>
          <w:szCs w:val="21"/>
          <w:lang w:val="pt-BR" w:eastAsia="pt-BR"/>
        </w:rPr>
        <w:t>&gt;</w:t>
      </w:r>
    </w:p>
    <w:p w14:paraId="394570DC"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38077D4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"card-body"</w:t>
      </w:r>
      <w:r w:rsidRPr="000054A3">
        <w:rPr>
          <w:rFonts w:ascii="Consolas" w:eastAsia="Times New Roman" w:hAnsi="Consolas" w:cs="Times New Roman"/>
          <w:color w:val="666666"/>
          <w:sz w:val="21"/>
          <w:szCs w:val="21"/>
          <w:lang w:val="pt-BR" w:eastAsia="pt-BR"/>
        </w:rPr>
        <w:t>&gt;</w:t>
      </w:r>
    </w:p>
    <w:p w14:paraId="125D6F46"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form</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action</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 route('locations.update', $location-&gt;id) }}"</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method</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"POST"</w:t>
      </w:r>
      <w:r w:rsidRPr="000054A3">
        <w:rPr>
          <w:rFonts w:ascii="Consolas" w:eastAsia="Times New Roman" w:hAnsi="Consolas" w:cs="Times New Roman"/>
          <w:color w:val="666666"/>
          <w:sz w:val="21"/>
          <w:szCs w:val="21"/>
          <w:lang w:val="pt-BR" w:eastAsia="pt-BR"/>
        </w:rPr>
        <w:t>&gt;</w:t>
      </w:r>
    </w:p>
    <w:p w14:paraId="2582948B"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@csrf</w:t>
      </w:r>
    </w:p>
    <w:p w14:paraId="1D89503F"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@method('PUT')</w:t>
      </w:r>
    </w:p>
    <w:p w14:paraId="37D839C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7D2C9C2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"mb-3"</w:t>
      </w:r>
      <w:r w:rsidRPr="000054A3">
        <w:rPr>
          <w:rFonts w:ascii="Consolas" w:eastAsia="Times New Roman" w:hAnsi="Consolas" w:cs="Times New Roman"/>
          <w:color w:val="666666"/>
          <w:sz w:val="21"/>
          <w:szCs w:val="21"/>
          <w:lang w:val="pt-BR" w:eastAsia="pt-BR"/>
        </w:rPr>
        <w:t>&gt;</w:t>
      </w:r>
    </w:p>
    <w:p w14:paraId="336F1B06"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label</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for</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"name"</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"form-label"</w:t>
      </w:r>
      <w:r w:rsidRPr="000054A3">
        <w:rPr>
          <w:rFonts w:ascii="Consolas" w:eastAsia="Times New Roman" w:hAnsi="Consolas" w:cs="Times New Roman"/>
          <w:color w:val="666666"/>
          <w:sz w:val="21"/>
          <w:szCs w:val="21"/>
          <w:lang w:val="pt-BR" w:eastAsia="pt-BR"/>
        </w:rPr>
        <w:t>&gt;Nome do Local *&lt;/</w:t>
      </w:r>
      <w:r w:rsidRPr="000054A3">
        <w:rPr>
          <w:rFonts w:ascii="Consolas" w:eastAsia="Times New Roman" w:hAnsi="Consolas" w:cs="Times New Roman"/>
          <w:color w:val="AE81FF"/>
          <w:sz w:val="21"/>
          <w:szCs w:val="21"/>
          <w:lang w:val="pt-BR" w:eastAsia="pt-BR"/>
        </w:rPr>
        <w:t>label</w:t>
      </w:r>
      <w:r w:rsidRPr="000054A3">
        <w:rPr>
          <w:rFonts w:ascii="Consolas" w:eastAsia="Times New Roman" w:hAnsi="Consolas" w:cs="Times New Roman"/>
          <w:color w:val="666666"/>
          <w:sz w:val="21"/>
          <w:szCs w:val="21"/>
          <w:lang w:val="pt-BR" w:eastAsia="pt-BR"/>
        </w:rPr>
        <w:t>&gt;</w:t>
      </w:r>
    </w:p>
    <w:p w14:paraId="486C7817"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input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type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"text"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"form-control @error('name') is-invalid @enderror"</w:t>
      </w:r>
    </w:p>
    <w:p w14:paraId="0447EC11"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w:t>
      </w:r>
      <w:r w:rsidRPr="000054A3">
        <w:rPr>
          <w:rFonts w:ascii="Consolas" w:eastAsia="Times New Roman" w:hAnsi="Consolas" w:cs="Times New Roman"/>
          <w:color w:val="27B9B1"/>
          <w:sz w:val="21"/>
          <w:szCs w:val="21"/>
          <w:lang w:val="pt-BR" w:eastAsia="pt-BR"/>
        </w:rPr>
        <w:t>id</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"name"</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name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"name"</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value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 old('name', $location-&gt;name) }}"</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required</w:t>
      </w:r>
      <w:r w:rsidRPr="000054A3">
        <w:rPr>
          <w:rFonts w:ascii="Consolas" w:eastAsia="Times New Roman" w:hAnsi="Consolas" w:cs="Times New Roman"/>
          <w:color w:val="666666"/>
          <w:sz w:val="21"/>
          <w:szCs w:val="21"/>
          <w:lang w:val="pt-BR" w:eastAsia="pt-BR"/>
        </w:rPr>
        <w:t>&gt;</w:t>
      </w:r>
    </w:p>
    <w:p w14:paraId="5637F641"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@error('name')</w:t>
      </w:r>
    </w:p>
    <w:p w14:paraId="3BEF10A7"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"invalid-feedback"</w:t>
      </w:r>
      <w:r w:rsidRPr="000054A3">
        <w:rPr>
          <w:rFonts w:ascii="Consolas" w:eastAsia="Times New Roman" w:hAnsi="Consolas" w:cs="Times New Roman"/>
          <w:color w:val="666666"/>
          <w:sz w:val="21"/>
          <w:szCs w:val="21"/>
          <w:lang w:val="pt-BR" w:eastAsia="pt-BR"/>
        </w:rPr>
        <w:t>&gt;{{ $message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5D5EA5DE"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@enderror</w:t>
      </w:r>
    </w:p>
    <w:p w14:paraId="130E0F4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1D6C6079"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61BDC15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"mb-3"</w:t>
      </w:r>
      <w:r w:rsidRPr="000054A3">
        <w:rPr>
          <w:rFonts w:ascii="Consolas" w:eastAsia="Times New Roman" w:hAnsi="Consolas" w:cs="Times New Roman"/>
          <w:color w:val="666666"/>
          <w:sz w:val="21"/>
          <w:szCs w:val="21"/>
          <w:lang w:val="pt-BR" w:eastAsia="pt-BR"/>
        </w:rPr>
        <w:t>&gt;</w:t>
      </w:r>
    </w:p>
    <w:p w14:paraId="47AF406F"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label</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for</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"description"</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"form-label"</w:t>
      </w:r>
      <w:r w:rsidRPr="000054A3">
        <w:rPr>
          <w:rFonts w:ascii="Consolas" w:eastAsia="Times New Roman" w:hAnsi="Consolas" w:cs="Times New Roman"/>
          <w:color w:val="666666"/>
          <w:sz w:val="21"/>
          <w:szCs w:val="21"/>
          <w:lang w:val="pt-BR" w:eastAsia="pt-BR"/>
        </w:rPr>
        <w:t>&gt;Descrição&lt;/</w:t>
      </w:r>
      <w:r w:rsidRPr="000054A3">
        <w:rPr>
          <w:rFonts w:ascii="Consolas" w:eastAsia="Times New Roman" w:hAnsi="Consolas" w:cs="Times New Roman"/>
          <w:color w:val="AE81FF"/>
          <w:sz w:val="21"/>
          <w:szCs w:val="21"/>
          <w:lang w:val="pt-BR" w:eastAsia="pt-BR"/>
        </w:rPr>
        <w:t>label</w:t>
      </w:r>
      <w:r w:rsidRPr="000054A3">
        <w:rPr>
          <w:rFonts w:ascii="Consolas" w:eastAsia="Times New Roman" w:hAnsi="Consolas" w:cs="Times New Roman"/>
          <w:color w:val="666666"/>
          <w:sz w:val="21"/>
          <w:szCs w:val="21"/>
          <w:lang w:val="pt-BR" w:eastAsia="pt-BR"/>
        </w:rPr>
        <w:t>&gt;</w:t>
      </w:r>
    </w:p>
    <w:p w14:paraId="2947B8A5"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textarea</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"form-control @error('description') is-invalid @enderror"</w:t>
      </w:r>
    </w:p>
    <w:p w14:paraId="3F834F0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id</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"description"</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name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"description"</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rows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"3"</w:t>
      </w:r>
      <w:r w:rsidRPr="000054A3">
        <w:rPr>
          <w:rFonts w:ascii="Consolas" w:eastAsia="Times New Roman" w:hAnsi="Consolas" w:cs="Times New Roman"/>
          <w:color w:val="666666"/>
          <w:sz w:val="21"/>
          <w:szCs w:val="21"/>
          <w:lang w:val="pt-BR" w:eastAsia="pt-BR"/>
        </w:rPr>
        <w:t>&gt;{{ old('description', $location-&gt;description) }}&lt;/</w:t>
      </w:r>
      <w:r w:rsidRPr="000054A3">
        <w:rPr>
          <w:rFonts w:ascii="Consolas" w:eastAsia="Times New Roman" w:hAnsi="Consolas" w:cs="Times New Roman"/>
          <w:color w:val="AE81FF"/>
          <w:sz w:val="21"/>
          <w:szCs w:val="21"/>
          <w:lang w:val="pt-BR" w:eastAsia="pt-BR"/>
        </w:rPr>
        <w:t>textarea</w:t>
      </w:r>
      <w:r w:rsidRPr="000054A3">
        <w:rPr>
          <w:rFonts w:ascii="Consolas" w:eastAsia="Times New Roman" w:hAnsi="Consolas" w:cs="Times New Roman"/>
          <w:color w:val="666666"/>
          <w:sz w:val="21"/>
          <w:szCs w:val="21"/>
          <w:lang w:val="pt-BR" w:eastAsia="pt-BR"/>
        </w:rPr>
        <w:t>&gt;</w:t>
      </w:r>
    </w:p>
    <w:p w14:paraId="2B7ADAFE"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@error('description')</w:t>
      </w:r>
    </w:p>
    <w:p w14:paraId="232FFEE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"invalid-feedback"</w:t>
      </w:r>
      <w:r w:rsidRPr="000054A3">
        <w:rPr>
          <w:rFonts w:ascii="Consolas" w:eastAsia="Times New Roman" w:hAnsi="Consolas" w:cs="Times New Roman"/>
          <w:color w:val="666666"/>
          <w:sz w:val="21"/>
          <w:szCs w:val="21"/>
          <w:lang w:val="pt-BR" w:eastAsia="pt-BR"/>
        </w:rPr>
        <w:t>&gt;{{ $message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035248A6"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lastRenderedPageBreak/>
        <w:t>                        @enderror</w:t>
      </w:r>
    </w:p>
    <w:p w14:paraId="06B9B74A"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1DB9411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6702EA75"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"row"</w:t>
      </w:r>
      <w:r w:rsidRPr="000054A3">
        <w:rPr>
          <w:rFonts w:ascii="Consolas" w:eastAsia="Times New Roman" w:hAnsi="Consolas" w:cs="Times New Roman"/>
          <w:color w:val="666666"/>
          <w:sz w:val="21"/>
          <w:szCs w:val="21"/>
          <w:lang w:val="pt-BR" w:eastAsia="pt-BR"/>
        </w:rPr>
        <w:t>&gt;</w:t>
      </w:r>
    </w:p>
    <w:p w14:paraId="75E976A9"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"col-6"</w:t>
      </w:r>
      <w:r w:rsidRPr="000054A3">
        <w:rPr>
          <w:rFonts w:ascii="Consolas" w:eastAsia="Times New Roman" w:hAnsi="Consolas" w:cs="Times New Roman"/>
          <w:color w:val="666666"/>
          <w:sz w:val="21"/>
          <w:szCs w:val="21"/>
          <w:lang w:val="pt-BR" w:eastAsia="pt-BR"/>
        </w:rPr>
        <w:t>&gt;</w:t>
      </w:r>
    </w:p>
    <w:p w14:paraId="187A25FC"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"mb-3"</w:t>
      </w:r>
      <w:r w:rsidRPr="000054A3">
        <w:rPr>
          <w:rFonts w:ascii="Consolas" w:eastAsia="Times New Roman" w:hAnsi="Consolas" w:cs="Times New Roman"/>
          <w:color w:val="666666"/>
          <w:sz w:val="21"/>
          <w:szCs w:val="21"/>
          <w:lang w:val="pt-BR" w:eastAsia="pt-BR"/>
        </w:rPr>
        <w:t>&gt;</w:t>
      </w:r>
    </w:p>
    <w:p w14:paraId="2110004D"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label</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for</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"latitude"</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"form-label"</w:t>
      </w:r>
      <w:r w:rsidRPr="000054A3">
        <w:rPr>
          <w:rFonts w:ascii="Consolas" w:eastAsia="Times New Roman" w:hAnsi="Consolas" w:cs="Times New Roman"/>
          <w:color w:val="666666"/>
          <w:sz w:val="21"/>
          <w:szCs w:val="21"/>
          <w:lang w:val="pt-BR" w:eastAsia="pt-BR"/>
        </w:rPr>
        <w:t>&gt;Latitude *&lt;/</w:t>
      </w:r>
      <w:r w:rsidRPr="000054A3">
        <w:rPr>
          <w:rFonts w:ascii="Consolas" w:eastAsia="Times New Roman" w:hAnsi="Consolas" w:cs="Times New Roman"/>
          <w:color w:val="AE81FF"/>
          <w:sz w:val="21"/>
          <w:szCs w:val="21"/>
          <w:lang w:val="pt-BR" w:eastAsia="pt-BR"/>
        </w:rPr>
        <w:t>label</w:t>
      </w:r>
      <w:r w:rsidRPr="000054A3">
        <w:rPr>
          <w:rFonts w:ascii="Consolas" w:eastAsia="Times New Roman" w:hAnsi="Consolas" w:cs="Times New Roman"/>
          <w:color w:val="666666"/>
          <w:sz w:val="21"/>
          <w:szCs w:val="21"/>
          <w:lang w:val="pt-BR" w:eastAsia="pt-BR"/>
        </w:rPr>
        <w:t>&gt;</w:t>
      </w:r>
    </w:p>
    <w:p w14:paraId="7DE855F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input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type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"number"</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step</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"any"</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"form-control @error('latitude') is-invalid @enderror"</w:t>
      </w:r>
    </w:p>
    <w:p w14:paraId="55362C29"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w:t>
      </w:r>
      <w:r w:rsidRPr="000054A3">
        <w:rPr>
          <w:rFonts w:ascii="Consolas" w:eastAsia="Times New Roman" w:hAnsi="Consolas" w:cs="Times New Roman"/>
          <w:color w:val="27B9B1"/>
          <w:sz w:val="21"/>
          <w:szCs w:val="21"/>
          <w:lang w:val="pt-BR" w:eastAsia="pt-BR"/>
        </w:rPr>
        <w:t>id</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"latitude"</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name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"latitude"</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value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 old('latitude', $location-&gt;latitude) }}"</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required</w:t>
      </w:r>
      <w:r w:rsidRPr="000054A3">
        <w:rPr>
          <w:rFonts w:ascii="Consolas" w:eastAsia="Times New Roman" w:hAnsi="Consolas" w:cs="Times New Roman"/>
          <w:color w:val="666666"/>
          <w:sz w:val="21"/>
          <w:szCs w:val="21"/>
          <w:lang w:val="pt-BR" w:eastAsia="pt-BR"/>
        </w:rPr>
        <w:t>&gt;</w:t>
      </w:r>
    </w:p>
    <w:p w14:paraId="1A48F57E"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@error('latitude')</w:t>
      </w:r>
    </w:p>
    <w:p w14:paraId="7BFE9905"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"invalid-feedback"</w:t>
      </w:r>
      <w:r w:rsidRPr="000054A3">
        <w:rPr>
          <w:rFonts w:ascii="Consolas" w:eastAsia="Times New Roman" w:hAnsi="Consolas" w:cs="Times New Roman"/>
          <w:color w:val="666666"/>
          <w:sz w:val="21"/>
          <w:szCs w:val="21"/>
          <w:lang w:val="pt-BR" w:eastAsia="pt-BR"/>
        </w:rPr>
        <w:t>&gt;{{ $message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7141422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@enderror</w:t>
      </w:r>
    </w:p>
    <w:p w14:paraId="6F931327"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7852A24C"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15292371"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"col-6"</w:t>
      </w:r>
      <w:r w:rsidRPr="000054A3">
        <w:rPr>
          <w:rFonts w:ascii="Consolas" w:eastAsia="Times New Roman" w:hAnsi="Consolas" w:cs="Times New Roman"/>
          <w:color w:val="666666"/>
          <w:sz w:val="21"/>
          <w:szCs w:val="21"/>
          <w:lang w:val="pt-BR" w:eastAsia="pt-BR"/>
        </w:rPr>
        <w:t>&gt;</w:t>
      </w:r>
    </w:p>
    <w:p w14:paraId="664153D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"mb-3"</w:t>
      </w:r>
      <w:r w:rsidRPr="000054A3">
        <w:rPr>
          <w:rFonts w:ascii="Consolas" w:eastAsia="Times New Roman" w:hAnsi="Consolas" w:cs="Times New Roman"/>
          <w:color w:val="666666"/>
          <w:sz w:val="21"/>
          <w:szCs w:val="21"/>
          <w:lang w:val="pt-BR" w:eastAsia="pt-BR"/>
        </w:rPr>
        <w:t>&gt;</w:t>
      </w:r>
    </w:p>
    <w:p w14:paraId="7339EB8A"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label</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for</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"longitude"</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"form-label"</w:t>
      </w:r>
      <w:r w:rsidRPr="000054A3">
        <w:rPr>
          <w:rFonts w:ascii="Consolas" w:eastAsia="Times New Roman" w:hAnsi="Consolas" w:cs="Times New Roman"/>
          <w:color w:val="666666"/>
          <w:sz w:val="21"/>
          <w:szCs w:val="21"/>
          <w:lang w:val="pt-BR" w:eastAsia="pt-BR"/>
        </w:rPr>
        <w:t>&gt;Longitude *&lt;/</w:t>
      </w:r>
      <w:r w:rsidRPr="000054A3">
        <w:rPr>
          <w:rFonts w:ascii="Consolas" w:eastAsia="Times New Roman" w:hAnsi="Consolas" w:cs="Times New Roman"/>
          <w:color w:val="AE81FF"/>
          <w:sz w:val="21"/>
          <w:szCs w:val="21"/>
          <w:lang w:val="pt-BR" w:eastAsia="pt-BR"/>
        </w:rPr>
        <w:t>label</w:t>
      </w:r>
      <w:r w:rsidRPr="000054A3">
        <w:rPr>
          <w:rFonts w:ascii="Consolas" w:eastAsia="Times New Roman" w:hAnsi="Consolas" w:cs="Times New Roman"/>
          <w:color w:val="666666"/>
          <w:sz w:val="21"/>
          <w:szCs w:val="21"/>
          <w:lang w:val="pt-BR" w:eastAsia="pt-BR"/>
        </w:rPr>
        <w:t>&gt;</w:t>
      </w:r>
    </w:p>
    <w:p w14:paraId="100E132F"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input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type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"number"</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step</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"any"</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"form-control @error('longitude') is-invalid @enderror"</w:t>
      </w:r>
    </w:p>
    <w:p w14:paraId="0702A3E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w:t>
      </w:r>
      <w:r w:rsidRPr="000054A3">
        <w:rPr>
          <w:rFonts w:ascii="Consolas" w:eastAsia="Times New Roman" w:hAnsi="Consolas" w:cs="Times New Roman"/>
          <w:color w:val="27B9B1"/>
          <w:sz w:val="21"/>
          <w:szCs w:val="21"/>
          <w:lang w:val="pt-BR" w:eastAsia="pt-BR"/>
        </w:rPr>
        <w:t>id</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"longitude"</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name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"longitude"</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value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 old('longitude', $location-&gt;longitude) }}"</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required</w:t>
      </w:r>
      <w:r w:rsidRPr="000054A3">
        <w:rPr>
          <w:rFonts w:ascii="Consolas" w:eastAsia="Times New Roman" w:hAnsi="Consolas" w:cs="Times New Roman"/>
          <w:color w:val="666666"/>
          <w:sz w:val="21"/>
          <w:szCs w:val="21"/>
          <w:lang w:val="pt-BR" w:eastAsia="pt-BR"/>
        </w:rPr>
        <w:t>&gt;</w:t>
      </w:r>
    </w:p>
    <w:p w14:paraId="0B56A6BE"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@error('longitude')</w:t>
      </w:r>
    </w:p>
    <w:p w14:paraId="164787FD"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"invalid-feedback"</w:t>
      </w:r>
      <w:r w:rsidRPr="000054A3">
        <w:rPr>
          <w:rFonts w:ascii="Consolas" w:eastAsia="Times New Roman" w:hAnsi="Consolas" w:cs="Times New Roman"/>
          <w:color w:val="666666"/>
          <w:sz w:val="21"/>
          <w:szCs w:val="21"/>
          <w:lang w:val="pt-BR" w:eastAsia="pt-BR"/>
        </w:rPr>
        <w:t>&gt;{{ $message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5138BAE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@enderror</w:t>
      </w:r>
    </w:p>
    <w:p w14:paraId="0866AFB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666F0499"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4C103F9E"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266568AA"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1B6D1A8D"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"mb-3"</w:t>
      </w:r>
      <w:r w:rsidRPr="000054A3">
        <w:rPr>
          <w:rFonts w:ascii="Consolas" w:eastAsia="Times New Roman" w:hAnsi="Consolas" w:cs="Times New Roman"/>
          <w:color w:val="666666"/>
          <w:sz w:val="21"/>
          <w:szCs w:val="21"/>
          <w:lang w:val="pt-BR" w:eastAsia="pt-BR"/>
        </w:rPr>
        <w:t>&gt;</w:t>
      </w:r>
    </w:p>
    <w:p w14:paraId="43A05011"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label</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for</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"address"</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"form-label"</w:t>
      </w:r>
      <w:r w:rsidRPr="000054A3">
        <w:rPr>
          <w:rFonts w:ascii="Consolas" w:eastAsia="Times New Roman" w:hAnsi="Consolas" w:cs="Times New Roman"/>
          <w:color w:val="666666"/>
          <w:sz w:val="21"/>
          <w:szCs w:val="21"/>
          <w:lang w:val="pt-BR" w:eastAsia="pt-BR"/>
        </w:rPr>
        <w:t>&gt;Endereço&lt;/</w:t>
      </w:r>
      <w:r w:rsidRPr="000054A3">
        <w:rPr>
          <w:rFonts w:ascii="Consolas" w:eastAsia="Times New Roman" w:hAnsi="Consolas" w:cs="Times New Roman"/>
          <w:color w:val="AE81FF"/>
          <w:sz w:val="21"/>
          <w:szCs w:val="21"/>
          <w:lang w:val="pt-BR" w:eastAsia="pt-BR"/>
        </w:rPr>
        <w:t>label</w:t>
      </w:r>
      <w:r w:rsidRPr="000054A3">
        <w:rPr>
          <w:rFonts w:ascii="Consolas" w:eastAsia="Times New Roman" w:hAnsi="Consolas" w:cs="Times New Roman"/>
          <w:color w:val="666666"/>
          <w:sz w:val="21"/>
          <w:szCs w:val="21"/>
          <w:lang w:val="pt-BR" w:eastAsia="pt-BR"/>
        </w:rPr>
        <w:t>&gt;</w:t>
      </w:r>
    </w:p>
    <w:p w14:paraId="782C628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input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type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"text"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"form-control @error('address') is-invalid @enderror"</w:t>
      </w:r>
    </w:p>
    <w:p w14:paraId="59CCEAC0"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w:t>
      </w:r>
      <w:r w:rsidRPr="000054A3">
        <w:rPr>
          <w:rFonts w:ascii="Consolas" w:eastAsia="Times New Roman" w:hAnsi="Consolas" w:cs="Times New Roman"/>
          <w:color w:val="27B9B1"/>
          <w:sz w:val="21"/>
          <w:szCs w:val="21"/>
          <w:lang w:val="pt-BR" w:eastAsia="pt-BR"/>
        </w:rPr>
        <w:t>id</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"address"</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name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"address"</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value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 old('address', $location-&gt;address) }}"</w:t>
      </w:r>
      <w:r w:rsidRPr="000054A3">
        <w:rPr>
          <w:rFonts w:ascii="Consolas" w:eastAsia="Times New Roman" w:hAnsi="Consolas" w:cs="Times New Roman"/>
          <w:color w:val="666666"/>
          <w:sz w:val="21"/>
          <w:szCs w:val="21"/>
          <w:lang w:val="pt-BR" w:eastAsia="pt-BR"/>
        </w:rPr>
        <w:t>&gt;</w:t>
      </w:r>
    </w:p>
    <w:p w14:paraId="25569E9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@error('address')</w:t>
      </w:r>
    </w:p>
    <w:p w14:paraId="070EF4B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"invalid-feedback"</w:t>
      </w:r>
      <w:r w:rsidRPr="000054A3">
        <w:rPr>
          <w:rFonts w:ascii="Consolas" w:eastAsia="Times New Roman" w:hAnsi="Consolas" w:cs="Times New Roman"/>
          <w:color w:val="666666"/>
          <w:sz w:val="21"/>
          <w:szCs w:val="21"/>
          <w:lang w:val="pt-BR" w:eastAsia="pt-BR"/>
        </w:rPr>
        <w:t>&gt;{{ $message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63CE5BCE"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@enderror</w:t>
      </w:r>
    </w:p>
    <w:p w14:paraId="7EA4D36F"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lastRenderedPageBreak/>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1450553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68E1FD9D"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"mb-3"</w:t>
      </w:r>
      <w:r w:rsidRPr="000054A3">
        <w:rPr>
          <w:rFonts w:ascii="Consolas" w:eastAsia="Times New Roman" w:hAnsi="Consolas" w:cs="Times New Roman"/>
          <w:color w:val="666666"/>
          <w:sz w:val="21"/>
          <w:szCs w:val="21"/>
          <w:lang w:val="pt-BR" w:eastAsia="pt-BR"/>
        </w:rPr>
        <w:t>&gt;</w:t>
      </w:r>
    </w:p>
    <w:p w14:paraId="40CB59AF"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label</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for</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"category"</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"form-label"</w:t>
      </w:r>
      <w:r w:rsidRPr="000054A3">
        <w:rPr>
          <w:rFonts w:ascii="Consolas" w:eastAsia="Times New Roman" w:hAnsi="Consolas" w:cs="Times New Roman"/>
          <w:color w:val="666666"/>
          <w:sz w:val="21"/>
          <w:szCs w:val="21"/>
          <w:lang w:val="pt-BR" w:eastAsia="pt-BR"/>
        </w:rPr>
        <w:t>&gt;Categoria&lt;/</w:t>
      </w:r>
      <w:r w:rsidRPr="000054A3">
        <w:rPr>
          <w:rFonts w:ascii="Consolas" w:eastAsia="Times New Roman" w:hAnsi="Consolas" w:cs="Times New Roman"/>
          <w:color w:val="AE81FF"/>
          <w:sz w:val="21"/>
          <w:szCs w:val="21"/>
          <w:lang w:val="pt-BR" w:eastAsia="pt-BR"/>
        </w:rPr>
        <w:t>label</w:t>
      </w:r>
      <w:r w:rsidRPr="000054A3">
        <w:rPr>
          <w:rFonts w:ascii="Consolas" w:eastAsia="Times New Roman" w:hAnsi="Consolas" w:cs="Times New Roman"/>
          <w:color w:val="666666"/>
          <w:sz w:val="21"/>
          <w:szCs w:val="21"/>
          <w:lang w:val="pt-BR" w:eastAsia="pt-BR"/>
        </w:rPr>
        <w:t>&gt;</w:t>
      </w:r>
    </w:p>
    <w:p w14:paraId="543C6CC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select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"form-select @error('category') is-invalid @enderror"</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id</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"category"</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name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"category"</w:t>
      </w:r>
      <w:r w:rsidRPr="000054A3">
        <w:rPr>
          <w:rFonts w:ascii="Consolas" w:eastAsia="Times New Roman" w:hAnsi="Consolas" w:cs="Times New Roman"/>
          <w:color w:val="666666"/>
          <w:sz w:val="21"/>
          <w:szCs w:val="21"/>
          <w:lang w:val="pt-BR" w:eastAsia="pt-BR"/>
        </w:rPr>
        <w:t>&gt;</w:t>
      </w:r>
    </w:p>
    <w:p w14:paraId="2D2534AE"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option</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value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w:t>
      </w:r>
      <w:r w:rsidRPr="000054A3">
        <w:rPr>
          <w:rFonts w:ascii="Consolas" w:eastAsia="Times New Roman" w:hAnsi="Consolas" w:cs="Times New Roman"/>
          <w:color w:val="666666"/>
          <w:sz w:val="21"/>
          <w:szCs w:val="21"/>
          <w:lang w:val="pt-BR" w:eastAsia="pt-BR"/>
        </w:rPr>
        <w:t>&gt;Selecione uma categoria&lt;/</w:t>
      </w:r>
      <w:r w:rsidRPr="000054A3">
        <w:rPr>
          <w:rFonts w:ascii="Consolas" w:eastAsia="Times New Roman" w:hAnsi="Consolas" w:cs="Times New Roman"/>
          <w:color w:val="AE81FF"/>
          <w:sz w:val="21"/>
          <w:szCs w:val="21"/>
          <w:lang w:val="pt-BR" w:eastAsia="pt-BR"/>
        </w:rPr>
        <w:t>option</w:t>
      </w:r>
      <w:r w:rsidRPr="000054A3">
        <w:rPr>
          <w:rFonts w:ascii="Consolas" w:eastAsia="Times New Roman" w:hAnsi="Consolas" w:cs="Times New Roman"/>
          <w:color w:val="666666"/>
          <w:sz w:val="21"/>
          <w:szCs w:val="21"/>
          <w:lang w:val="pt-BR" w:eastAsia="pt-BR"/>
        </w:rPr>
        <w:t>&gt;</w:t>
      </w:r>
    </w:p>
    <w:p w14:paraId="0762C7C3"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option</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value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"Restaurante"</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old('category',</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$location-</w:t>
      </w:r>
      <w:r w:rsidRPr="000054A3">
        <w:rPr>
          <w:rFonts w:ascii="Consolas" w:eastAsia="Times New Roman" w:hAnsi="Consolas" w:cs="Times New Roman"/>
          <w:color w:val="666666"/>
          <w:sz w:val="21"/>
          <w:szCs w:val="21"/>
          <w:lang w:val="pt-BR" w:eastAsia="pt-BR"/>
        </w:rPr>
        <w:t>&gt;category) == 'Restaurante' ? 'selected' : '' }}&gt;Restaurante&lt;/</w:t>
      </w:r>
      <w:r w:rsidRPr="000054A3">
        <w:rPr>
          <w:rFonts w:ascii="Consolas" w:eastAsia="Times New Roman" w:hAnsi="Consolas" w:cs="Times New Roman"/>
          <w:color w:val="AE81FF"/>
          <w:sz w:val="21"/>
          <w:szCs w:val="21"/>
          <w:lang w:val="pt-BR" w:eastAsia="pt-BR"/>
        </w:rPr>
        <w:t>option</w:t>
      </w:r>
      <w:r w:rsidRPr="000054A3">
        <w:rPr>
          <w:rFonts w:ascii="Consolas" w:eastAsia="Times New Roman" w:hAnsi="Consolas" w:cs="Times New Roman"/>
          <w:color w:val="666666"/>
          <w:sz w:val="21"/>
          <w:szCs w:val="21"/>
          <w:lang w:val="pt-BR" w:eastAsia="pt-BR"/>
        </w:rPr>
        <w:t>&gt;</w:t>
      </w:r>
    </w:p>
    <w:p w14:paraId="7396416E"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option</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value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"Hotel"</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old('category',</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$location-</w:t>
      </w:r>
      <w:r w:rsidRPr="000054A3">
        <w:rPr>
          <w:rFonts w:ascii="Consolas" w:eastAsia="Times New Roman" w:hAnsi="Consolas" w:cs="Times New Roman"/>
          <w:color w:val="666666"/>
          <w:sz w:val="21"/>
          <w:szCs w:val="21"/>
          <w:lang w:val="pt-BR" w:eastAsia="pt-BR"/>
        </w:rPr>
        <w:t>&gt;category) == 'Hotel' ? 'selected' : '' }}&gt;Hotel&lt;/</w:t>
      </w:r>
      <w:r w:rsidRPr="000054A3">
        <w:rPr>
          <w:rFonts w:ascii="Consolas" w:eastAsia="Times New Roman" w:hAnsi="Consolas" w:cs="Times New Roman"/>
          <w:color w:val="AE81FF"/>
          <w:sz w:val="21"/>
          <w:szCs w:val="21"/>
          <w:lang w:val="pt-BR" w:eastAsia="pt-BR"/>
        </w:rPr>
        <w:t>option</w:t>
      </w:r>
      <w:r w:rsidRPr="000054A3">
        <w:rPr>
          <w:rFonts w:ascii="Consolas" w:eastAsia="Times New Roman" w:hAnsi="Consolas" w:cs="Times New Roman"/>
          <w:color w:val="666666"/>
          <w:sz w:val="21"/>
          <w:szCs w:val="21"/>
          <w:lang w:val="pt-BR" w:eastAsia="pt-BR"/>
        </w:rPr>
        <w:t>&gt;</w:t>
      </w:r>
    </w:p>
    <w:p w14:paraId="6658FEA3"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option</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value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"Shopping"</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old('category',</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$location-</w:t>
      </w:r>
      <w:r w:rsidRPr="000054A3">
        <w:rPr>
          <w:rFonts w:ascii="Consolas" w:eastAsia="Times New Roman" w:hAnsi="Consolas" w:cs="Times New Roman"/>
          <w:color w:val="666666"/>
          <w:sz w:val="21"/>
          <w:szCs w:val="21"/>
          <w:lang w:val="pt-BR" w:eastAsia="pt-BR"/>
        </w:rPr>
        <w:t>&gt;category) == 'Shopping' ? 'selected' : '' }}&gt;Shopping&lt;/</w:t>
      </w:r>
      <w:r w:rsidRPr="000054A3">
        <w:rPr>
          <w:rFonts w:ascii="Consolas" w:eastAsia="Times New Roman" w:hAnsi="Consolas" w:cs="Times New Roman"/>
          <w:color w:val="AE81FF"/>
          <w:sz w:val="21"/>
          <w:szCs w:val="21"/>
          <w:lang w:val="pt-BR" w:eastAsia="pt-BR"/>
        </w:rPr>
        <w:t>option</w:t>
      </w:r>
      <w:r w:rsidRPr="000054A3">
        <w:rPr>
          <w:rFonts w:ascii="Consolas" w:eastAsia="Times New Roman" w:hAnsi="Consolas" w:cs="Times New Roman"/>
          <w:color w:val="666666"/>
          <w:sz w:val="21"/>
          <w:szCs w:val="21"/>
          <w:lang w:val="pt-BR" w:eastAsia="pt-BR"/>
        </w:rPr>
        <w:t>&gt;</w:t>
      </w:r>
    </w:p>
    <w:p w14:paraId="7F2D9FC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option</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value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"Parque"</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old('category',</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$location-</w:t>
      </w:r>
      <w:r w:rsidRPr="000054A3">
        <w:rPr>
          <w:rFonts w:ascii="Consolas" w:eastAsia="Times New Roman" w:hAnsi="Consolas" w:cs="Times New Roman"/>
          <w:color w:val="666666"/>
          <w:sz w:val="21"/>
          <w:szCs w:val="21"/>
          <w:lang w:val="pt-BR" w:eastAsia="pt-BR"/>
        </w:rPr>
        <w:t>&gt;category) == 'Parque' ? 'selected' : '' }}&gt;Parque&lt;/</w:t>
      </w:r>
      <w:r w:rsidRPr="000054A3">
        <w:rPr>
          <w:rFonts w:ascii="Consolas" w:eastAsia="Times New Roman" w:hAnsi="Consolas" w:cs="Times New Roman"/>
          <w:color w:val="AE81FF"/>
          <w:sz w:val="21"/>
          <w:szCs w:val="21"/>
          <w:lang w:val="pt-BR" w:eastAsia="pt-BR"/>
        </w:rPr>
        <w:t>option</w:t>
      </w:r>
      <w:r w:rsidRPr="000054A3">
        <w:rPr>
          <w:rFonts w:ascii="Consolas" w:eastAsia="Times New Roman" w:hAnsi="Consolas" w:cs="Times New Roman"/>
          <w:color w:val="666666"/>
          <w:sz w:val="21"/>
          <w:szCs w:val="21"/>
          <w:lang w:val="pt-BR" w:eastAsia="pt-BR"/>
        </w:rPr>
        <w:t>&gt;</w:t>
      </w:r>
    </w:p>
    <w:p w14:paraId="1457C36E"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option</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value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"Museu"</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old('category',</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$location-</w:t>
      </w:r>
      <w:r w:rsidRPr="000054A3">
        <w:rPr>
          <w:rFonts w:ascii="Consolas" w:eastAsia="Times New Roman" w:hAnsi="Consolas" w:cs="Times New Roman"/>
          <w:color w:val="666666"/>
          <w:sz w:val="21"/>
          <w:szCs w:val="21"/>
          <w:lang w:val="pt-BR" w:eastAsia="pt-BR"/>
        </w:rPr>
        <w:t>&gt;category) == 'Museu' ? 'selected' : '' }}&gt;Museu&lt;/</w:t>
      </w:r>
      <w:r w:rsidRPr="000054A3">
        <w:rPr>
          <w:rFonts w:ascii="Consolas" w:eastAsia="Times New Roman" w:hAnsi="Consolas" w:cs="Times New Roman"/>
          <w:color w:val="AE81FF"/>
          <w:sz w:val="21"/>
          <w:szCs w:val="21"/>
          <w:lang w:val="pt-BR" w:eastAsia="pt-BR"/>
        </w:rPr>
        <w:t>option</w:t>
      </w:r>
      <w:r w:rsidRPr="000054A3">
        <w:rPr>
          <w:rFonts w:ascii="Consolas" w:eastAsia="Times New Roman" w:hAnsi="Consolas" w:cs="Times New Roman"/>
          <w:color w:val="666666"/>
          <w:sz w:val="21"/>
          <w:szCs w:val="21"/>
          <w:lang w:val="pt-BR" w:eastAsia="pt-BR"/>
        </w:rPr>
        <w:t>&gt;</w:t>
      </w:r>
    </w:p>
    <w:p w14:paraId="05F10B89"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option</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value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"Teatro"</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old('category',</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$location-</w:t>
      </w:r>
      <w:r w:rsidRPr="000054A3">
        <w:rPr>
          <w:rFonts w:ascii="Consolas" w:eastAsia="Times New Roman" w:hAnsi="Consolas" w:cs="Times New Roman"/>
          <w:color w:val="666666"/>
          <w:sz w:val="21"/>
          <w:szCs w:val="21"/>
          <w:lang w:val="pt-BR" w:eastAsia="pt-BR"/>
        </w:rPr>
        <w:t>&gt;category) == 'Teatro' ? 'selected' : '' }}&gt;Teatro&lt;/</w:t>
      </w:r>
      <w:r w:rsidRPr="000054A3">
        <w:rPr>
          <w:rFonts w:ascii="Consolas" w:eastAsia="Times New Roman" w:hAnsi="Consolas" w:cs="Times New Roman"/>
          <w:color w:val="AE81FF"/>
          <w:sz w:val="21"/>
          <w:szCs w:val="21"/>
          <w:lang w:val="pt-BR" w:eastAsia="pt-BR"/>
        </w:rPr>
        <w:t>option</w:t>
      </w:r>
      <w:r w:rsidRPr="000054A3">
        <w:rPr>
          <w:rFonts w:ascii="Consolas" w:eastAsia="Times New Roman" w:hAnsi="Consolas" w:cs="Times New Roman"/>
          <w:color w:val="666666"/>
          <w:sz w:val="21"/>
          <w:szCs w:val="21"/>
          <w:lang w:val="pt-BR" w:eastAsia="pt-BR"/>
        </w:rPr>
        <w:t>&gt;</w:t>
      </w:r>
    </w:p>
    <w:p w14:paraId="0B543F9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option</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value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"Hospital"</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old('category',</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$location-</w:t>
      </w:r>
      <w:r w:rsidRPr="000054A3">
        <w:rPr>
          <w:rFonts w:ascii="Consolas" w:eastAsia="Times New Roman" w:hAnsi="Consolas" w:cs="Times New Roman"/>
          <w:color w:val="666666"/>
          <w:sz w:val="21"/>
          <w:szCs w:val="21"/>
          <w:lang w:val="pt-BR" w:eastAsia="pt-BR"/>
        </w:rPr>
        <w:t>&gt;category) == 'Hospital' ? 'selected' : '' }}&gt;Hospital&lt;/</w:t>
      </w:r>
      <w:r w:rsidRPr="000054A3">
        <w:rPr>
          <w:rFonts w:ascii="Consolas" w:eastAsia="Times New Roman" w:hAnsi="Consolas" w:cs="Times New Roman"/>
          <w:color w:val="AE81FF"/>
          <w:sz w:val="21"/>
          <w:szCs w:val="21"/>
          <w:lang w:val="pt-BR" w:eastAsia="pt-BR"/>
        </w:rPr>
        <w:t>option</w:t>
      </w:r>
      <w:r w:rsidRPr="000054A3">
        <w:rPr>
          <w:rFonts w:ascii="Consolas" w:eastAsia="Times New Roman" w:hAnsi="Consolas" w:cs="Times New Roman"/>
          <w:color w:val="666666"/>
          <w:sz w:val="21"/>
          <w:szCs w:val="21"/>
          <w:lang w:val="pt-BR" w:eastAsia="pt-BR"/>
        </w:rPr>
        <w:t>&gt;</w:t>
      </w:r>
    </w:p>
    <w:p w14:paraId="3A176B61"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option</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value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"Escola"</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old('category',</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$location-</w:t>
      </w:r>
      <w:r w:rsidRPr="000054A3">
        <w:rPr>
          <w:rFonts w:ascii="Consolas" w:eastAsia="Times New Roman" w:hAnsi="Consolas" w:cs="Times New Roman"/>
          <w:color w:val="666666"/>
          <w:sz w:val="21"/>
          <w:szCs w:val="21"/>
          <w:lang w:val="pt-BR" w:eastAsia="pt-BR"/>
        </w:rPr>
        <w:t>&gt;category) == 'Escola' ? 'selected' : '' }}&gt;Escola&lt;/</w:t>
      </w:r>
      <w:r w:rsidRPr="000054A3">
        <w:rPr>
          <w:rFonts w:ascii="Consolas" w:eastAsia="Times New Roman" w:hAnsi="Consolas" w:cs="Times New Roman"/>
          <w:color w:val="AE81FF"/>
          <w:sz w:val="21"/>
          <w:szCs w:val="21"/>
          <w:lang w:val="pt-BR" w:eastAsia="pt-BR"/>
        </w:rPr>
        <w:t>option</w:t>
      </w:r>
      <w:r w:rsidRPr="000054A3">
        <w:rPr>
          <w:rFonts w:ascii="Consolas" w:eastAsia="Times New Roman" w:hAnsi="Consolas" w:cs="Times New Roman"/>
          <w:color w:val="666666"/>
          <w:sz w:val="21"/>
          <w:szCs w:val="21"/>
          <w:lang w:val="pt-BR" w:eastAsia="pt-BR"/>
        </w:rPr>
        <w:t>&gt;</w:t>
      </w:r>
    </w:p>
    <w:p w14:paraId="2F7F299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option</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value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"Outro"</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old('category',</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$location-</w:t>
      </w:r>
      <w:r w:rsidRPr="000054A3">
        <w:rPr>
          <w:rFonts w:ascii="Consolas" w:eastAsia="Times New Roman" w:hAnsi="Consolas" w:cs="Times New Roman"/>
          <w:color w:val="666666"/>
          <w:sz w:val="21"/>
          <w:szCs w:val="21"/>
          <w:lang w:val="pt-BR" w:eastAsia="pt-BR"/>
        </w:rPr>
        <w:t>&gt;category) == 'Outro' ? 'selected' : '' }}&gt;Outro&lt;/</w:t>
      </w:r>
      <w:r w:rsidRPr="000054A3">
        <w:rPr>
          <w:rFonts w:ascii="Consolas" w:eastAsia="Times New Roman" w:hAnsi="Consolas" w:cs="Times New Roman"/>
          <w:color w:val="AE81FF"/>
          <w:sz w:val="21"/>
          <w:szCs w:val="21"/>
          <w:lang w:val="pt-BR" w:eastAsia="pt-BR"/>
        </w:rPr>
        <w:t>option</w:t>
      </w:r>
      <w:r w:rsidRPr="000054A3">
        <w:rPr>
          <w:rFonts w:ascii="Consolas" w:eastAsia="Times New Roman" w:hAnsi="Consolas" w:cs="Times New Roman"/>
          <w:color w:val="666666"/>
          <w:sz w:val="21"/>
          <w:szCs w:val="21"/>
          <w:lang w:val="pt-BR" w:eastAsia="pt-BR"/>
        </w:rPr>
        <w:t>&gt;</w:t>
      </w:r>
    </w:p>
    <w:p w14:paraId="3C6AD53A"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select</w:t>
      </w:r>
      <w:r w:rsidRPr="000054A3">
        <w:rPr>
          <w:rFonts w:ascii="Consolas" w:eastAsia="Times New Roman" w:hAnsi="Consolas" w:cs="Times New Roman"/>
          <w:color w:val="666666"/>
          <w:sz w:val="21"/>
          <w:szCs w:val="21"/>
          <w:lang w:val="pt-BR" w:eastAsia="pt-BR"/>
        </w:rPr>
        <w:t>&gt;</w:t>
      </w:r>
    </w:p>
    <w:p w14:paraId="6982F05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@error('category')</w:t>
      </w:r>
    </w:p>
    <w:p w14:paraId="5F4AB3AF"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"invalid-feedback"</w:t>
      </w:r>
      <w:r w:rsidRPr="000054A3">
        <w:rPr>
          <w:rFonts w:ascii="Consolas" w:eastAsia="Times New Roman" w:hAnsi="Consolas" w:cs="Times New Roman"/>
          <w:color w:val="666666"/>
          <w:sz w:val="21"/>
          <w:szCs w:val="21"/>
          <w:lang w:val="pt-BR" w:eastAsia="pt-BR"/>
        </w:rPr>
        <w:t>&gt;{{ $message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4FDC335D"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@enderror</w:t>
      </w:r>
    </w:p>
    <w:p w14:paraId="4DAB5B1D"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41D349B1"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61BEE331"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"d-grid"</w:t>
      </w:r>
      <w:r w:rsidRPr="000054A3">
        <w:rPr>
          <w:rFonts w:ascii="Consolas" w:eastAsia="Times New Roman" w:hAnsi="Consolas" w:cs="Times New Roman"/>
          <w:color w:val="666666"/>
          <w:sz w:val="21"/>
          <w:szCs w:val="21"/>
          <w:lang w:val="pt-BR" w:eastAsia="pt-BR"/>
        </w:rPr>
        <w:t>&gt;</w:t>
      </w:r>
    </w:p>
    <w:p w14:paraId="731EAB1C"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button</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type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"submit"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"btn btn-warning"</w:t>
      </w:r>
      <w:r w:rsidRPr="000054A3">
        <w:rPr>
          <w:rFonts w:ascii="Consolas" w:eastAsia="Times New Roman" w:hAnsi="Consolas" w:cs="Times New Roman"/>
          <w:color w:val="666666"/>
          <w:sz w:val="21"/>
          <w:szCs w:val="21"/>
          <w:lang w:val="pt-BR" w:eastAsia="pt-BR"/>
        </w:rPr>
        <w:t>&gt;</w:t>
      </w:r>
    </w:p>
    <w:p w14:paraId="7A9748FB"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"fas fa-save me-1"</w:t>
      </w:r>
      <w:r w:rsidRPr="000054A3">
        <w:rPr>
          <w:rFonts w:ascii="Consolas" w:eastAsia="Times New Roman" w:hAnsi="Consolas" w:cs="Times New Roman"/>
          <w:color w:val="666666"/>
          <w:sz w:val="21"/>
          <w:szCs w:val="21"/>
          <w:lang w:val="pt-BR" w:eastAsia="pt-BR"/>
        </w:rPr>
        <w:t>&gt;&lt;/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&gt;Atualizar Local</w:t>
      </w:r>
    </w:p>
    <w:p w14:paraId="18D7B01C"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button</w:t>
      </w:r>
      <w:r w:rsidRPr="000054A3">
        <w:rPr>
          <w:rFonts w:ascii="Consolas" w:eastAsia="Times New Roman" w:hAnsi="Consolas" w:cs="Times New Roman"/>
          <w:color w:val="666666"/>
          <w:sz w:val="21"/>
          <w:szCs w:val="21"/>
          <w:lang w:val="pt-BR" w:eastAsia="pt-BR"/>
        </w:rPr>
        <w:t>&gt;</w:t>
      </w:r>
    </w:p>
    <w:p w14:paraId="258BDD71"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01BB058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form</w:t>
      </w:r>
      <w:r w:rsidRPr="000054A3">
        <w:rPr>
          <w:rFonts w:ascii="Consolas" w:eastAsia="Times New Roman" w:hAnsi="Consolas" w:cs="Times New Roman"/>
          <w:color w:val="666666"/>
          <w:sz w:val="21"/>
          <w:szCs w:val="21"/>
          <w:lang w:val="pt-BR" w:eastAsia="pt-BR"/>
        </w:rPr>
        <w:t>&gt;</w:t>
      </w:r>
    </w:p>
    <w:p w14:paraId="7ECFDED6"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07A4ACF0"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538B1AAD"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1A8B2E20"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lastRenderedPageBreak/>
        <w:t>&lt;/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68753BD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@endsection</w:t>
      </w:r>
    </w:p>
    <w:p w14:paraId="7485AC7A"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4736AA73"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@section('scripts')</w:t>
      </w:r>
    </w:p>
    <w:p w14:paraId="1735C76F"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&lt;</w:t>
      </w:r>
      <w:r w:rsidRPr="000054A3">
        <w:rPr>
          <w:rFonts w:ascii="Consolas" w:eastAsia="Times New Roman" w:hAnsi="Consolas" w:cs="Times New Roman"/>
          <w:color w:val="AE81FF"/>
          <w:sz w:val="21"/>
          <w:szCs w:val="21"/>
          <w:lang w:val="pt-BR" w:eastAsia="pt-BR"/>
        </w:rPr>
        <w:t>script</w:t>
      </w:r>
      <w:r w:rsidRPr="000054A3">
        <w:rPr>
          <w:rFonts w:ascii="Consolas" w:eastAsia="Times New Roman" w:hAnsi="Consolas" w:cs="Times New Roman"/>
          <w:color w:val="666666"/>
          <w:sz w:val="21"/>
          <w:szCs w:val="21"/>
          <w:lang w:val="pt-BR" w:eastAsia="pt-BR"/>
        </w:rPr>
        <w:t>&gt;</w:t>
      </w:r>
    </w:p>
    <w:p w14:paraId="0530B60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document.</w:t>
      </w:r>
      <w:r w:rsidRPr="000054A3">
        <w:rPr>
          <w:rFonts w:ascii="Consolas" w:eastAsia="Times New Roman" w:hAnsi="Consolas" w:cs="Times New Roman"/>
          <w:color w:val="27B9B1"/>
          <w:sz w:val="21"/>
          <w:szCs w:val="21"/>
          <w:lang w:val="pt-BR" w:eastAsia="pt-BR"/>
        </w:rPr>
        <w:t>addEventListener</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'DOMContentLoaded'</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i/>
          <w:iCs/>
          <w:color w:val="7DA2FA"/>
          <w:sz w:val="21"/>
          <w:szCs w:val="21"/>
          <w:lang w:val="pt-BR" w:eastAsia="pt-BR"/>
        </w:rPr>
        <w:t>function</w:t>
      </w:r>
      <w:r w:rsidRPr="000054A3">
        <w:rPr>
          <w:rFonts w:ascii="Consolas" w:eastAsia="Times New Roman" w:hAnsi="Consolas" w:cs="Times New Roman"/>
          <w:color w:val="666666"/>
          <w:sz w:val="21"/>
          <w:szCs w:val="21"/>
          <w:lang w:val="pt-BR" w:eastAsia="pt-BR"/>
        </w:rPr>
        <w:t>() {</w:t>
      </w:r>
    </w:p>
    <w:p w14:paraId="38C3258C"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553A66"/>
          <w:sz w:val="21"/>
          <w:szCs w:val="21"/>
          <w:lang w:val="pt-BR" w:eastAsia="pt-BR"/>
        </w:rPr>
        <w:t>// Inicializar o mapa</w:t>
      </w:r>
    </w:p>
    <w:p w14:paraId="318435E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i/>
          <w:iCs/>
          <w:color w:val="7DA2FA"/>
          <w:sz w:val="21"/>
          <w:szCs w:val="21"/>
          <w:lang w:val="pt-BR" w:eastAsia="pt-BR"/>
        </w:rPr>
        <w:t>var</w:t>
      </w:r>
      <w:r w:rsidRPr="000054A3">
        <w:rPr>
          <w:rFonts w:ascii="Consolas" w:eastAsia="Times New Roman" w:hAnsi="Consolas" w:cs="Times New Roman"/>
          <w:color w:val="666666"/>
          <w:sz w:val="21"/>
          <w:szCs w:val="21"/>
          <w:lang w:val="pt-BR" w:eastAsia="pt-BR"/>
        </w:rPr>
        <w:t xml:space="preserve"> map </w:t>
      </w:r>
      <w:r w:rsidRPr="000054A3">
        <w:rPr>
          <w:rFonts w:ascii="Consolas" w:eastAsia="Times New Roman" w:hAnsi="Consolas" w:cs="Times New Roman"/>
          <w:color w:val="AE81FF"/>
          <w:sz w:val="21"/>
          <w:szCs w:val="21"/>
          <w:lang w:val="pt-BR" w:eastAsia="pt-BR"/>
        </w:rPr>
        <w:t>=</w:t>
      </w:r>
      <w:r w:rsidRPr="000054A3">
        <w:rPr>
          <w:rFonts w:ascii="Consolas" w:eastAsia="Times New Roman" w:hAnsi="Consolas" w:cs="Times New Roman"/>
          <w:color w:val="666666"/>
          <w:sz w:val="21"/>
          <w:szCs w:val="21"/>
          <w:lang w:val="pt-BR" w:eastAsia="pt-BR"/>
        </w:rPr>
        <w:t xml:space="preserve"> L.</w:t>
      </w:r>
      <w:r w:rsidRPr="000054A3">
        <w:rPr>
          <w:rFonts w:ascii="Consolas" w:eastAsia="Times New Roman" w:hAnsi="Consolas" w:cs="Times New Roman"/>
          <w:color w:val="27B9B1"/>
          <w:sz w:val="21"/>
          <w:szCs w:val="21"/>
          <w:lang w:val="pt-BR" w:eastAsia="pt-BR"/>
        </w:rPr>
        <w:t>map</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'map'</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27B9B1"/>
          <w:sz w:val="21"/>
          <w:szCs w:val="21"/>
          <w:lang w:val="pt-BR" w:eastAsia="pt-BR"/>
        </w:rPr>
        <w:t>setView</w:t>
      </w:r>
      <w:r w:rsidRPr="000054A3">
        <w:rPr>
          <w:rFonts w:ascii="Consolas" w:eastAsia="Times New Roman" w:hAnsi="Consolas" w:cs="Times New Roman"/>
          <w:color w:val="666666"/>
          <w:sz w:val="21"/>
          <w:szCs w:val="21"/>
          <w:lang w:val="pt-BR" w:eastAsia="pt-BR"/>
        </w:rPr>
        <w:t>([{{ $location</w:t>
      </w:r>
      <w:r w:rsidRPr="000054A3">
        <w:rPr>
          <w:rFonts w:ascii="Consolas" w:eastAsia="Times New Roman" w:hAnsi="Consolas" w:cs="Times New Roman"/>
          <w:color w:val="AE81FF"/>
          <w:sz w:val="21"/>
          <w:szCs w:val="21"/>
          <w:lang w:val="pt-BR" w:eastAsia="pt-BR"/>
        </w:rPr>
        <w:t>-&gt;</w:t>
      </w:r>
      <w:r w:rsidRPr="000054A3">
        <w:rPr>
          <w:rFonts w:ascii="Consolas" w:eastAsia="Times New Roman" w:hAnsi="Consolas" w:cs="Times New Roman"/>
          <w:color w:val="666666"/>
          <w:sz w:val="21"/>
          <w:szCs w:val="21"/>
          <w:lang w:val="pt-BR" w:eastAsia="pt-BR"/>
        </w:rPr>
        <w:t>latitude }}, {{ $location</w:t>
      </w:r>
      <w:r w:rsidRPr="000054A3">
        <w:rPr>
          <w:rFonts w:ascii="Consolas" w:eastAsia="Times New Roman" w:hAnsi="Consolas" w:cs="Times New Roman"/>
          <w:color w:val="AE81FF"/>
          <w:sz w:val="21"/>
          <w:szCs w:val="21"/>
          <w:lang w:val="pt-BR" w:eastAsia="pt-BR"/>
        </w:rPr>
        <w:t>-&gt;</w:t>
      </w:r>
      <w:r w:rsidRPr="000054A3">
        <w:rPr>
          <w:rFonts w:ascii="Consolas" w:eastAsia="Times New Roman" w:hAnsi="Consolas" w:cs="Times New Roman"/>
          <w:color w:val="666666"/>
          <w:sz w:val="21"/>
          <w:szCs w:val="21"/>
          <w:lang w:val="pt-BR" w:eastAsia="pt-BR"/>
        </w:rPr>
        <w:t xml:space="preserve">longitude }}], </w:t>
      </w:r>
      <w:r w:rsidRPr="000054A3">
        <w:rPr>
          <w:rFonts w:ascii="Consolas" w:eastAsia="Times New Roman" w:hAnsi="Consolas" w:cs="Times New Roman"/>
          <w:color w:val="7DA2FA"/>
          <w:sz w:val="21"/>
          <w:szCs w:val="21"/>
          <w:lang w:val="pt-BR" w:eastAsia="pt-BR"/>
        </w:rPr>
        <w:t>15</w:t>
      </w:r>
      <w:r w:rsidRPr="000054A3">
        <w:rPr>
          <w:rFonts w:ascii="Consolas" w:eastAsia="Times New Roman" w:hAnsi="Consolas" w:cs="Times New Roman"/>
          <w:color w:val="666666"/>
          <w:sz w:val="21"/>
          <w:szCs w:val="21"/>
          <w:lang w:val="pt-BR" w:eastAsia="pt-BR"/>
        </w:rPr>
        <w:t>);</w:t>
      </w:r>
    </w:p>
    <w:p w14:paraId="381430FD"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79A8267C"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553A66"/>
          <w:sz w:val="21"/>
          <w:szCs w:val="21"/>
          <w:lang w:val="pt-BR" w:eastAsia="pt-BR"/>
        </w:rPr>
        <w:t>// Adicionar camada do OpenStreetMap</w:t>
      </w:r>
    </w:p>
    <w:p w14:paraId="42D95550"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w:t>
      </w:r>
      <w:r w:rsidRPr="000054A3">
        <w:rPr>
          <w:rFonts w:ascii="Consolas" w:eastAsia="Times New Roman" w:hAnsi="Consolas" w:cs="Times New Roman"/>
          <w:color w:val="27B9B1"/>
          <w:sz w:val="21"/>
          <w:szCs w:val="21"/>
          <w:lang w:val="pt-BR" w:eastAsia="pt-BR"/>
        </w:rPr>
        <w:t>tileLayer</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'https://{s}.tile.openstreetmap.org/{z}/{x}/{y}.png'</w:t>
      </w:r>
      <w:r w:rsidRPr="000054A3">
        <w:rPr>
          <w:rFonts w:ascii="Consolas" w:eastAsia="Times New Roman" w:hAnsi="Consolas" w:cs="Times New Roman"/>
          <w:color w:val="666666"/>
          <w:sz w:val="21"/>
          <w:szCs w:val="21"/>
          <w:lang w:val="pt-BR" w:eastAsia="pt-BR"/>
        </w:rPr>
        <w:t>, {</w:t>
      </w:r>
    </w:p>
    <w:p w14:paraId="26AAB80E"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attribution: </w:t>
      </w:r>
      <w:r w:rsidRPr="000054A3">
        <w:rPr>
          <w:rFonts w:ascii="Consolas" w:eastAsia="Times New Roman" w:hAnsi="Consolas" w:cs="Times New Roman"/>
          <w:color w:val="FFB200"/>
          <w:sz w:val="21"/>
          <w:szCs w:val="21"/>
          <w:lang w:val="pt-BR" w:eastAsia="pt-BR"/>
        </w:rPr>
        <w:t>'© OpenStreetMap contributors'</w:t>
      </w:r>
    </w:p>
    <w:p w14:paraId="7E63AA5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w:t>
      </w:r>
      <w:r w:rsidRPr="000054A3">
        <w:rPr>
          <w:rFonts w:ascii="Consolas" w:eastAsia="Times New Roman" w:hAnsi="Consolas" w:cs="Times New Roman"/>
          <w:color w:val="27B9B1"/>
          <w:sz w:val="21"/>
          <w:szCs w:val="21"/>
          <w:lang w:val="pt-BR" w:eastAsia="pt-BR"/>
        </w:rPr>
        <w:t>addTo</w:t>
      </w:r>
      <w:r w:rsidRPr="000054A3">
        <w:rPr>
          <w:rFonts w:ascii="Consolas" w:eastAsia="Times New Roman" w:hAnsi="Consolas" w:cs="Times New Roman"/>
          <w:color w:val="666666"/>
          <w:sz w:val="21"/>
          <w:szCs w:val="21"/>
          <w:lang w:val="pt-BR" w:eastAsia="pt-BR"/>
        </w:rPr>
        <w:t>(map);</w:t>
      </w:r>
    </w:p>
    <w:p w14:paraId="508A5007"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652CEB97"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553A66"/>
          <w:sz w:val="21"/>
          <w:szCs w:val="21"/>
          <w:lang w:val="pt-BR" w:eastAsia="pt-BR"/>
        </w:rPr>
        <w:t>// Adicionar marcador inicial</w:t>
      </w:r>
    </w:p>
    <w:p w14:paraId="0756F1E6"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i/>
          <w:iCs/>
          <w:color w:val="7DA2FA"/>
          <w:sz w:val="21"/>
          <w:szCs w:val="21"/>
          <w:lang w:val="pt-BR" w:eastAsia="pt-BR"/>
        </w:rPr>
        <w:t>var</w:t>
      </w:r>
      <w:r w:rsidRPr="000054A3">
        <w:rPr>
          <w:rFonts w:ascii="Consolas" w:eastAsia="Times New Roman" w:hAnsi="Consolas" w:cs="Times New Roman"/>
          <w:color w:val="666666"/>
          <w:sz w:val="21"/>
          <w:szCs w:val="21"/>
          <w:lang w:val="pt-BR" w:eastAsia="pt-BR"/>
        </w:rPr>
        <w:t xml:space="preserve"> marker </w:t>
      </w:r>
      <w:r w:rsidRPr="000054A3">
        <w:rPr>
          <w:rFonts w:ascii="Consolas" w:eastAsia="Times New Roman" w:hAnsi="Consolas" w:cs="Times New Roman"/>
          <w:color w:val="AE81FF"/>
          <w:sz w:val="21"/>
          <w:szCs w:val="21"/>
          <w:lang w:val="pt-BR" w:eastAsia="pt-BR"/>
        </w:rPr>
        <w:t>=</w:t>
      </w:r>
      <w:r w:rsidRPr="000054A3">
        <w:rPr>
          <w:rFonts w:ascii="Consolas" w:eastAsia="Times New Roman" w:hAnsi="Consolas" w:cs="Times New Roman"/>
          <w:color w:val="666666"/>
          <w:sz w:val="21"/>
          <w:szCs w:val="21"/>
          <w:lang w:val="pt-BR" w:eastAsia="pt-BR"/>
        </w:rPr>
        <w:t xml:space="preserve"> L.</w:t>
      </w:r>
      <w:r w:rsidRPr="000054A3">
        <w:rPr>
          <w:rFonts w:ascii="Consolas" w:eastAsia="Times New Roman" w:hAnsi="Consolas" w:cs="Times New Roman"/>
          <w:color w:val="27B9B1"/>
          <w:sz w:val="21"/>
          <w:szCs w:val="21"/>
          <w:lang w:val="pt-BR" w:eastAsia="pt-BR"/>
        </w:rPr>
        <w:t>marker</w:t>
      </w:r>
      <w:r w:rsidRPr="000054A3">
        <w:rPr>
          <w:rFonts w:ascii="Consolas" w:eastAsia="Times New Roman" w:hAnsi="Consolas" w:cs="Times New Roman"/>
          <w:color w:val="666666"/>
          <w:sz w:val="21"/>
          <w:szCs w:val="21"/>
          <w:lang w:val="pt-BR" w:eastAsia="pt-BR"/>
        </w:rPr>
        <w:t>([{{ $location</w:t>
      </w:r>
      <w:r w:rsidRPr="000054A3">
        <w:rPr>
          <w:rFonts w:ascii="Consolas" w:eastAsia="Times New Roman" w:hAnsi="Consolas" w:cs="Times New Roman"/>
          <w:color w:val="AE81FF"/>
          <w:sz w:val="21"/>
          <w:szCs w:val="21"/>
          <w:lang w:val="pt-BR" w:eastAsia="pt-BR"/>
        </w:rPr>
        <w:t>-&gt;</w:t>
      </w:r>
      <w:r w:rsidRPr="000054A3">
        <w:rPr>
          <w:rFonts w:ascii="Consolas" w:eastAsia="Times New Roman" w:hAnsi="Consolas" w:cs="Times New Roman"/>
          <w:color w:val="666666"/>
          <w:sz w:val="21"/>
          <w:szCs w:val="21"/>
          <w:lang w:val="pt-BR" w:eastAsia="pt-BR"/>
        </w:rPr>
        <w:t>latitude }}, {{ $location</w:t>
      </w:r>
      <w:r w:rsidRPr="000054A3">
        <w:rPr>
          <w:rFonts w:ascii="Consolas" w:eastAsia="Times New Roman" w:hAnsi="Consolas" w:cs="Times New Roman"/>
          <w:color w:val="AE81FF"/>
          <w:sz w:val="21"/>
          <w:szCs w:val="21"/>
          <w:lang w:val="pt-BR" w:eastAsia="pt-BR"/>
        </w:rPr>
        <w:t>-&gt;</w:t>
      </w:r>
      <w:r w:rsidRPr="000054A3">
        <w:rPr>
          <w:rFonts w:ascii="Consolas" w:eastAsia="Times New Roman" w:hAnsi="Consolas" w:cs="Times New Roman"/>
          <w:color w:val="666666"/>
          <w:sz w:val="21"/>
          <w:szCs w:val="21"/>
          <w:lang w:val="pt-BR" w:eastAsia="pt-BR"/>
        </w:rPr>
        <w:t>longitude }}]).</w:t>
      </w:r>
      <w:r w:rsidRPr="000054A3">
        <w:rPr>
          <w:rFonts w:ascii="Consolas" w:eastAsia="Times New Roman" w:hAnsi="Consolas" w:cs="Times New Roman"/>
          <w:color w:val="27B9B1"/>
          <w:sz w:val="21"/>
          <w:szCs w:val="21"/>
          <w:lang w:val="pt-BR" w:eastAsia="pt-BR"/>
        </w:rPr>
        <w:t>addTo</w:t>
      </w:r>
      <w:r w:rsidRPr="000054A3">
        <w:rPr>
          <w:rFonts w:ascii="Consolas" w:eastAsia="Times New Roman" w:hAnsi="Consolas" w:cs="Times New Roman"/>
          <w:color w:val="666666"/>
          <w:sz w:val="21"/>
          <w:szCs w:val="21"/>
          <w:lang w:val="pt-BR" w:eastAsia="pt-BR"/>
        </w:rPr>
        <w:t>(map);</w:t>
      </w:r>
    </w:p>
    <w:p w14:paraId="2D8AC991"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40637E51"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553A66"/>
          <w:sz w:val="21"/>
          <w:szCs w:val="21"/>
          <w:lang w:val="pt-BR" w:eastAsia="pt-BR"/>
        </w:rPr>
        <w:t>// Evento de clique no mapa</w:t>
      </w:r>
    </w:p>
    <w:p w14:paraId="43F1BD9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map.</w:t>
      </w:r>
      <w:r w:rsidRPr="000054A3">
        <w:rPr>
          <w:rFonts w:ascii="Consolas" w:eastAsia="Times New Roman" w:hAnsi="Consolas" w:cs="Times New Roman"/>
          <w:color w:val="27B9B1"/>
          <w:sz w:val="21"/>
          <w:szCs w:val="21"/>
          <w:lang w:val="pt-BR" w:eastAsia="pt-BR"/>
        </w:rPr>
        <w:t>on</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'click'</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i/>
          <w:iCs/>
          <w:color w:val="7DA2FA"/>
          <w:sz w:val="21"/>
          <w:szCs w:val="21"/>
          <w:lang w:val="pt-BR" w:eastAsia="pt-BR"/>
        </w:rPr>
        <w:t>function</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i/>
          <w:iCs/>
          <w:color w:val="AE81FF"/>
          <w:sz w:val="21"/>
          <w:szCs w:val="21"/>
          <w:lang w:val="pt-BR" w:eastAsia="pt-BR"/>
        </w:rPr>
        <w:t>e</w:t>
      </w:r>
      <w:r w:rsidRPr="000054A3">
        <w:rPr>
          <w:rFonts w:ascii="Consolas" w:eastAsia="Times New Roman" w:hAnsi="Consolas" w:cs="Times New Roman"/>
          <w:color w:val="666666"/>
          <w:sz w:val="21"/>
          <w:szCs w:val="21"/>
          <w:lang w:val="pt-BR" w:eastAsia="pt-BR"/>
        </w:rPr>
        <w:t>) {</w:t>
      </w:r>
    </w:p>
    <w:p w14:paraId="2C026335"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i/>
          <w:iCs/>
          <w:color w:val="7DA2FA"/>
          <w:sz w:val="21"/>
          <w:szCs w:val="21"/>
          <w:lang w:val="pt-BR" w:eastAsia="pt-BR"/>
        </w:rPr>
        <w:t>var</w:t>
      </w:r>
      <w:r w:rsidRPr="000054A3">
        <w:rPr>
          <w:rFonts w:ascii="Consolas" w:eastAsia="Times New Roman" w:hAnsi="Consolas" w:cs="Times New Roman"/>
          <w:color w:val="666666"/>
          <w:sz w:val="21"/>
          <w:szCs w:val="21"/>
          <w:lang w:val="pt-BR" w:eastAsia="pt-BR"/>
        </w:rPr>
        <w:t xml:space="preserve"> lat </w:t>
      </w:r>
      <w:r w:rsidRPr="000054A3">
        <w:rPr>
          <w:rFonts w:ascii="Consolas" w:eastAsia="Times New Roman" w:hAnsi="Consolas" w:cs="Times New Roman"/>
          <w:color w:val="AE81FF"/>
          <w:sz w:val="21"/>
          <w:szCs w:val="21"/>
          <w:lang w:val="pt-BR" w:eastAsia="pt-BR"/>
        </w:rPr>
        <w:t>=</w:t>
      </w:r>
      <w:r w:rsidRPr="000054A3">
        <w:rPr>
          <w:rFonts w:ascii="Consolas" w:eastAsia="Times New Roman" w:hAnsi="Consolas" w:cs="Times New Roman"/>
          <w:color w:val="666666"/>
          <w:sz w:val="21"/>
          <w:szCs w:val="21"/>
          <w:lang w:val="pt-BR" w:eastAsia="pt-BR"/>
        </w:rPr>
        <w:t xml:space="preserve"> e.latlng.lat;</w:t>
      </w:r>
    </w:p>
    <w:p w14:paraId="72A4A19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i/>
          <w:iCs/>
          <w:color w:val="7DA2FA"/>
          <w:sz w:val="21"/>
          <w:szCs w:val="21"/>
          <w:lang w:val="pt-BR" w:eastAsia="pt-BR"/>
        </w:rPr>
        <w:t>var</w:t>
      </w:r>
      <w:r w:rsidRPr="000054A3">
        <w:rPr>
          <w:rFonts w:ascii="Consolas" w:eastAsia="Times New Roman" w:hAnsi="Consolas" w:cs="Times New Roman"/>
          <w:color w:val="666666"/>
          <w:sz w:val="21"/>
          <w:szCs w:val="21"/>
          <w:lang w:val="pt-BR" w:eastAsia="pt-BR"/>
        </w:rPr>
        <w:t xml:space="preserve"> lng </w:t>
      </w:r>
      <w:r w:rsidRPr="000054A3">
        <w:rPr>
          <w:rFonts w:ascii="Consolas" w:eastAsia="Times New Roman" w:hAnsi="Consolas" w:cs="Times New Roman"/>
          <w:color w:val="AE81FF"/>
          <w:sz w:val="21"/>
          <w:szCs w:val="21"/>
          <w:lang w:val="pt-BR" w:eastAsia="pt-BR"/>
        </w:rPr>
        <w:t>=</w:t>
      </w:r>
      <w:r w:rsidRPr="000054A3">
        <w:rPr>
          <w:rFonts w:ascii="Consolas" w:eastAsia="Times New Roman" w:hAnsi="Consolas" w:cs="Times New Roman"/>
          <w:color w:val="666666"/>
          <w:sz w:val="21"/>
          <w:szCs w:val="21"/>
          <w:lang w:val="pt-BR" w:eastAsia="pt-BR"/>
        </w:rPr>
        <w:t xml:space="preserve"> e.latlng.lng;</w:t>
      </w:r>
    </w:p>
    <w:p w14:paraId="30D75C85"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5105252B"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553A66"/>
          <w:sz w:val="21"/>
          <w:szCs w:val="21"/>
          <w:lang w:val="pt-BR" w:eastAsia="pt-BR"/>
        </w:rPr>
        <w:t>// Atualizar campos de latitude e longitude</w:t>
      </w:r>
    </w:p>
    <w:p w14:paraId="4D6FCE11"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document.</w:t>
      </w:r>
      <w:r w:rsidRPr="000054A3">
        <w:rPr>
          <w:rFonts w:ascii="Consolas" w:eastAsia="Times New Roman" w:hAnsi="Consolas" w:cs="Times New Roman"/>
          <w:color w:val="27B9B1"/>
          <w:sz w:val="21"/>
          <w:szCs w:val="21"/>
          <w:lang w:val="pt-BR" w:eastAsia="pt-BR"/>
        </w:rPr>
        <w:t>getElementById</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'latitude'</w:t>
      </w:r>
      <w:r w:rsidRPr="000054A3">
        <w:rPr>
          <w:rFonts w:ascii="Consolas" w:eastAsia="Times New Roman" w:hAnsi="Consolas" w:cs="Times New Roman"/>
          <w:color w:val="666666"/>
          <w:sz w:val="21"/>
          <w:szCs w:val="21"/>
          <w:lang w:val="pt-BR" w:eastAsia="pt-BR"/>
        </w:rPr>
        <w:t xml:space="preserve">).value </w:t>
      </w:r>
      <w:r w:rsidRPr="000054A3">
        <w:rPr>
          <w:rFonts w:ascii="Consolas" w:eastAsia="Times New Roman" w:hAnsi="Consolas" w:cs="Times New Roman"/>
          <w:color w:val="AE81FF"/>
          <w:sz w:val="21"/>
          <w:szCs w:val="21"/>
          <w:lang w:val="pt-BR" w:eastAsia="pt-BR"/>
        </w:rPr>
        <w:t>=</w:t>
      </w:r>
      <w:r w:rsidRPr="000054A3">
        <w:rPr>
          <w:rFonts w:ascii="Consolas" w:eastAsia="Times New Roman" w:hAnsi="Consolas" w:cs="Times New Roman"/>
          <w:color w:val="666666"/>
          <w:sz w:val="21"/>
          <w:szCs w:val="21"/>
          <w:lang w:val="pt-BR" w:eastAsia="pt-BR"/>
        </w:rPr>
        <w:t xml:space="preserve"> lat.</w:t>
      </w:r>
      <w:r w:rsidRPr="000054A3">
        <w:rPr>
          <w:rFonts w:ascii="Consolas" w:eastAsia="Times New Roman" w:hAnsi="Consolas" w:cs="Times New Roman"/>
          <w:color w:val="27B9B1"/>
          <w:sz w:val="21"/>
          <w:szCs w:val="21"/>
          <w:lang w:val="pt-BR" w:eastAsia="pt-BR"/>
        </w:rPr>
        <w:t>toFixed</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7DA2FA"/>
          <w:sz w:val="21"/>
          <w:szCs w:val="21"/>
          <w:lang w:val="pt-BR" w:eastAsia="pt-BR"/>
        </w:rPr>
        <w:t>8</w:t>
      </w:r>
      <w:r w:rsidRPr="000054A3">
        <w:rPr>
          <w:rFonts w:ascii="Consolas" w:eastAsia="Times New Roman" w:hAnsi="Consolas" w:cs="Times New Roman"/>
          <w:color w:val="666666"/>
          <w:sz w:val="21"/>
          <w:szCs w:val="21"/>
          <w:lang w:val="pt-BR" w:eastAsia="pt-BR"/>
        </w:rPr>
        <w:t>);</w:t>
      </w:r>
    </w:p>
    <w:p w14:paraId="55414E25"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document.</w:t>
      </w:r>
      <w:r w:rsidRPr="000054A3">
        <w:rPr>
          <w:rFonts w:ascii="Consolas" w:eastAsia="Times New Roman" w:hAnsi="Consolas" w:cs="Times New Roman"/>
          <w:color w:val="27B9B1"/>
          <w:sz w:val="21"/>
          <w:szCs w:val="21"/>
          <w:lang w:val="pt-BR" w:eastAsia="pt-BR"/>
        </w:rPr>
        <w:t>getElementById</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'longitude'</w:t>
      </w:r>
      <w:r w:rsidRPr="000054A3">
        <w:rPr>
          <w:rFonts w:ascii="Consolas" w:eastAsia="Times New Roman" w:hAnsi="Consolas" w:cs="Times New Roman"/>
          <w:color w:val="666666"/>
          <w:sz w:val="21"/>
          <w:szCs w:val="21"/>
          <w:lang w:val="pt-BR" w:eastAsia="pt-BR"/>
        </w:rPr>
        <w:t xml:space="preserve">).value </w:t>
      </w:r>
      <w:r w:rsidRPr="000054A3">
        <w:rPr>
          <w:rFonts w:ascii="Consolas" w:eastAsia="Times New Roman" w:hAnsi="Consolas" w:cs="Times New Roman"/>
          <w:color w:val="AE81FF"/>
          <w:sz w:val="21"/>
          <w:szCs w:val="21"/>
          <w:lang w:val="pt-BR" w:eastAsia="pt-BR"/>
        </w:rPr>
        <w:t>=</w:t>
      </w:r>
      <w:r w:rsidRPr="000054A3">
        <w:rPr>
          <w:rFonts w:ascii="Consolas" w:eastAsia="Times New Roman" w:hAnsi="Consolas" w:cs="Times New Roman"/>
          <w:color w:val="666666"/>
          <w:sz w:val="21"/>
          <w:szCs w:val="21"/>
          <w:lang w:val="pt-BR" w:eastAsia="pt-BR"/>
        </w:rPr>
        <w:t xml:space="preserve"> lng.</w:t>
      </w:r>
      <w:r w:rsidRPr="000054A3">
        <w:rPr>
          <w:rFonts w:ascii="Consolas" w:eastAsia="Times New Roman" w:hAnsi="Consolas" w:cs="Times New Roman"/>
          <w:color w:val="27B9B1"/>
          <w:sz w:val="21"/>
          <w:szCs w:val="21"/>
          <w:lang w:val="pt-BR" w:eastAsia="pt-BR"/>
        </w:rPr>
        <w:t>toFixed</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7DA2FA"/>
          <w:sz w:val="21"/>
          <w:szCs w:val="21"/>
          <w:lang w:val="pt-BR" w:eastAsia="pt-BR"/>
        </w:rPr>
        <w:t>8</w:t>
      </w:r>
      <w:r w:rsidRPr="000054A3">
        <w:rPr>
          <w:rFonts w:ascii="Consolas" w:eastAsia="Times New Roman" w:hAnsi="Consolas" w:cs="Times New Roman"/>
          <w:color w:val="666666"/>
          <w:sz w:val="21"/>
          <w:szCs w:val="21"/>
          <w:lang w:val="pt-BR" w:eastAsia="pt-BR"/>
        </w:rPr>
        <w:t>);</w:t>
      </w:r>
    </w:p>
    <w:p w14:paraId="455FD7D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08E7B98F"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553A66"/>
          <w:sz w:val="21"/>
          <w:szCs w:val="21"/>
          <w:lang w:val="pt-BR" w:eastAsia="pt-BR"/>
        </w:rPr>
        <w:t>// Mover marcador para nova posição</w:t>
      </w:r>
    </w:p>
    <w:p w14:paraId="3CC658C0"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marker.</w:t>
      </w:r>
      <w:r w:rsidRPr="000054A3">
        <w:rPr>
          <w:rFonts w:ascii="Consolas" w:eastAsia="Times New Roman" w:hAnsi="Consolas" w:cs="Times New Roman"/>
          <w:color w:val="27B9B1"/>
          <w:sz w:val="21"/>
          <w:szCs w:val="21"/>
          <w:lang w:val="pt-BR" w:eastAsia="pt-BR"/>
        </w:rPr>
        <w:t>setLatLng</w:t>
      </w:r>
      <w:r w:rsidRPr="000054A3">
        <w:rPr>
          <w:rFonts w:ascii="Consolas" w:eastAsia="Times New Roman" w:hAnsi="Consolas" w:cs="Times New Roman"/>
          <w:color w:val="666666"/>
          <w:sz w:val="21"/>
          <w:szCs w:val="21"/>
          <w:lang w:val="pt-BR" w:eastAsia="pt-BR"/>
        </w:rPr>
        <w:t>([lat, lng]);</w:t>
      </w:r>
    </w:p>
    <w:p w14:paraId="20478143"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marker.</w:t>
      </w:r>
      <w:r w:rsidRPr="000054A3">
        <w:rPr>
          <w:rFonts w:ascii="Consolas" w:eastAsia="Times New Roman" w:hAnsi="Consolas" w:cs="Times New Roman"/>
          <w:color w:val="27B9B1"/>
          <w:sz w:val="21"/>
          <w:szCs w:val="21"/>
          <w:lang w:val="pt-BR" w:eastAsia="pt-BR"/>
        </w:rPr>
        <w:t>bindPopup</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w:t>
      </w:r>
    </w:p>
    <w:p w14:paraId="7236B410"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FFB200"/>
          <w:sz w:val="21"/>
          <w:szCs w:val="21"/>
          <w:lang w:val="pt-BR" w:eastAsia="pt-BR"/>
        </w:rPr>
        <w:t>            &lt;div class="text-center"&gt;</w:t>
      </w:r>
    </w:p>
    <w:p w14:paraId="37A6CA0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FFB200"/>
          <w:sz w:val="21"/>
          <w:szCs w:val="21"/>
          <w:lang w:val="pt-BR" w:eastAsia="pt-BR"/>
        </w:rPr>
        <w:t>                &lt;strong&gt;Nova localização:&lt;/strong&gt;&lt;br&gt;</w:t>
      </w:r>
    </w:p>
    <w:p w14:paraId="14A0CD3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FFB200"/>
          <w:sz w:val="21"/>
          <w:szCs w:val="21"/>
          <w:lang w:val="pt-BR" w:eastAsia="pt-BR"/>
        </w:rPr>
        <w:t>                Lat: ${lat.</w:t>
      </w:r>
      <w:r w:rsidRPr="000054A3">
        <w:rPr>
          <w:rFonts w:ascii="Consolas" w:eastAsia="Times New Roman" w:hAnsi="Consolas" w:cs="Times New Roman"/>
          <w:color w:val="27B9B1"/>
          <w:sz w:val="21"/>
          <w:szCs w:val="21"/>
          <w:lang w:val="pt-BR" w:eastAsia="pt-BR"/>
        </w:rPr>
        <w:t>toFixed</w:t>
      </w:r>
      <w:r w:rsidRPr="000054A3">
        <w:rPr>
          <w:rFonts w:ascii="Consolas" w:eastAsia="Times New Roman" w:hAnsi="Consolas" w:cs="Times New Roman"/>
          <w:color w:val="FFB200"/>
          <w:sz w:val="21"/>
          <w:szCs w:val="21"/>
          <w:lang w:val="pt-BR" w:eastAsia="pt-BR"/>
        </w:rPr>
        <w:t>(</w:t>
      </w:r>
      <w:r w:rsidRPr="000054A3">
        <w:rPr>
          <w:rFonts w:ascii="Consolas" w:eastAsia="Times New Roman" w:hAnsi="Consolas" w:cs="Times New Roman"/>
          <w:color w:val="7DA2FA"/>
          <w:sz w:val="21"/>
          <w:szCs w:val="21"/>
          <w:lang w:val="pt-BR" w:eastAsia="pt-BR"/>
        </w:rPr>
        <w:t>8</w:t>
      </w:r>
      <w:r w:rsidRPr="000054A3">
        <w:rPr>
          <w:rFonts w:ascii="Consolas" w:eastAsia="Times New Roman" w:hAnsi="Consolas" w:cs="Times New Roman"/>
          <w:color w:val="FFB200"/>
          <w:sz w:val="21"/>
          <w:szCs w:val="21"/>
          <w:lang w:val="pt-BR" w:eastAsia="pt-BR"/>
        </w:rPr>
        <w:t>)}&lt;br&gt;</w:t>
      </w:r>
    </w:p>
    <w:p w14:paraId="77ECFDE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FFB200"/>
          <w:sz w:val="21"/>
          <w:szCs w:val="21"/>
          <w:lang w:val="pt-BR" w:eastAsia="pt-BR"/>
        </w:rPr>
        <w:t>                Lng: ${lng.</w:t>
      </w:r>
      <w:r w:rsidRPr="000054A3">
        <w:rPr>
          <w:rFonts w:ascii="Consolas" w:eastAsia="Times New Roman" w:hAnsi="Consolas" w:cs="Times New Roman"/>
          <w:color w:val="27B9B1"/>
          <w:sz w:val="21"/>
          <w:szCs w:val="21"/>
          <w:lang w:val="pt-BR" w:eastAsia="pt-BR"/>
        </w:rPr>
        <w:t>toFixed</w:t>
      </w:r>
      <w:r w:rsidRPr="000054A3">
        <w:rPr>
          <w:rFonts w:ascii="Consolas" w:eastAsia="Times New Roman" w:hAnsi="Consolas" w:cs="Times New Roman"/>
          <w:color w:val="FFB200"/>
          <w:sz w:val="21"/>
          <w:szCs w:val="21"/>
          <w:lang w:val="pt-BR" w:eastAsia="pt-BR"/>
        </w:rPr>
        <w:t>(</w:t>
      </w:r>
      <w:r w:rsidRPr="000054A3">
        <w:rPr>
          <w:rFonts w:ascii="Consolas" w:eastAsia="Times New Roman" w:hAnsi="Consolas" w:cs="Times New Roman"/>
          <w:color w:val="7DA2FA"/>
          <w:sz w:val="21"/>
          <w:szCs w:val="21"/>
          <w:lang w:val="pt-BR" w:eastAsia="pt-BR"/>
        </w:rPr>
        <w:t>8</w:t>
      </w:r>
      <w:r w:rsidRPr="000054A3">
        <w:rPr>
          <w:rFonts w:ascii="Consolas" w:eastAsia="Times New Roman" w:hAnsi="Consolas" w:cs="Times New Roman"/>
          <w:color w:val="FFB200"/>
          <w:sz w:val="21"/>
          <w:szCs w:val="21"/>
          <w:lang w:val="pt-BR" w:eastAsia="pt-BR"/>
        </w:rPr>
        <w:t>)}</w:t>
      </w:r>
    </w:p>
    <w:p w14:paraId="59D4B791"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FFB200"/>
          <w:sz w:val="21"/>
          <w:szCs w:val="21"/>
          <w:lang w:val="pt-BR" w:eastAsia="pt-BR"/>
        </w:rPr>
        <w:t>            &lt;/div&gt;</w:t>
      </w:r>
    </w:p>
    <w:p w14:paraId="5093283E"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FFB200"/>
          <w:sz w:val="21"/>
          <w:szCs w:val="21"/>
          <w:lang w:val="pt-BR" w:eastAsia="pt-BR"/>
        </w:rPr>
        <w:t>        `</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27B9B1"/>
          <w:sz w:val="21"/>
          <w:szCs w:val="21"/>
          <w:lang w:val="pt-BR" w:eastAsia="pt-BR"/>
        </w:rPr>
        <w:t>openPopup</w:t>
      </w:r>
      <w:r w:rsidRPr="000054A3">
        <w:rPr>
          <w:rFonts w:ascii="Consolas" w:eastAsia="Times New Roman" w:hAnsi="Consolas" w:cs="Times New Roman"/>
          <w:color w:val="666666"/>
          <w:sz w:val="21"/>
          <w:szCs w:val="21"/>
          <w:lang w:val="pt-BR" w:eastAsia="pt-BR"/>
        </w:rPr>
        <w:t>();</w:t>
      </w:r>
    </w:p>
    <w:p w14:paraId="387BA1F3"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w:t>
      </w:r>
    </w:p>
    <w:p w14:paraId="7A00AF6E"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w:t>
      </w:r>
    </w:p>
    <w:p w14:paraId="07570C1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&lt;/</w:t>
      </w:r>
      <w:r w:rsidRPr="000054A3">
        <w:rPr>
          <w:rFonts w:ascii="Consolas" w:eastAsia="Times New Roman" w:hAnsi="Consolas" w:cs="Times New Roman"/>
          <w:color w:val="AE81FF"/>
          <w:sz w:val="21"/>
          <w:szCs w:val="21"/>
          <w:lang w:val="pt-BR" w:eastAsia="pt-BR"/>
        </w:rPr>
        <w:t>script</w:t>
      </w:r>
      <w:r w:rsidRPr="000054A3">
        <w:rPr>
          <w:rFonts w:ascii="Consolas" w:eastAsia="Times New Roman" w:hAnsi="Consolas" w:cs="Times New Roman"/>
          <w:color w:val="666666"/>
          <w:sz w:val="21"/>
          <w:szCs w:val="21"/>
          <w:lang w:val="pt-BR" w:eastAsia="pt-BR"/>
        </w:rPr>
        <w:t>&gt;</w:t>
      </w:r>
    </w:p>
    <w:p w14:paraId="3177B56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@endsection</w:t>
      </w:r>
    </w:p>
    <w:p w14:paraId="58764113"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26F136A2" w14:textId="4BAB52E3" w:rsidR="000054A3" w:rsidRDefault="000054A3"/>
    <w:p w14:paraId="0697B844" w14:textId="0B6F49FA" w:rsidR="000054A3" w:rsidRDefault="000054A3"/>
    <w:p w14:paraId="0A2BB8C4" w14:textId="77777777" w:rsidR="000054A3" w:rsidRDefault="000054A3" w:rsidP="000054A3">
      <w:r>
        <w:lastRenderedPageBreak/>
        <w:t>index.blade.php</w:t>
      </w:r>
    </w:p>
    <w:p w14:paraId="61D105CC"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@extends('layouts.app')</w:t>
      </w:r>
    </w:p>
    <w:p w14:paraId="2AD85FF1"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49E56B8E"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@section('title', 'Locais - Laravel Maps App')</w:t>
      </w:r>
    </w:p>
    <w:p w14:paraId="015BF99C"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4083930A"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@section('content')</w:t>
      </w:r>
    </w:p>
    <w:p w14:paraId="12ACB769"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"row"</w:t>
      </w:r>
      <w:r w:rsidRPr="000054A3">
        <w:rPr>
          <w:rFonts w:ascii="Consolas" w:eastAsia="Times New Roman" w:hAnsi="Consolas" w:cs="Times New Roman"/>
          <w:color w:val="666666"/>
          <w:sz w:val="21"/>
          <w:szCs w:val="21"/>
          <w:lang w:val="pt-BR" w:eastAsia="pt-BR"/>
        </w:rPr>
        <w:t>&gt;</w:t>
      </w:r>
    </w:p>
    <w:p w14:paraId="0704EEBF"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"col-12"</w:t>
      </w:r>
      <w:r w:rsidRPr="000054A3">
        <w:rPr>
          <w:rFonts w:ascii="Consolas" w:eastAsia="Times New Roman" w:hAnsi="Consolas" w:cs="Times New Roman"/>
          <w:color w:val="666666"/>
          <w:sz w:val="21"/>
          <w:szCs w:val="21"/>
          <w:lang w:val="pt-BR" w:eastAsia="pt-BR"/>
        </w:rPr>
        <w:t>&gt;</w:t>
      </w:r>
    </w:p>
    <w:p w14:paraId="6347C05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"d-flex justify-content-between align-items-center mb-4"</w:t>
      </w:r>
      <w:r w:rsidRPr="000054A3">
        <w:rPr>
          <w:rFonts w:ascii="Consolas" w:eastAsia="Times New Roman" w:hAnsi="Consolas" w:cs="Times New Roman"/>
          <w:color w:val="666666"/>
          <w:sz w:val="21"/>
          <w:szCs w:val="21"/>
          <w:lang w:val="pt-BR" w:eastAsia="pt-BR"/>
        </w:rPr>
        <w:t>&gt;</w:t>
      </w:r>
    </w:p>
    <w:p w14:paraId="52A9E6B3"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h1</w:t>
      </w:r>
      <w:r w:rsidRPr="000054A3">
        <w:rPr>
          <w:rFonts w:ascii="Consolas" w:eastAsia="Times New Roman" w:hAnsi="Consolas" w:cs="Times New Roman"/>
          <w:color w:val="666666"/>
          <w:sz w:val="21"/>
          <w:szCs w:val="21"/>
          <w:lang w:val="pt-BR" w:eastAsia="pt-BR"/>
        </w:rPr>
        <w:t>&gt;&lt;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"fas fa-map-marker-alt me-2"</w:t>
      </w:r>
      <w:r w:rsidRPr="000054A3">
        <w:rPr>
          <w:rFonts w:ascii="Consolas" w:eastAsia="Times New Roman" w:hAnsi="Consolas" w:cs="Times New Roman"/>
          <w:color w:val="666666"/>
          <w:sz w:val="21"/>
          <w:szCs w:val="21"/>
          <w:lang w:val="pt-BR" w:eastAsia="pt-BR"/>
        </w:rPr>
        <w:t>&gt;&lt;/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&gt;Locais Cadastrados&lt;/</w:t>
      </w:r>
      <w:r w:rsidRPr="000054A3">
        <w:rPr>
          <w:rFonts w:ascii="Consolas" w:eastAsia="Times New Roman" w:hAnsi="Consolas" w:cs="Times New Roman"/>
          <w:color w:val="AE81FF"/>
          <w:sz w:val="21"/>
          <w:szCs w:val="21"/>
          <w:lang w:val="pt-BR" w:eastAsia="pt-BR"/>
        </w:rPr>
        <w:t>h1</w:t>
      </w:r>
      <w:r w:rsidRPr="000054A3">
        <w:rPr>
          <w:rFonts w:ascii="Consolas" w:eastAsia="Times New Roman" w:hAnsi="Consolas" w:cs="Times New Roman"/>
          <w:color w:val="666666"/>
          <w:sz w:val="21"/>
          <w:szCs w:val="21"/>
          <w:lang w:val="pt-BR" w:eastAsia="pt-BR"/>
        </w:rPr>
        <w:t>&gt;</w:t>
      </w:r>
    </w:p>
    <w:p w14:paraId="5B0443DB"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a</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href</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 route('locations.create') }}"</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"btn btn-primary"</w:t>
      </w:r>
      <w:r w:rsidRPr="000054A3">
        <w:rPr>
          <w:rFonts w:ascii="Consolas" w:eastAsia="Times New Roman" w:hAnsi="Consolas" w:cs="Times New Roman"/>
          <w:color w:val="666666"/>
          <w:sz w:val="21"/>
          <w:szCs w:val="21"/>
          <w:lang w:val="pt-BR" w:eastAsia="pt-BR"/>
        </w:rPr>
        <w:t>&gt;</w:t>
      </w:r>
    </w:p>
    <w:p w14:paraId="4DAC18CD"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"fas fa-plus me-1"</w:t>
      </w:r>
      <w:r w:rsidRPr="000054A3">
        <w:rPr>
          <w:rFonts w:ascii="Consolas" w:eastAsia="Times New Roman" w:hAnsi="Consolas" w:cs="Times New Roman"/>
          <w:color w:val="666666"/>
          <w:sz w:val="21"/>
          <w:szCs w:val="21"/>
          <w:lang w:val="pt-BR" w:eastAsia="pt-BR"/>
        </w:rPr>
        <w:t>&gt;&lt;/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&gt;Adicionar Local</w:t>
      </w:r>
    </w:p>
    <w:p w14:paraId="5E404E0E"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a</w:t>
      </w:r>
      <w:r w:rsidRPr="000054A3">
        <w:rPr>
          <w:rFonts w:ascii="Consolas" w:eastAsia="Times New Roman" w:hAnsi="Consolas" w:cs="Times New Roman"/>
          <w:color w:val="666666"/>
          <w:sz w:val="21"/>
          <w:szCs w:val="21"/>
          <w:lang w:val="pt-BR" w:eastAsia="pt-BR"/>
        </w:rPr>
        <w:t>&gt;</w:t>
      </w:r>
    </w:p>
    <w:p w14:paraId="63FF6A4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589CA43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0C54D94E"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2E213A76"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4BCC926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"row"</w:t>
      </w:r>
      <w:r w:rsidRPr="000054A3">
        <w:rPr>
          <w:rFonts w:ascii="Consolas" w:eastAsia="Times New Roman" w:hAnsi="Consolas" w:cs="Times New Roman"/>
          <w:color w:val="666666"/>
          <w:sz w:val="21"/>
          <w:szCs w:val="21"/>
          <w:lang w:val="pt-BR" w:eastAsia="pt-BR"/>
        </w:rPr>
        <w:t>&gt;</w:t>
      </w:r>
    </w:p>
    <w:p w14:paraId="0218D1C9"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"col-md-8"</w:t>
      </w:r>
      <w:r w:rsidRPr="000054A3">
        <w:rPr>
          <w:rFonts w:ascii="Consolas" w:eastAsia="Times New Roman" w:hAnsi="Consolas" w:cs="Times New Roman"/>
          <w:color w:val="666666"/>
          <w:sz w:val="21"/>
          <w:szCs w:val="21"/>
          <w:lang w:val="pt-BR" w:eastAsia="pt-BR"/>
        </w:rPr>
        <w:t>&gt;</w:t>
      </w:r>
    </w:p>
    <w:p w14:paraId="0D34BC20"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"card"</w:t>
      </w:r>
      <w:r w:rsidRPr="000054A3">
        <w:rPr>
          <w:rFonts w:ascii="Consolas" w:eastAsia="Times New Roman" w:hAnsi="Consolas" w:cs="Times New Roman"/>
          <w:color w:val="666666"/>
          <w:sz w:val="21"/>
          <w:szCs w:val="21"/>
          <w:lang w:val="pt-BR" w:eastAsia="pt-BR"/>
        </w:rPr>
        <w:t>&gt;</w:t>
      </w:r>
    </w:p>
    <w:p w14:paraId="3B21E2A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"card-header"</w:t>
      </w:r>
      <w:r w:rsidRPr="000054A3">
        <w:rPr>
          <w:rFonts w:ascii="Consolas" w:eastAsia="Times New Roman" w:hAnsi="Consolas" w:cs="Times New Roman"/>
          <w:color w:val="666666"/>
          <w:sz w:val="21"/>
          <w:szCs w:val="21"/>
          <w:lang w:val="pt-BR" w:eastAsia="pt-BR"/>
        </w:rPr>
        <w:t>&gt;</w:t>
      </w:r>
    </w:p>
    <w:p w14:paraId="1E002481"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h5</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"card-title mb-0"</w:t>
      </w:r>
      <w:r w:rsidRPr="000054A3">
        <w:rPr>
          <w:rFonts w:ascii="Consolas" w:eastAsia="Times New Roman" w:hAnsi="Consolas" w:cs="Times New Roman"/>
          <w:color w:val="666666"/>
          <w:sz w:val="21"/>
          <w:szCs w:val="21"/>
          <w:lang w:val="pt-BR" w:eastAsia="pt-BR"/>
        </w:rPr>
        <w:t>&gt;</w:t>
      </w:r>
    </w:p>
    <w:p w14:paraId="0685343F"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"fas fa-map me-2"</w:t>
      </w:r>
      <w:r w:rsidRPr="000054A3">
        <w:rPr>
          <w:rFonts w:ascii="Consolas" w:eastAsia="Times New Roman" w:hAnsi="Consolas" w:cs="Times New Roman"/>
          <w:color w:val="666666"/>
          <w:sz w:val="21"/>
          <w:szCs w:val="21"/>
          <w:lang w:val="pt-BR" w:eastAsia="pt-BR"/>
        </w:rPr>
        <w:t>&gt;&lt;/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&gt;Mapa Interativo</w:t>
      </w:r>
    </w:p>
    <w:p w14:paraId="3F31FE06"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h5</w:t>
      </w:r>
      <w:r w:rsidRPr="000054A3">
        <w:rPr>
          <w:rFonts w:ascii="Consolas" w:eastAsia="Times New Roman" w:hAnsi="Consolas" w:cs="Times New Roman"/>
          <w:color w:val="666666"/>
          <w:sz w:val="21"/>
          <w:szCs w:val="21"/>
          <w:lang w:val="pt-BR" w:eastAsia="pt-BR"/>
        </w:rPr>
        <w:t>&gt;</w:t>
      </w:r>
    </w:p>
    <w:p w14:paraId="7BEAFB4D"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00B7B1FC"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"card-body"</w:t>
      </w:r>
      <w:r w:rsidRPr="000054A3">
        <w:rPr>
          <w:rFonts w:ascii="Consolas" w:eastAsia="Times New Roman" w:hAnsi="Consolas" w:cs="Times New Roman"/>
          <w:color w:val="666666"/>
          <w:sz w:val="21"/>
          <w:szCs w:val="21"/>
          <w:lang w:val="pt-BR" w:eastAsia="pt-BR"/>
        </w:rPr>
        <w:t>&gt;</w:t>
      </w:r>
    </w:p>
    <w:p w14:paraId="2233D183"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id</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"map"</w:t>
      </w:r>
      <w:r w:rsidRPr="000054A3">
        <w:rPr>
          <w:rFonts w:ascii="Consolas" w:eastAsia="Times New Roman" w:hAnsi="Consolas" w:cs="Times New Roman"/>
          <w:color w:val="666666"/>
          <w:sz w:val="21"/>
          <w:szCs w:val="21"/>
          <w:lang w:val="pt-BR" w:eastAsia="pt-BR"/>
        </w:rPr>
        <w:t>&gt;&lt;/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38F95493"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502E636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1EA86067"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3C871E2B"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269D2DCA"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"col-md-4"</w:t>
      </w:r>
      <w:r w:rsidRPr="000054A3">
        <w:rPr>
          <w:rFonts w:ascii="Consolas" w:eastAsia="Times New Roman" w:hAnsi="Consolas" w:cs="Times New Roman"/>
          <w:color w:val="666666"/>
          <w:sz w:val="21"/>
          <w:szCs w:val="21"/>
          <w:lang w:val="pt-BR" w:eastAsia="pt-BR"/>
        </w:rPr>
        <w:t>&gt;</w:t>
      </w:r>
    </w:p>
    <w:p w14:paraId="76F273DF"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"card"</w:t>
      </w:r>
      <w:r w:rsidRPr="000054A3">
        <w:rPr>
          <w:rFonts w:ascii="Consolas" w:eastAsia="Times New Roman" w:hAnsi="Consolas" w:cs="Times New Roman"/>
          <w:color w:val="666666"/>
          <w:sz w:val="21"/>
          <w:szCs w:val="21"/>
          <w:lang w:val="pt-BR" w:eastAsia="pt-BR"/>
        </w:rPr>
        <w:t>&gt;</w:t>
      </w:r>
    </w:p>
    <w:p w14:paraId="4E543BE1"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"card-header"</w:t>
      </w:r>
      <w:r w:rsidRPr="000054A3">
        <w:rPr>
          <w:rFonts w:ascii="Consolas" w:eastAsia="Times New Roman" w:hAnsi="Consolas" w:cs="Times New Roman"/>
          <w:color w:val="666666"/>
          <w:sz w:val="21"/>
          <w:szCs w:val="21"/>
          <w:lang w:val="pt-BR" w:eastAsia="pt-BR"/>
        </w:rPr>
        <w:t>&gt;</w:t>
      </w:r>
    </w:p>
    <w:p w14:paraId="108A08F9"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h5</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"card-title mb-0"</w:t>
      </w:r>
      <w:r w:rsidRPr="000054A3">
        <w:rPr>
          <w:rFonts w:ascii="Consolas" w:eastAsia="Times New Roman" w:hAnsi="Consolas" w:cs="Times New Roman"/>
          <w:color w:val="666666"/>
          <w:sz w:val="21"/>
          <w:szCs w:val="21"/>
          <w:lang w:val="pt-BR" w:eastAsia="pt-BR"/>
        </w:rPr>
        <w:t>&gt;</w:t>
      </w:r>
    </w:p>
    <w:p w14:paraId="1A86F0F5"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"fas fa-list me-2"</w:t>
      </w:r>
      <w:r w:rsidRPr="000054A3">
        <w:rPr>
          <w:rFonts w:ascii="Consolas" w:eastAsia="Times New Roman" w:hAnsi="Consolas" w:cs="Times New Roman"/>
          <w:color w:val="666666"/>
          <w:sz w:val="21"/>
          <w:szCs w:val="21"/>
          <w:lang w:val="pt-BR" w:eastAsia="pt-BR"/>
        </w:rPr>
        <w:t>&gt;&lt;/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&gt;Lista de Locais</w:t>
      </w:r>
    </w:p>
    <w:p w14:paraId="45D698D5"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h5</w:t>
      </w:r>
      <w:r w:rsidRPr="000054A3">
        <w:rPr>
          <w:rFonts w:ascii="Consolas" w:eastAsia="Times New Roman" w:hAnsi="Consolas" w:cs="Times New Roman"/>
          <w:color w:val="666666"/>
          <w:sz w:val="21"/>
          <w:szCs w:val="21"/>
          <w:lang w:val="pt-BR" w:eastAsia="pt-BR"/>
        </w:rPr>
        <w:t>&gt;</w:t>
      </w:r>
    </w:p>
    <w:p w14:paraId="54B1F533"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4A188CDA"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"card-body"</w:t>
      </w:r>
      <w:r w:rsidRPr="000054A3">
        <w:rPr>
          <w:rFonts w:ascii="Consolas" w:eastAsia="Times New Roman" w:hAnsi="Consolas" w:cs="Times New Roman"/>
          <w:color w:val="666666"/>
          <w:sz w:val="21"/>
          <w:szCs w:val="21"/>
          <w:lang w:val="pt-BR" w:eastAsia="pt-BR"/>
        </w:rPr>
        <w:t>&gt;</w:t>
      </w:r>
    </w:p>
    <w:p w14:paraId="2AE0738B"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@if($locations-&gt;count() &gt; 0)</w:t>
      </w:r>
    </w:p>
    <w:p w14:paraId="7FBD67FF"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"list-group"</w:t>
      </w:r>
      <w:r w:rsidRPr="000054A3">
        <w:rPr>
          <w:rFonts w:ascii="Consolas" w:eastAsia="Times New Roman" w:hAnsi="Consolas" w:cs="Times New Roman"/>
          <w:color w:val="666666"/>
          <w:sz w:val="21"/>
          <w:szCs w:val="21"/>
          <w:lang w:val="pt-BR" w:eastAsia="pt-BR"/>
        </w:rPr>
        <w:t>&gt;</w:t>
      </w:r>
    </w:p>
    <w:p w14:paraId="204B8CF0"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lastRenderedPageBreak/>
        <w:t>                        @foreach($locations as $location)</w:t>
      </w:r>
    </w:p>
    <w:p w14:paraId="0D6A8ADD"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"list-group-item location-card"</w:t>
      </w:r>
      <w:r w:rsidRPr="000054A3">
        <w:rPr>
          <w:rFonts w:ascii="Consolas" w:eastAsia="Times New Roman" w:hAnsi="Consolas" w:cs="Times New Roman"/>
          <w:color w:val="666666"/>
          <w:sz w:val="21"/>
          <w:szCs w:val="21"/>
          <w:lang w:val="pt-BR" w:eastAsia="pt-BR"/>
        </w:rPr>
        <w:t>&gt;</w:t>
      </w:r>
    </w:p>
    <w:p w14:paraId="4B5DF230"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"d-flex justify-content-between align-items-start"</w:t>
      </w:r>
      <w:r w:rsidRPr="000054A3">
        <w:rPr>
          <w:rFonts w:ascii="Consolas" w:eastAsia="Times New Roman" w:hAnsi="Consolas" w:cs="Times New Roman"/>
          <w:color w:val="666666"/>
          <w:sz w:val="21"/>
          <w:szCs w:val="21"/>
          <w:lang w:val="pt-BR" w:eastAsia="pt-BR"/>
        </w:rPr>
        <w:t>&gt;</w:t>
      </w:r>
    </w:p>
    <w:p w14:paraId="6E20F43A"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0146384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h6</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"mb-1"</w:t>
      </w:r>
      <w:r w:rsidRPr="000054A3">
        <w:rPr>
          <w:rFonts w:ascii="Consolas" w:eastAsia="Times New Roman" w:hAnsi="Consolas" w:cs="Times New Roman"/>
          <w:color w:val="666666"/>
          <w:sz w:val="21"/>
          <w:szCs w:val="21"/>
          <w:lang w:val="pt-BR" w:eastAsia="pt-BR"/>
        </w:rPr>
        <w:t>&gt;{{ $location-&gt;name }}&lt;/</w:t>
      </w:r>
      <w:r w:rsidRPr="000054A3">
        <w:rPr>
          <w:rFonts w:ascii="Consolas" w:eastAsia="Times New Roman" w:hAnsi="Consolas" w:cs="Times New Roman"/>
          <w:color w:val="AE81FF"/>
          <w:sz w:val="21"/>
          <w:szCs w:val="21"/>
          <w:lang w:val="pt-BR" w:eastAsia="pt-BR"/>
        </w:rPr>
        <w:t>h6</w:t>
      </w:r>
      <w:r w:rsidRPr="000054A3">
        <w:rPr>
          <w:rFonts w:ascii="Consolas" w:eastAsia="Times New Roman" w:hAnsi="Consolas" w:cs="Times New Roman"/>
          <w:color w:val="666666"/>
          <w:sz w:val="21"/>
          <w:szCs w:val="21"/>
          <w:lang w:val="pt-BR" w:eastAsia="pt-BR"/>
        </w:rPr>
        <w:t>&gt;</w:t>
      </w:r>
    </w:p>
    <w:p w14:paraId="7DE9C226"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@if($location-&gt;category)</w:t>
      </w:r>
    </w:p>
    <w:p w14:paraId="0BCA1B27"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span</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"badge bg-secondary mb-2"</w:t>
      </w:r>
      <w:r w:rsidRPr="000054A3">
        <w:rPr>
          <w:rFonts w:ascii="Consolas" w:eastAsia="Times New Roman" w:hAnsi="Consolas" w:cs="Times New Roman"/>
          <w:color w:val="666666"/>
          <w:sz w:val="21"/>
          <w:szCs w:val="21"/>
          <w:lang w:val="pt-BR" w:eastAsia="pt-BR"/>
        </w:rPr>
        <w:t>&gt;{{ $location-&gt;category }}&lt;/</w:t>
      </w:r>
      <w:r w:rsidRPr="000054A3">
        <w:rPr>
          <w:rFonts w:ascii="Consolas" w:eastAsia="Times New Roman" w:hAnsi="Consolas" w:cs="Times New Roman"/>
          <w:color w:val="AE81FF"/>
          <w:sz w:val="21"/>
          <w:szCs w:val="21"/>
          <w:lang w:val="pt-BR" w:eastAsia="pt-BR"/>
        </w:rPr>
        <w:t>span</w:t>
      </w:r>
      <w:r w:rsidRPr="000054A3">
        <w:rPr>
          <w:rFonts w:ascii="Consolas" w:eastAsia="Times New Roman" w:hAnsi="Consolas" w:cs="Times New Roman"/>
          <w:color w:val="666666"/>
          <w:sz w:val="21"/>
          <w:szCs w:val="21"/>
          <w:lang w:val="pt-BR" w:eastAsia="pt-BR"/>
        </w:rPr>
        <w:t>&gt;</w:t>
      </w:r>
    </w:p>
    <w:p w14:paraId="63806309"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@endif</w:t>
      </w:r>
    </w:p>
    <w:p w14:paraId="4F642F21"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@if($location-&gt;address)</w:t>
      </w:r>
    </w:p>
    <w:p w14:paraId="5170DD2E"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p</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"mb-1 text-muted small"</w:t>
      </w:r>
      <w:r w:rsidRPr="000054A3">
        <w:rPr>
          <w:rFonts w:ascii="Consolas" w:eastAsia="Times New Roman" w:hAnsi="Consolas" w:cs="Times New Roman"/>
          <w:color w:val="666666"/>
          <w:sz w:val="21"/>
          <w:szCs w:val="21"/>
          <w:lang w:val="pt-BR" w:eastAsia="pt-BR"/>
        </w:rPr>
        <w:t>&gt;</w:t>
      </w:r>
    </w:p>
    <w:p w14:paraId="71E1FF8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"fas fa-map-pin me-1"</w:t>
      </w:r>
      <w:r w:rsidRPr="000054A3">
        <w:rPr>
          <w:rFonts w:ascii="Consolas" w:eastAsia="Times New Roman" w:hAnsi="Consolas" w:cs="Times New Roman"/>
          <w:color w:val="666666"/>
          <w:sz w:val="21"/>
          <w:szCs w:val="21"/>
          <w:lang w:val="pt-BR" w:eastAsia="pt-BR"/>
        </w:rPr>
        <w:t>&gt;&lt;/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&gt;{{ $location-&gt;address }}</w:t>
      </w:r>
    </w:p>
    <w:p w14:paraId="0614EBBC"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p</w:t>
      </w:r>
      <w:r w:rsidRPr="000054A3">
        <w:rPr>
          <w:rFonts w:ascii="Consolas" w:eastAsia="Times New Roman" w:hAnsi="Consolas" w:cs="Times New Roman"/>
          <w:color w:val="666666"/>
          <w:sz w:val="21"/>
          <w:szCs w:val="21"/>
          <w:lang w:val="pt-BR" w:eastAsia="pt-BR"/>
        </w:rPr>
        <w:t>&gt;</w:t>
      </w:r>
    </w:p>
    <w:p w14:paraId="6BA4515A"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@endif</w:t>
      </w:r>
    </w:p>
    <w:p w14:paraId="19D1E38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p</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"mb-1 text-muted small"</w:t>
      </w:r>
      <w:r w:rsidRPr="000054A3">
        <w:rPr>
          <w:rFonts w:ascii="Consolas" w:eastAsia="Times New Roman" w:hAnsi="Consolas" w:cs="Times New Roman"/>
          <w:color w:val="666666"/>
          <w:sz w:val="21"/>
          <w:szCs w:val="21"/>
          <w:lang w:val="pt-BR" w:eastAsia="pt-BR"/>
        </w:rPr>
        <w:t>&gt;</w:t>
      </w:r>
    </w:p>
    <w:p w14:paraId="2412995F"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"fas fa-location-arrow me-1"</w:t>
      </w:r>
      <w:r w:rsidRPr="000054A3">
        <w:rPr>
          <w:rFonts w:ascii="Consolas" w:eastAsia="Times New Roman" w:hAnsi="Consolas" w:cs="Times New Roman"/>
          <w:color w:val="666666"/>
          <w:sz w:val="21"/>
          <w:szCs w:val="21"/>
          <w:lang w:val="pt-BR" w:eastAsia="pt-BR"/>
        </w:rPr>
        <w:t>&gt;&lt;/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&gt;</w:t>
      </w:r>
    </w:p>
    <w:p w14:paraId="7892977E"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 $location-&gt;latitude }}, {{ $location-&gt;longitude }}</w:t>
      </w:r>
    </w:p>
    <w:p w14:paraId="2ACAAFA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p</w:t>
      </w:r>
      <w:r w:rsidRPr="000054A3">
        <w:rPr>
          <w:rFonts w:ascii="Consolas" w:eastAsia="Times New Roman" w:hAnsi="Consolas" w:cs="Times New Roman"/>
          <w:color w:val="666666"/>
          <w:sz w:val="21"/>
          <w:szCs w:val="21"/>
          <w:lang w:val="pt-BR" w:eastAsia="pt-BR"/>
        </w:rPr>
        <w:t>&gt;</w:t>
      </w:r>
    </w:p>
    <w:p w14:paraId="3CC0EB96"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501ABE7F"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"btn-group btn-group-sm"</w:t>
      </w:r>
      <w:r w:rsidRPr="000054A3">
        <w:rPr>
          <w:rFonts w:ascii="Consolas" w:eastAsia="Times New Roman" w:hAnsi="Consolas" w:cs="Times New Roman"/>
          <w:color w:val="666666"/>
          <w:sz w:val="21"/>
          <w:szCs w:val="21"/>
          <w:lang w:val="pt-BR" w:eastAsia="pt-BR"/>
        </w:rPr>
        <w:t>&gt;</w:t>
      </w:r>
    </w:p>
    <w:p w14:paraId="2D0AE24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a</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href</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 route('locations.show', $location-&gt;id) }}"</w:t>
      </w:r>
    </w:p>
    <w:p w14:paraId="1597BD53"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"btn btn-outline-primary btn-sm"</w:t>
      </w:r>
      <w:r w:rsidRPr="000054A3">
        <w:rPr>
          <w:rFonts w:ascii="Consolas" w:eastAsia="Times New Roman" w:hAnsi="Consolas" w:cs="Times New Roman"/>
          <w:color w:val="666666"/>
          <w:sz w:val="21"/>
          <w:szCs w:val="21"/>
          <w:lang w:val="pt-BR" w:eastAsia="pt-BR"/>
        </w:rPr>
        <w:t>&gt;</w:t>
      </w:r>
    </w:p>
    <w:p w14:paraId="7946D27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"fas fa-eye"</w:t>
      </w:r>
      <w:r w:rsidRPr="000054A3">
        <w:rPr>
          <w:rFonts w:ascii="Consolas" w:eastAsia="Times New Roman" w:hAnsi="Consolas" w:cs="Times New Roman"/>
          <w:color w:val="666666"/>
          <w:sz w:val="21"/>
          <w:szCs w:val="21"/>
          <w:lang w:val="pt-BR" w:eastAsia="pt-BR"/>
        </w:rPr>
        <w:t>&gt;&lt;/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&gt;</w:t>
      </w:r>
    </w:p>
    <w:p w14:paraId="2D054413"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a</w:t>
      </w:r>
      <w:r w:rsidRPr="000054A3">
        <w:rPr>
          <w:rFonts w:ascii="Consolas" w:eastAsia="Times New Roman" w:hAnsi="Consolas" w:cs="Times New Roman"/>
          <w:color w:val="666666"/>
          <w:sz w:val="21"/>
          <w:szCs w:val="21"/>
          <w:lang w:val="pt-BR" w:eastAsia="pt-BR"/>
        </w:rPr>
        <w:t>&gt;</w:t>
      </w:r>
    </w:p>
    <w:p w14:paraId="3E1157C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a</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href</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 route('locations.edit', $location-&gt;id) }}"</w:t>
      </w:r>
    </w:p>
    <w:p w14:paraId="3A607290"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"btn btn-outline-warning btn-sm"</w:t>
      </w:r>
      <w:r w:rsidRPr="000054A3">
        <w:rPr>
          <w:rFonts w:ascii="Consolas" w:eastAsia="Times New Roman" w:hAnsi="Consolas" w:cs="Times New Roman"/>
          <w:color w:val="666666"/>
          <w:sz w:val="21"/>
          <w:szCs w:val="21"/>
          <w:lang w:val="pt-BR" w:eastAsia="pt-BR"/>
        </w:rPr>
        <w:t>&gt;</w:t>
      </w:r>
    </w:p>
    <w:p w14:paraId="2117C3EC"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"fas fa-edit"</w:t>
      </w:r>
      <w:r w:rsidRPr="000054A3">
        <w:rPr>
          <w:rFonts w:ascii="Consolas" w:eastAsia="Times New Roman" w:hAnsi="Consolas" w:cs="Times New Roman"/>
          <w:color w:val="666666"/>
          <w:sz w:val="21"/>
          <w:szCs w:val="21"/>
          <w:lang w:val="pt-BR" w:eastAsia="pt-BR"/>
        </w:rPr>
        <w:t>&gt;&lt;/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&gt;</w:t>
      </w:r>
    </w:p>
    <w:p w14:paraId="27C404C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a</w:t>
      </w:r>
      <w:r w:rsidRPr="000054A3">
        <w:rPr>
          <w:rFonts w:ascii="Consolas" w:eastAsia="Times New Roman" w:hAnsi="Consolas" w:cs="Times New Roman"/>
          <w:color w:val="666666"/>
          <w:sz w:val="21"/>
          <w:szCs w:val="21"/>
          <w:lang w:val="pt-BR" w:eastAsia="pt-BR"/>
        </w:rPr>
        <w:t>&gt;</w:t>
      </w:r>
    </w:p>
    <w:p w14:paraId="25F76005"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form</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action</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 route('locations.destroy', $location-&gt;id) }}"</w:t>
      </w:r>
    </w:p>
    <w:p w14:paraId="1E2B559E"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method</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"POST"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"d-inline"</w:t>
      </w:r>
      <w:r w:rsidRPr="000054A3">
        <w:rPr>
          <w:rFonts w:ascii="Consolas" w:eastAsia="Times New Roman" w:hAnsi="Consolas" w:cs="Times New Roman"/>
          <w:color w:val="666666"/>
          <w:sz w:val="21"/>
          <w:szCs w:val="21"/>
          <w:lang w:val="pt-BR" w:eastAsia="pt-BR"/>
        </w:rPr>
        <w:t>&gt;</w:t>
      </w:r>
    </w:p>
    <w:p w14:paraId="7F8051E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@csrf</w:t>
      </w:r>
    </w:p>
    <w:p w14:paraId="78D3245E"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@method('DELETE')</w:t>
      </w:r>
    </w:p>
    <w:p w14:paraId="57272A5A"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lastRenderedPageBreak/>
        <w:t>                                            &lt;</w:t>
      </w:r>
      <w:r w:rsidRPr="000054A3">
        <w:rPr>
          <w:rFonts w:ascii="Consolas" w:eastAsia="Times New Roman" w:hAnsi="Consolas" w:cs="Times New Roman"/>
          <w:color w:val="AE81FF"/>
          <w:sz w:val="21"/>
          <w:szCs w:val="21"/>
          <w:lang w:val="pt-BR" w:eastAsia="pt-BR"/>
        </w:rPr>
        <w:t>button</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type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"submit"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"btn btn-outline-danger btn-sm"</w:t>
      </w:r>
    </w:p>
    <w:p w14:paraId="1490907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onclick</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w:t>
      </w:r>
      <w:r w:rsidRPr="000054A3">
        <w:rPr>
          <w:rFonts w:ascii="Consolas" w:eastAsia="Times New Roman" w:hAnsi="Consolas" w:cs="Times New Roman"/>
          <w:color w:val="AE81FF"/>
          <w:sz w:val="21"/>
          <w:szCs w:val="21"/>
          <w:lang w:val="pt-BR" w:eastAsia="pt-BR"/>
        </w:rPr>
        <w:t>return</w:t>
      </w:r>
      <w:r w:rsidRPr="000054A3">
        <w:rPr>
          <w:rFonts w:ascii="Consolas" w:eastAsia="Times New Roman" w:hAnsi="Consolas" w:cs="Times New Roman"/>
          <w:color w:val="FFB200"/>
          <w:sz w:val="21"/>
          <w:szCs w:val="21"/>
          <w:lang w:val="pt-BR" w:eastAsia="pt-BR"/>
        </w:rPr>
        <w:t xml:space="preserve"> </w:t>
      </w:r>
      <w:r w:rsidRPr="000054A3">
        <w:rPr>
          <w:rFonts w:ascii="Consolas" w:eastAsia="Times New Roman" w:hAnsi="Consolas" w:cs="Times New Roman"/>
          <w:color w:val="27B9B1"/>
          <w:sz w:val="21"/>
          <w:szCs w:val="21"/>
          <w:lang w:val="pt-BR" w:eastAsia="pt-BR"/>
        </w:rPr>
        <w:t>confirm</w:t>
      </w:r>
      <w:r w:rsidRPr="000054A3">
        <w:rPr>
          <w:rFonts w:ascii="Consolas" w:eastAsia="Times New Roman" w:hAnsi="Consolas" w:cs="Times New Roman"/>
          <w:color w:val="FFB200"/>
          <w:sz w:val="21"/>
          <w:szCs w:val="21"/>
          <w:lang w:val="pt-BR" w:eastAsia="pt-BR"/>
        </w:rPr>
        <w:t>('Tem certeza que deseja excluir este local?')"</w:t>
      </w:r>
      <w:r w:rsidRPr="000054A3">
        <w:rPr>
          <w:rFonts w:ascii="Consolas" w:eastAsia="Times New Roman" w:hAnsi="Consolas" w:cs="Times New Roman"/>
          <w:color w:val="666666"/>
          <w:sz w:val="21"/>
          <w:szCs w:val="21"/>
          <w:lang w:val="pt-BR" w:eastAsia="pt-BR"/>
        </w:rPr>
        <w:t>&gt;</w:t>
      </w:r>
    </w:p>
    <w:p w14:paraId="09021F6A"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"fas fa-trash"</w:t>
      </w:r>
      <w:r w:rsidRPr="000054A3">
        <w:rPr>
          <w:rFonts w:ascii="Consolas" w:eastAsia="Times New Roman" w:hAnsi="Consolas" w:cs="Times New Roman"/>
          <w:color w:val="666666"/>
          <w:sz w:val="21"/>
          <w:szCs w:val="21"/>
          <w:lang w:val="pt-BR" w:eastAsia="pt-BR"/>
        </w:rPr>
        <w:t>&gt;&lt;/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&gt;</w:t>
      </w:r>
    </w:p>
    <w:p w14:paraId="317BC940"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button</w:t>
      </w:r>
      <w:r w:rsidRPr="000054A3">
        <w:rPr>
          <w:rFonts w:ascii="Consolas" w:eastAsia="Times New Roman" w:hAnsi="Consolas" w:cs="Times New Roman"/>
          <w:color w:val="666666"/>
          <w:sz w:val="21"/>
          <w:szCs w:val="21"/>
          <w:lang w:val="pt-BR" w:eastAsia="pt-BR"/>
        </w:rPr>
        <w:t>&gt;</w:t>
      </w:r>
    </w:p>
    <w:p w14:paraId="74E46860"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form</w:t>
      </w:r>
      <w:r w:rsidRPr="000054A3">
        <w:rPr>
          <w:rFonts w:ascii="Consolas" w:eastAsia="Times New Roman" w:hAnsi="Consolas" w:cs="Times New Roman"/>
          <w:color w:val="666666"/>
          <w:sz w:val="21"/>
          <w:szCs w:val="21"/>
          <w:lang w:val="pt-BR" w:eastAsia="pt-BR"/>
        </w:rPr>
        <w:t>&gt;</w:t>
      </w:r>
    </w:p>
    <w:p w14:paraId="798519B1"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02378E05"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28500CE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220B4DB7"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@endforeach</w:t>
      </w:r>
    </w:p>
    <w:p w14:paraId="26B1298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75928417"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@else</w:t>
      </w:r>
    </w:p>
    <w:p w14:paraId="10E2701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"text-center py-4"</w:t>
      </w:r>
      <w:r w:rsidRPr="000054A3">
        <w:rPr>
          <w:rFonts w:ascii="Consolas" w:eastAsia="Times New Roman" w:hAnsi="Consolas" w:cs="Times New Roman"/>
          <w:color w:val="666666"/>
          <w:sz w:val="21"/>
          <w:szCs w:val="21"/>
          <w:lang w:val="pt-BR" w:eastAsia="pt-BR"/>
        </w:rPr>
        <w:t>&gt;</w:t>
      </w:r>
    </w:p>
    <w:p w14:paraId="59F25D5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"fas fa-map-marker-alt fa-3x text-muted mb-3"</w:t>
      </w:r>
      <w:r w:rsidRPr="000054A3">
        <w:rPr>
          <w:rFonts w:ascii="Consolas" w:eastAsia="Times New Roman" w:hAnsi="Consolas" w:cs="Times New Roman"/>
          <w:color w:val="666666"/>
          <w:sz w:val="21"/>
          <w:szCs w:val="21"/>
          <w:lang w:val="pt-BR" w:eastAsia="pt-BR"/>
        </w:rPr>
        <w:t>&gt;&lt;/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&gt;</w:t>
      </w:r>
    </w:p>
    <w:p w14:paraId="41F3EE0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h5</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"text-muted"</w:t>
      </w:r>
      <w:r w:rsidRPr="000054A3">
        <w:rPr>
          <w:rFonts w:ascii="Consolas" w:eastAsia="Times New Roman" w:hAnsi="Consolas" w:cs="Times New Roman"/>
          <w:color w:val="666666"/>
          <w:sz w:val="21"/>
          <w:szCs w:val="21"/>
          <w:lang w:val="pt-BR" w:eastAsia="pt-BR"/>
        </w:rPr>
        <w:t>&gt;Nenhum local cadastrado&lt;/</w:t>
      </w:r>
      <w:r w:rsidRPr="000054A3">
        <w:rPr>
          <w:rFonts w:ascii="Consolas" w:eastAsia="Times New Roman" w:hAnsi="Consolas" w:cs="Times New Roman"/>
          <w:color w:val="AE81FF"/>
          <w:sz w:val="21"/>
          <w:szCs w:val="21"/>
          <w:lang w:val="pt-BR" w:eastAsia="pt-BR"/>
        </w:rPr>
        <w:t>h5</w:t>
      </w:r>
      <w:r w:rsidRPr="000054A3">
        <w:rPr>
          <w:rFonts w:ascii="Consolas" w:eastAsia="Times New Roman" w:hAnsi="Consolas" w:cs="Times New Roman"/>
          <w:color w:val="666666"/>
          <w:sz w:val="21"/>
          <w:szCs w:val="21"/>
          <w:lang w:val="pt-BR" w:eastAsia="pt-BR"/>
        </w:rPr>
        <w:t>&gt;</w:t>
      </w:r>
    </w:p>
    <w:p w14:paraId="45FE91ED"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p</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"text-muted"</w:t>
      </w:r>
      <w:r w:rsidRPr="000054A3">
        <w:rPr>
          <w:rFonts w:ascii="Consolas" w:eastAsia="Times New Roman" w:hAnsi="Consolas" w:cs="Times New Roman"/>
          <w:color w:val="666666"/>
          <w:sz w:val="21"/>
          <w:szCs w:val="21"/>
          <w:lang w:val="pt-BR" w:eastAsia="pt-BR"/>
        </w:rPr>
        <w:t>&gt;Clique em "Adicionar Local" para começar!&lt;/</w:t>
      </w:r>
      <w:r w:rsidRPr="000054A3">
        <w:rPr>
          <w:rFonts w:ascii="Consolas" w:eastAsia="Times New Roman" w:hAnsi="Consolas" w:cs="Times New Roman"/>
          <w:color w:val="AE81FF"/>
          <w:sz w:val="21"/>
          <w:szCs w:val="21"/>
          <w:lang w:val="pt-BR" w:eastAsia="pt-BR"/>
        </w:rPr>
        <w:t>p</w:t>
      </w:r>
      <w:r w:rsidRPr="000054A3">
        <w:rPr>
          <w:rFonts w:ascii="Consolas" w:eastAsia="Times New Roman" w:hAnsi="Consolas" w:cs="Times New Roman"/>
          <w:color w:val="666666"/>
          <w:sz w:val="21"/>
          <w:szCs w:val="21"/>
          <w:lang w:val="pt-BR" w:eastAsia="pt-BR"/>
        </w:rPr>
        <w:t>&gt;</w:t>
      </w:r>
    </w:p>
    <w:p w14:paraId="52310AB6"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3E74CB3F"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@endif</w:t>
      </w:r>
    </w:p>
    <w:p w14:paraId="21A615A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7B9901AD"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37E24687"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7EB88C7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08F1D939"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@endsection</w:t>
      </w:r>
    </w:p>
    <w:p w14:paraId="41271C79"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147C33B6"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@section('scripts')</w:t>
      </w:r>
    </w:p>
    <w:p w14:paraId="7BD89A37"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&lt;</w:t>
      </w:r>
      <w:r w:rsidRPr="000054A3">
        <w:rPr>
          <w:rFonts w:ascii="Consolas" w:eastAsia="Times New Roman" w:hAnsi="Consolas" w:cs="Times New Roman"/>
          <w:color w:val="AE81FF"/>
          <w:sz w:val="21"/>
          <w:szCs w:val="21"/>
          <w:lang w:val="pt-BR" w:eastAsia="pt-BR"/>
        </w:rPr>
        <w:t>script</w:t>
      </w:r>
      <w:r w:rsidRPr="000054A3">
        <w:rPr>
          <w:rFonts w:ascii="Consolas" w:eastAsia="Times New Roman" w:hAnsi="Consolas" w:cs="Times New Roman"/>
          <w:color w:val="666666"/>
          <w:sz w:val="21"/>
          <w:szCs w:val="21"/>
          <w:lang w:val="pt-BR" w:eastAsia="pt-BR"/>
        </w:rPr>
        <w:t>&gt;</w:t>
      </w:r>
    </w:p>
    <w:p w14:paraId="3FA12CA9"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document.</w:t>
      </w:r>
      <w:r w:rsidRPr="000054A3">
        <w:rPr>
          <w:rFonts w:ascii="Consolas" w:eastAsia="Times New Roman" w:hAnsi="Consolas" w:cs="Times New Roman"/>
          <w:color w:val="27B9B1"/>
          <w:sz w:val="21"/>
          <w:szCs w:val="21"/>
          <w:lang w:val="pt-BR" w:eastAsia="pt-BR"/>
        </w:rPr>
        <w:t>addEventListener</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'DOMContentLoaded'</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i/>
          <w:iCs/>
          <w:color w:val="7DA2FA"/>
          <w:sz w:val="21"/>
          <w:szCs w:val="21"/>
          <w:lang w:val="pt-BR" w:eastAsia="pt-BR"/>
        </w:rPr>
        <w:t>function</w:t>
      </w:r>
      <w:r w:rsidRPr="000054A3">
        <w:rPr>
          <w:rFonts w:ascii="Consolas" w:eastAsia="Times New Roman" w:hAnsi="Consolas" w:cs="Times New Roman"/>
          <w:color w:val="666666"/>
          <w:sz w:val="21"/>
          <w:szCs w:val="21"/>
          <w:lang w:val="pt-BR" w:eastAsia="pt-BR"/>
        </w:rPr>
        <w:t>() {</w:t>
      </w:r>
    </w:p>
    <w:p w14:paraId="253B32D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553A66"/>
          <w:sz w:val="21"/>
          <w:szCs w:val="21"/>
          <w:lang w:val="pt-BR" w:eastAsia="pt-BR"/>
        </w:rPr>
        <w:t>// Inicializar o mapa</w:t>
      </w:r>
    </w:p>
    <w:p w14:paraId="6B19A3EA"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i/>
          <w:iCs/>
          <w:color w:val="7DA2FA"/>
          <w:sz w:val="21"/>
          <w:szCs w:val="21"/>
          <w:lang w:val="pt-BR" w:eastAsia="pt-BR"/>
        </w:rPr>
        <w:t>var</w:t>
      </w:r>
      <w:r w:rsidRPr="000054A3">
        <w:rPr>
          <w:rFonts w:ascii="Consolas" w:eastAsia="Times New Roman" w:hAnsi="Consolas" w:cs="Times New Roman"/>
          <w:color w:val="666666"/>
          <w:sz w:val="21"/>
          <w:szCs w:val="21"/>
          <w:lang w:val="pt-BR" w:eastAsia="pt-BR"/>
        </w:rPr>
        <w:t xml:space="preserve"> map </w:t>
      </w:r>
      <w:r w:rsidRPr="000054A3">
        <w:rPr>
          <w:rFonts w:ascii="Consolas" w:eastAsia="Times New Roman" w:hAnsi="Consolas" w:cs="Times New Roman"/>
          <w:color w:val="AE81FF"/>
          <w:sz w:val="21"/>
          <w:szCs w:val="21"/>
          <w:lang w:val="pt-BR" w:eastAsia="pt-BR"/>
        </w:rPr>
        <w:t>=</w:t>
      </w:r>
      <w:r w:rsidRPr="000054A3">
        <w:rPr>
          <w:rFonts w:ascii="Consolas" w:eastAsia="Times New Roman" w:hAnsi="Consolas" w:cs="Times New Roman"/>
          <w:color w:val="666666"/>
          <w:sz w:val="21"/>
          <w:szCs w:val="21"/>
          <w:lang w:val="pt-BR" w:eastAsia="pt-BR"/>
        </w:rPr>
        <w:t xml:space="preserve"> L.</w:t>
      </w:r>
      <w:r w:rsidRPr="000054A3">
        <w:rPr>
          <w:rFonts w:ascii="Consolas" w:eastAsia="Times New Roman" w:hAnsi="Consolas" w:cs="Times New Roman"/>
          <w:color w:val="27B9B1"/>
          <w:sz w:val="21"/>
          <w:szCs w:val="21"/>
          <w:lang w:val="pt-BR" w:eastAsia="pt-BR"/>
        </w:rPr>
        <w:t>map</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'map'</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27B9B1"/>
          <w:sz w:val="21"/>
          <w:szCs w:val="21"/>
          <w:lang w:val="pt-BR" w:eastAsia="pt-BR"/>
        </w:rPr>
        <w:t>setView</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AE81FF"/>
          <w:sz w:val="21"/>
          <w:szCs w:val="21"/>
          <w:lang w:val="pt-BR" w:eastAsia="pt-BR"/>
        </w:rPr>
        <w:t>-</w:t>
      </w:r>
      <w:r w:rsidRPr="000054A3">
        <w:rPr>
          <w:rFonts w:ascii="Consolas" w:eastAsia="Times New Roman" w:hAnsi="Consolas" w:cs="Times New Roman"/>
          <w:color w:val="7DA2FA"/>
          <w:sz w:val="21"/>
          <w:szCs w:val="21"/>
          <w:lang w:val="pt-BR" w:eastAsia="pt-BR"/>
        </w:rPr>
        <w:t>23.5505</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AE81FF"/>
          <w:sz w:val="21"/>
          <w:szCs w:val="21"/>
          <w:lang w:val="pt-BR" w:eastAsia="pt-BR"/>
        </w:rPr>
        <w:t>-</w:t>
      </w:r>
      <w:r w:rsidRPr="000054A3">
        <w:rPr>
          <w:rFonts w:ascii="Consolas" w:eastAsia="Times New Roman" w:hAnsi="Consolas" w:cs="Times New Roman"/>
          <w:color w:val="7DA2FA"/>
          <w:sz w:val="21"/>
          <w:szCs w:val="21"/>
          <w:lang w:val="pt-BR" w:eastAsia="pt-BR"/>
        </w:rPr>
        <w:t>46.6333</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7DA2FA"/>
          <w:sz w:val="21"/>
          <w:szCs w:val="21"/>
          <w:lang w:val="pt-BR" w:eastAsia="pt-BR"/>
        </w:rPr>
        <w:t>10</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553A66"/>
          <w:sz w:val="21"/>
          <w:szCs w:val="21"/>
          <w:lang w:val="pt-BR" w:eastAsia="pt-BR"/>
        </w:rPr>
        <w:t>// São Paulo como centro inicial</w:t>
      </w:r>
    </w:p>
    <w:p w14:paraId="51B22AFD"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3B2803CD"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553A66"/>
          <w:sz w:val="21"/>
          <w:szCs w:val="21"/>
          <w:lang w:val="pt-BR" w:eastAsia="pt-BR"/>
        </w:rPr>
        <w:t>// Adicionar camada do OpenStreetMap</w:t>
      </w:r>
    </w:p>
    <w:p w14:paraId="0926ABCA"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w:t>
      </w:r>
      <w:r w:rsidRPr="000054A3">
        <w:rPr>
          <w:rFonts w:ascii="Consolas" w:eastAsia="Times New Roman" w:hAnsi="Consolas" w:cs="Times New Roman"/>
          <w:color w:val="27B9B1"/>
          <w:sz w:val="21"/>
          <w:szCs w:val="21"/>
          <w:lang w:val="pt-BR" w:eastAsia="pt-BR"/>
        </w:rPr>
        <w:t>tileLayer</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'https://{s}.tile.openstreetmap.org/{z}/{x}/{y}.png'</w:t>
      </w:r>
      <w:r w:rsidRPr="000054A3">
        <w:rPr>
          <w:rFonts w:ascii="Consolas" w:eastAsia="Times New Roman" w:hAnsi="Consolas" w:cs="Times New Roman"/>
          <w:color w:val="666666"/>
          <w:sz w:val="21"/>
          <w:szCs w:val="21"/>
          <w:lang w:val="pt-BR" w:eastAsia="pt-BR"/>
        </w:rPr>
        <w:t>, {</w:t>
      </w:r>
    </w:p>
    <w:p w14:paraId="2B990F7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attribution: </w:t>
      </w:r>
      <w:r w:rsidRPr="000054A3">
        <w:rPr>
          <w:rFonts w:ascii="Consolas" w:eastAsia="Times New Roman" w:hAnsi="Consolas" w:cs="Times New Roman"/>
          <w:color w:val="FFB200"/>
          <w:sz w:val="21"/>
          <w:szCs w:val="21"/>
          <w:lang w:val="pt-BR" w:eastAsia="pt-BR"/>
        </w:rPr>
        <w:t>'© OpenStreetMap contributors'</w:t>
      </w:r>
    </w:p>
    <w:p w14:paraId="29F3331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w:t>
      </w:r>
      <w:r w:rsidRPr="000054A3">
        <w:rPr>
          <w:rFonts w:ascii="Consolas" w:eastAsia="Times New Roman" w:hAnsi="Consolas" w:cs="Times New Roman"/>
          <w:color w:val="27B9B1"/>
          <w:sz w:val="21"/>
          <w:szCs w:val="21"/>
          <w:lang w:val="pt-BR" w:eastAsia="pt-BR"/>
        </w:rPr>
        <w:t>addTo</w:t>
      </w:r>
      <w:r w:rsidRPr="000054A3">
        <w:rPr>
          <w:rFonts w:ascii="Consolas" w:eastAsia="Times New Roman" w:hAnsi="Consolas" w:cs="Times New Roman"/>
          <w:color w:val="666666"/>
          <w:sz w:val="21"/>
          <w:szCs w:val="21"/>
          <w:lang w:val="pt-BR" w:eastAsia="pt-BR"/>
        </w:rPr>
        <w:t>(map);</w:t>
      </w:r>
    </w:p>
    <w:p w14:paraId="71FB60DA"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53BF7C30"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553A66"/>
          <w:sz w:val="21"/>
          <w:szCs w:val="21"/>
          <w:lang w:val="pt-BR" w:eastAsia="pt-BR"/>
        </w:rPr>
        <w:t>// Array para armazenar os marcadores</w:t>
      </w:r>
    </w:p>
    <w:p w14:paraId="740C13FA"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i/>
          <w:iCs/>
          <w:color w:val="7DA2FA"/>
          <w:sz w:val="21"/>
          <w:szCs w:val="21"/>
          <w:lang w:val="pt-BR" w:eastAsia="pt-BR"/>
        </w:rPr>
        <w:t>var</w:t>
      </w:r>
      <w:r w:rsidRPr="000054A3">
        <w:rPr>
          <w:rFonts w:ascii="Consolas" w:eastAsia="Times New Roman" w:hAnsi="Consolas" w:cs="Times New Roman"/>
          <w:color w:val="666666"/>
          <w:sz w:val="21"/>
          <w:szCs w:val="21"/>
          <w:lang w:val="pt-BR" w:eastAsia="pt-BR"/>
        </w:rPr>
        <w:t xml:space="preserve"> markers </w:t>
      </w:r>
      <w:r w:rsidRPr="000054A3">
        <w:rPr>
          <w:rFonts w:ascii="Consolas" w:eastAsia="Times New Roman" w:hAnsi="Consolas" w:cs="Times New Roman"/>
          <w:color w:val="AE81FF"/>
          <w:sz w:val="21"/>
          <w:szCs w:val="21"/>
          <w:lang w:val="pt-BR" w:eastAsia="pt-BR"/>
        </w:rPr>
        <w:t>=</w:t>
      </w:r>
      <w:r w:rsidRPr="000054A3">
        <w:rPr>
          <w:rFonts w:ascii="Consolas" w:eastAsia="Times New Roman" w:hAnsi="Consolas" w:cs="Times New Roman"/>
          <w:color w:val="666666"/>
          <w:sz w:val="21"/>
          <w:szCs w:val="21"/>
          <w:lang w:val="pt-BR" w:eastAsia="pt-BR"/>
        </w:rPr>
        <w:t xml:space="preserve"> [];</w:t>
      </w:r>
    </w:p>
    <w:p w14:paraId="0E675629"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2D610B95"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553A66"/>
          <w:sz w:val="21"/>
          <w:szCs w:val="21"/>
          <w:lang w:val="pt-BR" w:eastAsia="pt-BR"/>
        </w:rPr>
        <w:t>// Dados dos locais do PHP</w:t>
      </w:r>
    </w:p>
    <w:p w14:paraId="7F061ECE"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lastRenderedPageBreak/>
        <w:t xml:space="preserve">    </w:t>
      </w:r>
      <w:r w:rsidRPr="000054A3">
        <w:rPr>
          <w:rFonts w:ascii="Consolas" w:eastAsia="Times New Roman" w:hAnsi="Consolas" w:cs="Times New Roman"/>
          <w:i/>
          <w:iCs/>
          <w:color w:val="7DA2FA"/>
          <w:sz w:val="21"/>
          <w:szCs w:val="21"/>
          <w:lang w:val="pt-BR" w:eastAsia="pt-BR"/>
        </w:rPr>
        <w:t>var</w:t>
      </w:r>
      <w:r w:rsidRPr="000054A3">
        <w:rPr>
          <w:rFonts w:ascii="Consolas" w:eastAsia="Times New Roman" w:hAnsi="Consolas" w:cs="Times New Roman"/>
          <w:color w:val="666666"/>
          <w:sz w:val="21"/>
          <w:szCs w:val="21"/>
          <w:lang w:val="pt-BR" w:eastAsia="pt-BR"/>
        </w:rPr>
        <w:t xml:space="preserve"> locations </w:t>
      </w:r>
      <w:r w:rsidRPr="000054A3">
        <w:rPr>
          <w:rFonts w:ascii="Consolas" w:eastAsia="Times New Roman" w:hAnsi="Consolas" w:cs="Times New Roman"/>
          <w:color w:val="AE81FF"/>
          <w:sz w:val="21"/>
          <w:szCs w:val="21"/>
          <w:lang w:val="pt-BR" w:eastAsia="pt-BR"/>
        </w:rPr>
        <w:t>=</w:t>
      </w:r>
      <w:r w:rsidRPr="000054A3">
        <w:rPr>
          <w:rFonts w:ascii="Consolas" w:eastAsia="Times New Roman" w:hAnsi="Consolas" w:cs="Times New Roman"/>
          <w:color w:val="666666"/>
          <w:sz w:val="21"/>
          <w:szCs w:val="21"/>
          <w:lang w:val="pt-BR" w:eastAsia="pt-BR"/>
        </w:rPr>
        <w:t xml:space="preserve"> {!! </w:t>
      </w:r>
      <w:r w:rsidRPr="000054A3">
        <w:rPr>
          <w:rFonts w:ascii="Consolas" w:eastAsia="Times New Roman" w:hAnsi="Consolas" w:cs="Times New Roman"/>
          <w:color w:val="27B9B1"/>
          <w:sz w:val="21"/>
          <w:szCs w:val="21"/>
          <w:lang w:val="pt-BR" w:eastAsia="pt-BR"/>
        </w:rPr>
        <w:t>json_encode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i/>
          <w:iCs/>
          <w:color w:val="AE81FF"/>
          <w:sz w:val="21"/>
          <w:szCs w:val="21"/>
          <w:lang w:val="pt-BR" w:eastAsia="pt-BR"/>
        </w:rPr>
        <w:t>$locations</w:t>
      </w:r>
      <w:r w:rsidRPr="000054A3">
        <w:rPr>
          <w:rFonts w:ascii="Consolas" w:eastAsia="Times New Roman" w:hAnsi="Consolas" w:cs="Times New Roman"/>
          <w:color w:val="666666"/>
          <w:sz w:val="21"/>
          <w:szCs w:val="21"/>
          <w:lang w:val="pt-BR" w:eastAsia="pt-BR"/>
        </w:rPr>
        <w:t>) !!};</w:t>
      </w:r>
    </w:p>
    <w:p w14:paraId="28D8B036"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1BECC656"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553A66"/>
          <w:sz w:val="21"/>
          <w:szCs w:val="21"/>
          <w:lang w:val="pt-BR" w:eastAsia="pt-BR"/>
        </w:rPr>
        <w:t>// Adicionar marcadores para cada local</w:t>
      </w:r>
    </w:p>
    <w:p w14:paraId="658185FD"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locations.</w:t>
      </w:r>
      <w:r w:rsidRPr="000054A3">
        <w:rPr>
          <w:rFonts w:ascii="Consolas" w:eastAsia="Times New Roman" w:hAnsi="Consolas" w:cs="Times New Roman"/>
          <w:color w:val="27B9B1"/>
          <w:sz w:val="21"/>
          <w:szCs w:val="21"/>
          <w:lang w:val="pt-BR" w:eastAsia="pt-BR"/>
        </w:rPr>
        <w:t>forEach</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i/>
          <w:iCs/>
          <w:color w:val="7DA2FA"/>
          <w:sz w:val="21"/>
          <w:szCs w:val="21"/>
          <w:lang w:val="pt-BR" w:eastAsia="pt-BR"/>
        </w:rPr>
        <w:t>function</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i/>
          <w:iCs/>
          <w:color w:val="AE81FF"/>
          <w:sz w:val="21"/>
          <w:szCs w:val="21"/>
          <w:lang w:val="pt-BR" w:eastAsia="pt-BR"/>
        </w:rPr>
        <w:t>location</w:t>
      </w:r>
      <w:r w:rsidRPr="000054A3">
        <w:rPr>
          <w:rFonts w:ascii="Consolas" w:eastAsia="Times New Roman" w:hAnsi="Consolas" w:cs="Times New Roman"/>
          <w:color w:val="666666"/>
          <w:sz w:val="21"/>
          <w:szCs w:val="21"/>
          <w:lang w:val="pt-BR" w:eastAsia="pt-BR"/>
        </w:rPr>
        <w:t>) {</w:t>
      </w:r>
    </w:p>
    <w:p w14:paraId="34FE3651"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i/>
          <w:iCs/>
          <w:color w:val="7DA2FA"/>
          <w:sz w:val="21"/>
          <w:szCs w:val="21"/>
          <w:lang w:val="pt-BR" w:eastAsia="pt-BR"/>
        </w:rPr>
        <w:t>var</w:t>
      </w:r>
      <w:r w:rsidRPr="000054A3">
        <w:rPr>
          <w:rFonts w:ascii="Consolas" w:eastAsia="Times New Roman" w:hAnsi="Consolas" w:cs="Times New Roman"/>
          <w:color w:val="666666"/>
          <w:sz w:val="21"/>
          <w:szCs w:val="21"/>
          <w:lang w:val="pt-BR" w:eastAsia="pt-BR"/>
        </w:rPr>
        <w:t xml:space="preserve"> marker </w:t>
      </w:r>
      <w:r w:rsidRPr="000054A3">
        <w:rPr>
          <w:rFonts w:ascii="Consolas" w:eastAsia="Times New Roman" w:hAnsi="Consolas" w:cs="Times New Roman"/>
          <w:color w:val="AE81FF"/>
          <w:sz w:val="21"/>
          <w:szCs w:val="21"/>
          <w:lang w:val="pt-BR" w:eastAsia="pt-BR"/>
        </w:rPr>
        <w:t>=</w:t>
      </w:r>
      <w:r w:rsidRPr="000054A3">
        <w:rPr>
          <w:rFonts w:ascii="Consolas" w:eastAsia="Times New Roman" w:hAnsi="Consolas" w:cs="Times New Roman"/>
          <w:color w:val="666666"/>
          <w:sz w:val="21"/>
          <w:szCs w:val="21"/>
          <w:lang w:val="pt-BR" w:eastAsia="pt-BR"/>
        </w:rPr>
        <w:t xml:space="preserve"> L.</w:t>
      </w:r>
      <w:r w:rsidRPr="000054A3">
        <w:rPr>
          <w:rFonts w:ascii="Consolas" w:eastAsia="Times New Roman" w:hAnsi="Consolas" w:cs="Times New Roman"/>
          <w:color w:val="27B9B1"/>
          <w:sz w:val="21"/>
          <w:szCs w:val="21"/>
          <w:lang w:val="pt-BR" w:eastAsia="pt-BR"/>
        </w:rPr>
        <w:t>marker</w:t>
      </w:r>
      <w:r w:rsidRPr="000054A3">
        <w:rPr>
          <w:rFonts w:ascii="Consolas" w:eastAsia="Times New Roman" w:hAnsi="Consolas" w:cs="Times New Roman"/>
          <w:color w:val="666666"/>
          <w:sz w:val="21"/>
          <w:szCs w:val="21"/>
          <w:lang w:val="pt-BR" w:eastAsia="pt-BR"/>
        </w:rPr>
        <w:t>([location.latitude, location.longitude])</w:t>
      </w:r>
    </w:p>
    <w:p w14:paraId="1776A17D"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w:t>
      </w:r>
      <w:r w:rsidRPr="000054A3">
        <w:rPr>
          <w:rFonts w:ascii="Consolas" w:eastAsia="Times New Roman" w:hAnsi="Consolas" w:cs="Times New Roman"/>
          <w:color w:val="27B9B1"/>
          <w:sz w:val="21"/>
          <w:szCs w:val="21"/>
          <w:lang w:val="pt-BR" w:eastAsia="pt-BR"/>
        </w:rPr>
        <w:t>addTo</w:t>
      </w:r>
      <w:r w:rsidRPr="000054A3">
        <w:rPr>
          <w:rFonts w:ascii="Consolas" w:eastAsia="Times New Roman" w:hAnsi="Consolas" w:cs="Times New Roman"/>
          <w:color w:val="666666"/>
          <w:sz w:val="21"/>
          <w:szCs w:val="21"/>
          <w:lang w:val="pt-BR" w:eastAsia="pt-BR"/>
        </w:rPr>
        <w:t>(map)</w:t>
      </w:r>
    </w:p>
    <w:p w14:paraId="3D1DE6A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w:t>
      </w:r>
      <w:r w:rsidRPr="000054A3">
        <w:rPr>
          <w:rFonts w:ascii="Consolas" w:eastAsia="Times New Roman" w:hAnsi="Consolas" w:cs="Times New Roman"/>
          <w:color w:val="27B9B1"/>
          <w:sz w:val="21"/>
          <w:szCs w:val="21"/>
          <w:lang w:val="pt-BR" w:eastAsia="pt-BR"/>
        </w:rPr>
        <w:t>bindPopup</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w:t>
      </w:r>
    </w:p>
    <w:p w14:paraId="3F25FE31"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FFB200"/>
          <w:sz w:val="21"/>
          <w:szCs w:val="21"/>
          <w:lang w:val="pt-BR" w:eastAsia="pt-BR"/>
        </w:rPr>
        <w:t>                &lt;div class="text-center"&gt;</w:t>
      </w:r>
    </w:p>
    <w:p w14:paraId="2F9564C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FFB200"/>
          <w:sz w:val="21"/>
          <w:szCs w:val="21"/>
          <w:lang w:val="pt-BR" w:eastAsia="pt-BR"/>
        </w:rPr>
        <w:t>                    &lt;h6&gt;&lt;strong&gt;${location.name}&lt;/strong&gt;&lt;/h6&gt;</w:t>
      </w:r>
    </w:p>
    <w:p w14:paraId="114740D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FFB200"/>
          <w:sz w:val="21"/>
          <w:szCs w:val="21"/>
          <w:lang w:val="pt-BR" w:eastAsia="pt-BR"/>
        </w:rPr>
        <w:t xml:space="preserve">                    ${location.category </w:t>
      </w:r>
      <w:r w:rsidRPr="000054A3">
        <w:rPr>
          <w:rFonts w:ascii="Consolas" w:eastAsia="Times New Roman" w:hAnsi="Consolas" w:cs="Times New Roman"/>
          <w:color w:val="AE81FF"/>
          <w:sz w:val="21"/>
          <w:szCs w:val="21"/>
          <w:lang w:val="pt-BR" w:eastAsia="pt-BR"/>
        </w:rPr>
        <w:t>?</w:t>
      </w:r>
      <w:r w:rsidRPr="000054A3">
        <w:rPr>
          <w:rFonts w:ascii="Consolas" w:eastAsia="Times New Roman" w:hAnsi="Consolas" w:cs="Times New Roman"/>
          <w:color w:val="FFB200"/>
          <w:sz w:val="21"/>
          <w:szCs w:val="21"/>
          <w:lang w:val="pt-BR" w:eastAsia="pt-BR"/>
        </w:rPr>
        <w:t xml:space="preserve"> `&lt;p class="badge bg-secondary"&gt;${location.category}&lt;/p&gt;` </w:t>
      </w:r>
      <w:r w:rsidRPr="000054A3">
        <w:rPr>
          <w:rFonts w:ascii="Consolas" w:eastAsia="Times New Roman" w:hAnsi="Consolas" w:cs="Times New Roman"/>
          <w:color w:val="AE81FF"/>
          <w:sz w:val="21"/>
          <w:szCs w:val="21"/>
          <w:lang w:val="pt-BR" w:eastAsia="pt-BR"/>
        </w:rPr>
        <w:t>:</w:t>
      </w:r>
      <w:r w:rsidRPr="000054A3">
        <w:rPr>
          <w:rFonts w:ascii="Consolas" w:eastAsia="Times New Roman" w:hAnsi="Consolas" w:cs="Times New Roman"/>
          <w:color w:val="FFB200"/>
          <w:sz w:val="21"/>
          <w:szCs w:val="21"/>
          <w:lang w:val="pt-BR" w:eastAsia="pt-BR"/>
        </w:rPr>
        <w:t xml:space="preserve"> ''}</w:t>
      </w:r>
    </w:p>
    <w:p w14:paraId="758F5430"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FFB200"/>
          <w:sz w:val="21"/>
          <w:szCs w:val="21"/>
          <w:lang w:val="pt-BR" w:eastAsia="pt-BR"/>
        </w:rPr>
        <w:t xml:space="preserve">                    ${location.address </w:t>
      </w:r>
      <w:r w:rsidRPr="000054A3">
        <w:rPr>
          <w:rFonts w:ascii="Consolas" w:eastAsia="Times New Roman" w:hAnsi="Consolas" w:cs="Times New Roman"/>
          <w:color w:val="AE81FF"/>
          <w:sz w:val="21"/>
          <w:szCs w:val="21"/>
          <w:lang w:val="pt-BR" w:eastAsia="pt-BR"/>
        </w:rPr>
        <w:t>?</w:t>
      </w:r>
      <w:r w:rsidRPr="000054A3">
        <w:rPr>
          <w:rFonts w:ascii="Consolas" w:eastAsia="Times New Roman" w:hAnsi="Consolas" w:cs="Times New Roman"/>
          <w:color w:val="FFB200"/>
          <w:sz w:val="21"/>
          <w:szCs w:val="21"/>
          <w:lang w:val="pt-BR" w:eastAsia="pt-BR"/>
        </w:rPr>
        <w:t xml:space="preserve"> `&lt;p&gt;&lt;i class="fas fa-map-pin"&gt;&lt;/i&gt; ${location.address}&lt;/p&gt;` </w:t>
      </w:r>
      <w:r w:rsidRPr="000054A3">
        <w:rPr>
          <w:rFonts w:ascii="Consolas" w:eastAsia="Times New Roman" w:hAnsi="Consolas" w:cs="Times New Roman"/>
          <w:color w:val="AE81FF"/>
          <w:sz w:val="21"/>
          <w:szCs w:val="21"/>
          <w:lang w:val="pt-BR" w:eastAsia="pt-BR"/>
        </w:rPr>
        <w:t>:</w:t>
      </w:r>
      <w:r w:rsidRPr="000054A3">
        <w:rPr>
          <w:rFonts w:ascii="Consolas" w:eastAsia="Times New Roman" w:hAnsi="Consolas" w:cs="Times New Roman"/>
          <w:color w:val="FFB200"/>
          <w:sz w:val="21"/>
          <w:szCs w:val="21"/>
          <w:lang w:val="pt-BR" w:eastAsia="pt-BR"/>
        </w:rPr>
        <w:t xml:space="preserve"> ''}</w:t>
      </w:r>
    </w:p>
    <w:p w14:paraId="169DBEB5"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FFB200"/>
          <w:sz w:val="21"/>
          <w:szCs w:val="21"/>
          <w:lang w:val="pt-BR" w:eastAsia="pt-BR"/>
        </w:rPr>
        <w:t xml:space="preserve">                    ${location.description </w:t>
      </w:r>
      <w:r w:rsidRPr="000054A3">
        <w:rPr>
          <w:rFonts w:ascii="Consolas" w:eastAsia="Times New Roman" w:hAnsi="Consolas" w:cs="Times New Roman"/>
          <w:color w:val="AE81FF"/>
          <w:sz w:val="21"/>
          <w:szCs w:val="21"/>
          <w:lang w:val="pt-BR" w:eastAsia="pt-BR"/>
        </w:rPr>
        <w:t>?</w:t>
      </w:r>
      <w:r w:rsidRPr="000054A3">
        <w:rPr>
          <w:rFonts w:ascii="Consolas" w:eastAsia="Times New Roman" w:hAnsi="Consolas" w:cs="Times New Roman"/>
          <w:color w:val="FFB200"/>
          <w:sz w:val="21"/>
          <w:szCs w:val="21"/>
          <w:lang w:val="pt-BR" w:eastAsia="pt-BR"/>
        </w:rPr>
        <w:t xml:space="preserve"> `&lt;p&gt;${location.description}&lt;/p&gt;` </w:t>
      </w:r>
      <w:r w:rsidRPr="000054A3">
        <w:rPr>
          <w:rFonts w:ascii="Consolas" w:eastAsia="Times New Roman" w:hAnsi="Consolas" w:cs="Times New Roman"/>
          <w:color w:val="AE81FF"/>
          <w:sz w:val="21"/>
          <w:szCs w:val="21"/>
          <w:lang w:val="pt-BR" w:eastAsia="pt-BR"/>
        </w:rPr>
        <w:t>:</w:t>
      </w:r>
      <w:r w:rsidRPr="000054A3">
        <w:rPr>
          <w:rFonts w:ascii="Consolas" w:eastAsia="Times New Roman" w:hAnsi="Consolas" w:cs="Times New Roman"/>
          <w:color w:val="FFB200"/>
          <w:sz w:val="21"/>
          <w:szCs w:val="21"/>
          <w:lang w:val="pt-BR" w:eastAsia="pt-BR"/>
        </w:rPr>
        <w:t xml:space="preserve"> ''}</w:t>
      </w:r>
    </w:p>
    <w:p w14:paraId="3CA9F69A"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FFB200"/>
          <w:sz w:val="21"/>
          <w:szCs w:val="21"/>
          <w:lang w:val="pt-BR" w:eastAsia="pt-BR"/>
        </w:rPr>
        <w:t>                    &lt;div class="mt-2"&gt;</w:t>
      </w:r>
    </w:p>
    <w:p w14:paraId="5F664B6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FFB200"/>
          <w:sz w:val="21"/>
          <w:szCs w:val="21"/>
          <w:lang w:val="pt-BR" w:eastAsia="pt-BR"/>
        </w:rPr>
        <w:t>                        &lt;a href="/locations/${location.id}" class="btn btn-sm btn-primary"&gt;Ver Detalhes&lt;/a&gt;</w:t>
      </w:r>
    </w:p>
    <w:p w14:paraId="7267D056"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FFB200"/>
          <w:sz w:val="21"/>
          <w:szCs w:val="21"/>
          <w:lang w:val="pt-BR" w:eastAsia="pt-BR"/>
        </w:rPr>
        <w:t>                    &lt;/div&gt;</w:t>
      </w:r>
    </w:p>
    <w:p w14:paraId="13B0613D"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FFB200"/>
          <w:sz w:val="21"/>
          <w:szCs w:val="21"/>
          <w:lang w:val="pt-BR" w:eastAsia="pt-BR"/>
        </w:rPr>
        <w:t>                &lt;/div&gt;</w:t>
      </w:r>
    </w:p>
    <w:p w14:paraId="708F2D8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FFB200"/>
          <w:sz w:val="21"/>
          <w:szCs w:val="21"/>
          <w:lang w:val="pt-BR" w:eastAsia="pt-BR"/>
        </w:rPr>
        <w:t>            `</w:t>
      </w:r>
      <w:r w:rsidRPr="000054A3">
        <w:rPr>
          <w:rFonts w:ascii="Consolas" w:eastAsia="Times New Roman" w:hAnsi="Consolas" w:cs="Times New Roman"/>
          <w:color w:val="666666"/>
          <w:sz w:val="21"/>
          <w:szCs w:val="21"/>
          <w:lang w:val="pt-BR" w:eastAsia="pt-BR"/>
        </w:rPr>
        <w:t>);</w:t>
      </w:r>
    </w:p>
    <w:p w14:paraId="3FD1D7F3"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70566BB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markers.</w:t>
      </w:r>
      <w:r w:rsidRPr="000054A3">
        <w:rPr>
          <w:rFonts w:ascii="Consolas" w:eastAsia="Times New Roman" w:hAnsi="Consolas" w:cs="Times New Roman"/>
          <w:color w:val="27B9B1"/>
          <w:sz w:val="21"/>
          <w:szCs w:val="21"/>
          <w:lang w:val="pt-BR" w:eastAsia="pt-BR"/>
        </w:rPr>
        <w:t>push</w:t>
      </w:r>
      <w:r w:rsidRPr="000054A3">
        <w:rPr>
          <w:rFonts w:ascii="Consolas" w:eastAsia="Times New Roman" w:hAnsi="Consolas" w:cs="Times New Roman"/>
          <w:color w:val="666666"/>
          <w:sz w:val="21"/>
          <w:szCs w:val="21"/>
          <w:lang w:val="pt-BR" w:eastAsia="pt-BR"/>
        </w:rPr>
        <w:t>(marker);</w:t>
      </w:r>
    </w:p>
    <w:p w14:paraId="3E6EBDD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w:t>
      </w:r>
    </w:p>
    <w:p w14:paraId="3975DF36"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7A00E8FD"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553A66"/>
          <w:sz w:val="21"/>
          <w:szCs w:val="21"/>
          <w:lang w:val="pt-BR" w:eastAsia="pt-BR"/>
        </w:rPr>
        <w:t>// Ajustar o zoom para mostrar todos os marcadores</w:t>
      </w:r>
    </w:p>
    <w:p w14:paraId="0FF731F7"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AE81FF"/>
          <w:sz w:val="21"/>
          <w:szCs w:val="21"/>
          <w:lang w:val="pt-BR" w:eastAsia="pt-BR"/>
        </w:rPr>
        <w:t>if</w:t>
      </w:r>
      <w:r w:rsidRPr="000054A3">
        <w:rPr>
          <w:rFonts w:ascii="Consolas" w:eastAsia="Times New Roman" w:hAnsi="Consolas" w:cs="Times New Roman"/>
          <w:color w:val="666666"/>
          <w:sz w:val="21"/>
          <w:szCs w:val="21"/>
          <w:lang w:val="pt-BR" w:eastAsia="pt-BR"/>
        </w:rPr>
        <w:t xml:space="preserve"> (markers.length </w:t>
      </w:r>
      <w:r w:rsidRPr="000054A3">
        <w:rPr>
          <w:rFonts w:ascii="Consolas" w:eastAsia="Times New Roman" w:hAnsi="Consolas" w:cs="Times New Roman"/>
          <w:color w:val="AE81FF"/>
          <w:sz w:val="21"/>
          <w:szCs w:val="21"/>
          <w:lang w:val="pt-BR" w:eastAsia="pt-BR"/>
        </w:rPr>
        <w:t>&gt;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7DA2FA"/>
          <w:sz w:val="21"/>
          <w:szCs w:val="21"/>
          <w:lang w:val="pt-BR" w:eastAsia="pt-BR"/>
        </w:rPr>
        <w:t>0</w:t>
      </w:r>
      <w:r w:rsidRPr="000054A3">
        <w:rPr>
          <w:rFonts w:ascii="Consolas" w:eastAsia="Times New Roman" w:hAnsi="Consolas" w:cs="Times New Roman"/>
          <w:color w:val="666666"/>
          <w:sz w:val="21"/>
          <w:szCs w:val="21"/>
          <w:lang w:val="pt-BR" w:eastAsia="pt-BR"/>
        </w:rPr>
        <w:t>) {</w:t>
      </w:r>
    </w:p>
    <w:p w14:paraId="1944948B"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i/>
          <w:iCs/>
          <w:color w:val="7DA2FA"/>
          <w:sz w:val="21"/>
          <w:szCs w:val="21"/>
          <w:lang w:val="pt-BR" w:eastAsia="pt-BR"/>
        </w:rPr>
        <w:t>var</w:t>
      </w:r>
      <w:r w:rsidRPr="000054A3">
        <w:rPr>
          <w:rFonts w:ascii="Consolas" w:eastAsia="Times New Roman" w:hAnsi="Consolas" w:cs="Times New Roman"/>
          <w:color w:val="666666"/>
          <w:sz w:val="21"/>
          <w:szCs w:val="21"/>
          <w:lang w:val="pt-BR" w:eastAsia="pt-BR"/>
        </w:rPr>
        <w:t xml:space="preserve"> group </w:t>
      </w:r>
      <w:r w:rsidRPr="000054A3">
        <w:rPr>
          <w:rFonts w:ascii="Consolas" w:eastAsia="Times New Roman" w:hAnsi="Consolas" w:cs="Times New Roman"/>
          <w:color w:val="AE81FF"/>
          <w:sz w:val="21"/>
          <w:szCs w:val="21"/>
          <w:lang w:val="pt-BR" w:eastAsia="pt-BR"/>
        </w:rPr>
        <w: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AE81FF"/>
          <w:sz w:val="21"/>
          <w:szCs w:val="21"/>
          <w:lang w:val="pt-BR" w:eastAsia="pt-BR"/>
        </w:rPr>
        <w:t>new</w:t>
      </w:r>
      <w:r w:rsidRPr="000054A3">
        <w:rPr>
          <w:rFonts w:ascii="Consolas" w:eastAsia="Times New Roman" w:hAnsi="Consolas" w:cs="Times New Roman"/>
          <w:color w:val="666666"/>
          <w:sz w:val="21"/>
          <w:szCs w:val="21"/>
          <w:lang w:val="pt-BR" w:eastAsia="pt-BR"/>
        </w:rPr>
        <w:t xml:space="preserve"> L.</w:t>
      </w:r>
      <w:r w:rsidRPr="000054A3">
        <w:rPr>
          <w:rFonts w:ascii="Consolas" w:eastAsia="Times New Roman" w:hAnsi="Consolas" w:cs="Times New Roman"/>
          <w:color w:val="27B9B1"/>
          <w:sz w:val="21"/>
          <w:szCs w:val="21"/>
          <w:lang w:val="pt-BR" w:eastAsia="pt-BR"/>
        </w:rPr>
        <w:t>featureGroup</w:t>
      </w:r>
      <w:r w:rsidRPr="000054A3">
        <w:rPr>
          <w:rFonts w:ascii="Consolas" w:eastAsia="Times New Roman" w:hAnsi="Consolas" w:cs="Times New Roman"/>
          <w:color w:val="666666"/>
          <w:sz w:val="21"/>
          <w:szCs w:val="21"/>
          <w:lang w:val="pt-BR" w:eastAsia="pt-BR"/>
        </w:rPr>
        <w:t>(markers);</w:t>
      </w:r>
    </w:p>
    <w:p w14:paraId="77035ABB"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map.</w:t>
      </w:r>
      <w:r w:rsidRPr="000054A3">
        <w:rPr>
          <w:rFonts w:ascii="Consolas" w:eastAsia="Times New Roman" w:hAnsi="Consolas" w:cs="Times New Roman"/>
          <w:color w:val="27B9B1"/>
          <w:sz w:val="21"/>
          <w:szCs w:val="21"/>
          <w:lang w:val="pt-BR" w:eastAsia="pt-BR"/>
        </w:rPr>
        <w:t>fitBounds</w:t>
      </w:r>
      <w:r w:rsidRPr="000054A3">
        <w:rPr>
          <w:rFonts w:ascii="Consolas" w:eastAsia="Times New Roman" w:hAnsi="Consolas" w:cs="Times New Roman"/>
          <w:color w:val="666666"/>
          <w:sz w:val="21"/>
          <w:szCs w:val="21"/>
          <w:lang w:val="pt-BR" w:eastAsia="pt-BR"/>
        </w:rPr>
        <w:t>(group.</w:t>
      </w:r>
      <w:r w:rsidRPr="000054A3">
        <w:rPr>
          <w:rFonts w:ascii="Consolas" w:eastAsia="Times New Roman" w:hAnsi="Consolas" w:cs="Times New Roman"/>
          <w:color w:val="27B9B1"/>
          <w:sz w:val="21"/>
          <w:szCs w:val="21"/>
          <w:lang w:val="pt-BR" w:eastAsia="pt-BR"/>
        </w:rPr>
        <w:t>getBounds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27B9B1"/>
          <w:sz w:val="21"/>
          <w:szCs w:val="21"/>
          <w:lang w:val="pt-BR" w:eastAsia="pt-BR"/>
        </w:rPr>
        <w:t>pad</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7DA2FA"/>
          <w:sz w:val="21"/>
          <w:szCs w:val="21"/>
          <w:lang w:val="pt-BR" w:eastAsia="pt-BR"/>
        </w:rPr>
        <w:t>0.1</w:t>
      </w:r>
      <w:r w:rsidRPr="000054A3">
        <w:rPr>
          <w:rFonts w:ascii="Consolas" w:eastAsia="Times New Roman" w:hAnsi="Consolas" w:cs="Times New Roman"/>
          <w:color w:val="666666"/>
          <w:sz w:val="21"/>
          <w:szCs w:val="21"/>
          <w:lang w:val="pt-BR" w:eastAsia="pt-BR"/>
        </w:rPr>
        <w:t>));</w:t>
      </w:r>
    </w:p>
    <w:p w14:paraId="56BCA7A7"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w:t>
      </w:r>
    </w:p>
    <w:p w14:paraId="1E7884EA"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w:t>
      </w:r>
    </w:p>
    <w:p w14:paraId="108FD74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&lt;/</w:t>
      </w:r>
      <w:r w:rsidRPr="000054A3">
        <w:rPr>
          <w:rFonts w:ascii="Consolas" w:eastAsia="Times New Roman" w:hAnsi="Consolas" w:cs="Times New Roman"/>
          <w:color w:val="AE81FF"/>
          <w:sz w:val="21"/>
          <w:szCs w:val="21"/>
          <w:lang w:val="pt-BR" w:eastAsia="pt-BR"/>
        </w:rPr>
        <w:t>script</w:t>
      </w:r>
      <w:r w:rsidRPr="000054A3">
        <w:rPr>
          <w:rFonts w:ascii="Consolas" w:eastAsia="Times New Roman" w:hAnsi="Consolas" w:cs="Times New Roman"/>
          <w:color w:val="666666"/>
          <w:sz w:val="21"/>
          <w:szCs w:val="21"/>
          <w:lang w:val="pt-BR" w:eastAsia="pt-BR"/>
        </w:rPr>
        <w:t>&gt;</w:t>
      </w:r>
    </w:p>
    <w:p w14:paraId="7942A990"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@endsection</w:t>
      </w:r>
    </w:p>
    <w:p w14:paraId="0D6FF34D"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4775B84A" w14:textId="1AD5795D" w:rsidR="000054A3" w:rsidRDefault="000054A3"/>
    <w:p w14:paraId="0A9D9498" w14:textId="77777777" w:rsidR="000054A3" w:rsidRDefault="000054A3"/>
    <w:p w14:paraId="52F162D4" w14:textId="527D4BD6" w:rsidR="000054A3" w:rsidRDefault="000054A3"/>
    <w:p w14:paraId="2BD332FA" w14:textId="60575951" w:rsidR="000054A3" w:rsidRDefault="000054A3"/>
    <w:p w14:paraId="120A509F" w14:textId="30C38F39" w:rsidR="000054A3" w:rsidRDefault="000054A3"/>
    <w:p w14:paraId="595A3EAB" w14:textId="76231277" w:rsidR="000054A3" w:rsidRDefault="000054A3"/>
    <w:p w14:paraId="3A885219" w14:textId="1AC24E18" w:rsidR="000054A3" w:rsidRDefault="000054A3"/>
    <w:p w14:paraId="05197692" w14:textId="77777777" w:rsidR="000054A3" w:rsidRDefault="000054A3" w:rsidP="000054A3">
      <w:r>
        <w:t>show.blade.php</w:t>
      </w:r>
    </w:p>
    <w:p w14:paraId="3F30E761"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@extends('layouts.app')</w:t>
      </w:r>
    </w:p>
    <w:p w14:paraId="522938CC"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1274CBAB"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@section('title', $location-&gt;name . ' - Laravel Maps App')</w:t>
      </w:r>
    </w:p>
    <w:p w14:paraId="25B625A1"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57CE6867"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@section('content')</w:t>
      </w:r>
    </w:p>
    <w:p w14:paraId="24882C3C"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"row"</w:t>
      </w:r>
      <w:r w:rsidRPr="000054A3">
        <w:rPr>
          <w:rFonts w:ascii="Consolas" w:eastAsia="Times New Roman" w:hAnsi="Consolas" w:cs="Times New Roman"/>
          <w:color w:val="666666"/>
          <w:sz w:val="21"/>
          <w:szCs w:val="21"/>
          <w:lang w:val="pt-BR" w:eastAsia="pt-BR"/>
        </w:rPr>
        <w:t>&gt;</w:t>
      </w:r>
    </w:p>
    <w:p w14:paraId="1715B41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"col-12"</w:t>
      </w:r>
      <w:r w:rsidRPr="000054A3">
        <w:rPr>
          <w:rFonts w:ascii="Consolas" w:eastAsia="Times New Roman" w:hAnsi="Consolas" w:cs="Times New Roman"/>
          <w:color w:val="666666"/>
          <w:sz w:val="21"/>
          <w:szCs w:val="21"/>
          <w:lang w:val="pt-BR" w:eastAsia="pt-BR"/>
        </w:rPr>
        <w:t>&gt;</w:t>
      </w:r>
    </w:p>
    <w:p w14:paraId="36AABC55"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"d-flex justify-content-between align-items-center mb-4"</w:t>
      </w:r>
      <w:r w:rsidRPr="000054A3">
        <w:rPr>
          <w:rFonts w:ascii="Consolas" w:eastAsia="Times New Roman" w:hAnsi="Consolas" w:cs="Times New Roman"/>
          <w:color w:val="666666"/>
          <w:sz w:val="21"/>
          <w:szCs w:val="21"/>
          <w:lang w:val="pt-BR" w:eastAsia="pt-BR"/>
        </w:rPr>
        <w:t>&gt;</w:t>
      </w:r>
    </w:p>
    <w:p w14:paraId="4F07EAE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h1</w:t>
      </w:r>
      <w:r w:rsidRPr="000054A3">
        <w:rPr>
          <w:rFonts w:ascii="Consolas" w:eastAsia="Times New Roman" w:hAnsi="Consolas" w:cs="Times New Roman"/>
          <w:color w:val="666666"/>
          <w:sz w:val="21"/>
          <w:szCs w:val="21"/>
          <w:lang w:val="pt-BR" w:eastAsia="pt-BR"/>
        </w:rPr>
        <w:t>&gt;&lt;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"fas fa-map-marker-alt me-2"</w:t>
      </w:r>
      <w:r w:rsidRPr="000054A3">
        <w:rPr>
          <w:rFonts w:ascii="Consolas" w:eastAsia="Times New Roman" w:hAnsi="Consolas" w:cs="Times New Roman"/>
          <w:color w:val="666666"/>
          <w:sz w:val="21"/>
          <w:szCs w:val="21"/>
          <w:lang w:val="pt-BR" w:eastAsia="pt-BR"/>
        </w:rPr>
        <w:t>&gt;&lt;/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&gt;{{ $location-&gt;name }}&lt;/</w:t>
      </w:r>
      <w:r w:rsidRPr="000054A3">
        <w:rPr>
          <w:rFonts w:ascii="Consolas" w:eastAsia="Times New Roman" w:hAnsi="Consolas" w:cs="Times New Roman"/>
          <w:color w:val="AE81FF"/>
          <w:sz w:val="21"/>
          <w:szCs w:val="21"/>
          <w:lang w:val="pt-BR" w:eastAsia="pt-BR"/>
        </w:rPr>
        <w:t>h1</w:t>
      </w:r>
      <w:r w:rsidRPr="000054A3">
        <w:rPr>
          <w:rFonts w:ascii="Consolas" w:eastAsia="Times New Roman" w:hAnsi="Consolas" w:cs="Times New Roman"/>
          <w:color w:val="666666"/>
          <w:sz w:val="21"/>
          <w:szCs w:val="21"/>
          <w:lang w:val="pt-BR" w:eastAsia="pt-BR"/>
        </w:rPr>
        <w:t>&gt;</w:t>
      </w:r>
    </w:p>
    <w:p w14:paraId="7DCAD06A"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68AA7D6C"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a</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href</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 route('locations.edit', $location-&gt;id) }}"</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"btn btn-warning me-2"</w:t>
      </w:r>
      <w:r w:rsidRPr="000054A3">
        <w:rPr>
          <w:rFonts w:ascii="Consolas" w:eastAsia="Times New Roman" w:hAnsi="Consolas" w:cs="Times New Roman"/>
          <w:color w:val="666666"/>
          <w:sz w:val="21"/>
          <w:szCs w:val="21"/>
          <w:lang w:val="pt-BR" w:eastAsia="pt-BR"/>
        </w:rPr>
        <w:t>&gt;</w:t>
      </w:r>
    </w:p>
    <w:p w14:paraId="6F9A8F71"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"fas fa-edit me-1"</w:t>
      </w:r>
      <w:r w:rsidRPr="000054A3">
        <w:rPr>
          <w:rFonts w:ascii="Consolas" w:eastAsia="Times New Roman" w:hAnsi="Consolas" w:cs="Times New Roman"/>
          <w:color w:val="666666"/>
          <w:sz w:val="21"/>
          <w:szCs w:val="21"/>
          <w:lang w:val="pt-BR" w:eastAsia="pt-BR"/>
        </w:rPr>
        <w:t>&gt;&lt;/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&gt;Editar</w:t>
      </w:r>
    </w:p>
    <w:p w14:paraId="177DE1E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a</w:t>
      </w:r>
      <w:r w:rsidRPr="000054A3">
        <w:rPr>
          <w:rFonts w:ascii="Consolas" w:eastAsia="Times New Roman" w:hAnsi="Consolas" w:cs="Times New Roman"/>
          <w:color w:val="666666"/>
          <w:sz w:val="21"/>
          <w:szCs w:val="21"/>
          <w:lang w:val="pt-BR" w:eastAsia="pt-BR"/>
        </w:rPr>
        <w:t>&gt;</w:t>
      </w:r>
    </w:p>
    <w:p w14:paraId="534F4A15"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a</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href</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 route('locations.index') }}"</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"btn btn-outline-secondary"</w:t>
      </w:r>
      <w:r w:rsidRPr="000054A3">
        <w:rPr>
          <w:rFonts w:ascii="Consolas" w:eastAsia="Times New Roman" w:hAnsi="Consolas" w:cs="Times New Roman"/>
          <w:color w:val="666666"/>
          <w:sz w:val="21"/>
          <w:szCs w:val="21"/>
          <w:lang w:val="pt-BR" w:eastAsia="pt-BR"/>
        </w:rPr>
        <w:t>&gt;</w:t>
      </w:r>
    </w:p>
    <w:p w14:paraId="23D9DD33"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"fas fa-arrow-left me-1"</w:t>
      </w:r>
      <w:r w:rsidRPr="000054A3">
        <w:rPr>
          <w:rFonts w:ascii="Consolas" w:eastAsia="Times New Roman" w:hAnsi="Consolas" w:cs="Times New Roman"/>
          <w:color w:val="666666"/>
          <w:sz w:val="21"/>
          <w:szCs w:val="21"/>
          <w:lang w:val="pt-BR" w:eastAsia="pt-BR"/>
        </w:rPr>
        <w:t>&gt;&lt;/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&gt;Voltar</w:t>
      </w:r>
    </w:p>
    <w:p w14:paraId="7807B1A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a</w:t>
      </w:r>
      <w:r w:rsidRPr="000054A3">
        <w:rPr>
          <w:rFonts w:ascii="Consolas" w:eastAsia="Times New Roman" w:hAnsi="Consolas" w:cs="Times New Roman"/>
          <w:color w:val="666666"/>
          <w:sz w:val="21"/>
          <w:szCs w:val="21"/>
          <w:lang w:val="pt-BR" w:eastAsia="pt-BR"/>
        </w:rPr>
        <w:t>&gt;</w:t>
      </w:r>
    </w:p>
    <w:p w14:paraId="5A369853"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7B7E876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401CB5A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2870EB95"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0F0A83E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2173076B"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"row"</w:t>
      </w:r>
      <w:r w:rsidRPr="000054A3">
        <w:rPr>
          <w:rFonts w:ascii="Consolas" w:eastAsia="Times New Roman" w:hAnsi="Consolas" w:cs="Times New Roman"/>
          <w:color w:val="666666"/>
          <w:sz w:val="21"/>
          <w:szCs w:val="21"/>
          <w:lang w:val="pt-BR" w:eastAsia="pt-BR"/>
        </w:rPr>
        <w:t>&gt;</w:t>
      </w:r>
    </w:p>
    <w:p w14:paraId="54F046D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553A66"/>
          <w:sz w:val="21"/>
          <w:szCs w:val="21"/>
          <w:lang w:val="pt-BR" w:eastAsia="pt-BR"/>
        </w:rPr>
        <w:t>&lt;!-- Mapa com localização --&gt;</w:t>
      </w:r>
    </w:p>
    <w:p w14:paraId="20D9D3E9"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"col-md-8"</w:t>
      </w:r>
      <w:r w:rsidRPr="000054A3">
        <w:rPr>
          <w:rFonts w:ascii="Consolas" w:eastAsia="Times New Roman" w:hAnsi="Consolas" w:cs="Times New Roman"/>
          <w:color w:val="666666"/>
          <w:sz w:val="21"/>
          <w:szCs w:val="21"/>
          <w:lang w:val="pt-BR" w:eastAsia="pt-BR"/>
        </w:rPr>
        <w:t>&gt;</w:t>
      </w:r>
    </w:p>
    <w:p w14:paraId="5FA3618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"card"</w:t>
      </w:r>
      <w:r w:rsidRPr="000054A3">
        <w:rPr>
          <w:rFonts w:ascii="Consolas" w:eastAsia="Times New Roman" w:hAnsi="Consolas" w:cs="Times New Roman"/>
          <w:color w:val="666666"/>
          <w:sz w:val="21"/>
          <w:szCs w:val="21"/>
          <w:lang w:val="pt-BR" w:eastAsia="pt-BR"/>
        </w:rPr>
        <w:t>&gt;</w:t>
      </w:r>
    </w:p>
    <w:p w14:paraId="19E0F6EC"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"card-header"</w:t>
      </w:r>
      <w:r w:rsidRPr="000054A3">
        <w:rPr>
          <w:rFonts w:ascii="Consolas" w:eastAsia="Times New Roman" w:hAnsi="Consolas" w:cs="Times New Roman"/>
          <w:color w:val="666666"/>
          <w:sz w:val="21"/>
          <w:szCs w:val="21"/>
          <w:lang w:val="pt-BR" w:eastAsia="pt-BR"/>
        </w:rPr>
        <w:t>&gt;</w:t>
      </w:r>
    </w:p>
    <w:p w14:paraId="666D79C6"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h5</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"card-title mb-0"</w:t>
      </w:r>
      <w:r w:rsidRPr="000054A3">
        <w:rPr>
          <w:rFonts w:ascii="Consolas" w:eastAsia="Times New Roman" w:hAnsi="Consolas" w:cs="Times New Roman"/>
          <w:color w:val="666666"/>
          <w:sz w:val="21"/>
          <w:szCs w:val="21"/>
          <w:lang w:val="pt-BR" w:eastAsia="pt-BR"/>
        </w:rPr>
        <w:t>&gt;</w:t>
      </w:r>
    </w:p>
    <w:p w14:paraId="10E58A0F"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"fas fa-map me-2"</w:t>
      </w:r>
      <w:r w:rsidRPr="000054A3">
        <w:rPr>
          <w:rFonts w:ascii="Consolas" w:eastAsia="Times New Roman" w:hAnsi="Consolas" w:cs="Times New Roman"/>
          <w:color w:val="666666"/>
          <w:sz w:val="21"/>
          <w:szCs w:val="21"/>
          <w:lang w:val="pt-BR" w:eastAsia="pt-BR"/>
        </w:rPr>
        <w:t>&gt;&lt;/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&gt;Localização no Mapa</w:t>
      </w:r>
    </w:p>
    <w:p w14:paraId="50EE0EDB"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h5</w:t>
      </w:r>
      <w:r w:rsidRPr="000054A3">
        <w:rPr>
          <w:rFonts w:ascii="Consolas" w:eastAsia="Times New Roman" w:hAnsi="Consolas" w:cs="Times New Roman"/>
          <w:color w:val="666666"/>
          <w:sz w:val="21"/>
          <w:szCs w:val="21"/>
          <w:lang w:val="pt-BR" w:eastAsia="pt-BR"/>
        </w:rPr>
        <w:t>&gt;</w:t>
      </w:r>
    </w:p>
    <w:p w14:paraId="57BCC43E"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7FC172CF"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"card-body"</w:t>
      </w:r>
      <w:r w:rsidRPr="000054A3">
        <w:rPr>
          <w:rFonts w:ascii="Consolas" w:eastAsia="Times New Roman" w:hAnsi="Consolas" w:cs="Times New Roman"/>
          <w:color w:val="666666"/>
          <w:sz w:val="21"/>
          <w:szCs w:val="21"/>
          <w:lang w:val="pt-BR" w:eastAsia="pt-BR"/>
        </w:rPr>
        <w:t>&gt;</w:t>
      </w:r>
    </w:p>
    <w:p w14:paraId="3B5E6BCE"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id</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"map"</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style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"height: 400px;"</w:t>
      </w:r>
      <w:r w:rsidRPr="000054A3">
        <w:rPr>
          <w:rFonts w:ascii="Consolas" w:eastAsia="Times New Roman" w:hAnsi="Consolas" w:cs="Times New Roman"/>
          <w:color w:val="666666"/>
          <w:sz w:val="21"/>
          <w:szCs w:val="21"/>
          <w:lang w:val="pt-BR" w:eastAsia="pt-BR"/>
        </w:rPr>
        <w:t>&gt;&lt;/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305A9A60"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1EE114DE"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3BEA40C5"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24C3A14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000F0739"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553A66"/>
          <w:sz w:val="21"/>
          <w:szCs w:val="21"/>
          <w:lang w:val="pt-BR" w:eastAsia="pt-BR"/>
        </w:rPr>
        <w:t>&lt;!-- Detalhes do local --&gt;</w:t>
      </w:r>
    </w:p>
    <w:p w14:paraId="5B94D4CC"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lastRenderedPageBreak/>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"col-md-4"</w:t>
      </w:r>
      <w:r w:rsidRPr="000054A3">
        <w:rPr>
          <w:rFonts w:ascii="Consolas" w:eastAsia="Times New Roman" w:hAnsi="Consolas" w:cs="Times New Roman"/>
          <w:color w:val="666666"/>
          <w:sz w:val="21"/>
          <w:szCs w:val="21"/>
          <w:lang w:val="pt-BR" w:eastAsia="pt-BR"/>
        </w:rPr>
        <w:t>&gt;</w:t>
      </w:r>
    </w:p>
    <w:p w14:paraId="77B46DB3"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"card"</w:t>
      </w:r>
      <w:r w:rsidRPr="000054A3">
        <w:rPr>
          <w:rFonts w:ascii="Consolas" w:eastAsia="Times New Roman" w:hAnsi="Consolas" w:cs="Times New Roman"/>
          <w:color w:val="666666"/>
          <w:sz w:val="21"/>
          <w:szCs w:val="21"/>
          <w:lang w:val="pt-BR" w:eastAsia="pt-BR"/>
        </w:rPr>
        <w:t>&gt;</w:t>
      </w:r>
    </w:p>
    <w:p w14:paraId="5FE16077"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"card-header"</w:t>
      </w:r>
      <w:r w:rsidRPr="000054A3">
        <w:rPr>
          <w:rFonts w:ascii="Consolas" w:eastAsia="Times New Roman" w:hAnsi="Consolas" w:cs="Times New Roman"/>
          <w:color w:val="666666"/>
          <w:sz w:val="21"/>
          <w:szCs w:val="21"/>
          <w:lang w:val="pt-BR" w:eastAsia="pt-BR"/>
        </w:rPr>
        <w:t>&gt;</w:t>
      </w:r>
    </w:p>
    <w:p w14:paraId="643E998F"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h5</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"card-title mb-0"</w:t>
      </w:r>
      <w:r w:rsidRPr="000054A3">
        <w:rPr>
          <w:rFonts w:ascii="Consolas" w:eastAsia="Times New Roman" w:hAnsi="Consolas" w:cs="Times New Roman"/>
          <w:color w:val="666666"/>
          <w:sz w:val="21"/>
          <w:szCs w:val="21"/>
          <w:lang w:val="pt-BR" w:eastAsia="pt-BR"/>
        </w:rPr>
        <w:t>&gt;</w:t>
      </w:r>
    </w:p>
    <w:p w14:paraId="5095E51B"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"fas fa-info-circle me-2"</w:t>
      </w:r>
      <w:r w:rsidRPr="000054A3">
        <w:rPr>
          <w:rFonts w:ascii="Consolas" w:eastAsia="Times New Roman" w:hAnsi="Consolas" w:cs="Times New Roman"/>
          <w:color w:val="666666"/>
          <w:sz w:val="21"/>
          <w:szCs w:val="21"/>
          <w:lang w:val="pt-BR" w:eastAsia="pt-BR"/>
        </w:rPr>
        <w:t>&gt;&lt;/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&gt;Informações do Local</w:t>
      </w:r>
    </w:p>
    <w:p w14:paraId="218314B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h5</w:t>
      </w:r>
      <w:r w:rsidRPr="000054A3">
        <w:rPr>
          <w:rFonts w:ascii="Consolas" w:eastAsia="Times New Roman" w:hAnsi="Consolas" w:cs="Times New Roman"/>
          <w:color w:val="666666"/>
          <w:sz w:val="21"/>
          <w:szCs w:val="21"/>
          <w:lang w:val="pt-BR" w:eastAsia="pt-BR"/>
        </w:rPr>
        <w:t>&gt;</w:t>
      </w:r>
    </w:p>
    <w:p w14:paraId="3CBDF357"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5E2D220D"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"card-body"</w:t>
      </w:r>
      <w:r w:rsidRPr="000054A3">
        <w:rPr>
          <w:rFonts w:ascii="Consolas" w:eastAsia="Times New Roman" w:hAnsi="Consolas" w:cs="Times New Roman"/>
          <w:color w:val="666666"/>
          <w:sz w:val="21"/>
          <w:szCs w:val="21"/>
          <w:lang w:val="pt-BR" w:eastAsia="pt-BR"/>
        </w:rPr>
        <w:t>&gt;</w:t>
      </w:r>
    </w:p>
    <w:p w14:paraId="04803793"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"mb-3"</w:t>
      </w:r>
      <w:r w:rsidRPr="000054A3">
        <w:rPr>
          <w:rFonts w:ascii="Consolas" w:eastAsia="Times New Roman" w:hAnsi="Consolas" w:cs="Times New Roman"/>
          <w:color w:val="666666"/>
          <w:sz w:val="21"/>
          <w:szCs w:val="21"/>
          <w:lang w:val="pt-BR" w:eastAsia="pt-BR"/>
        </w:rPr>
        <w:t>&gt;</w:t>
      </w:r>
    </w:p>
    <w:p w14:paraId="45E0B6A1"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label</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"form-label fw-bold"</w:t>
      </w:r>
      <w:r w:rsidRPr="000054A3">
        <w:rPr>
          <w:rFonts w:ascii="Consolas" w:eastAsia="Times New Roman" w:hAnsi="Consolas" w:cs="Times New Roman"/>
          <w:color w:val="666666"/>
          <w:sz w:val="21"/>
          <w:szCs w:val="21"/>
          <w:lang w:val="pt-BR" w:eastAsia="pt-BR"/>
        </w:rPr>
        <w:t>&gt;Nome:&lt;/</w:t>
      </w:r>
      <w:r w:rsidRPr="000054A3">
        <w:rPr>
          <w:rFonts w:ascii="Consolas" w:eastAsia="Times New Roman" w:hAnsi="Consolas" w:cs="Times New Roman"/>
          <w:color w:val="AE81FF"/>
          <w:sz w:val="21"/>
          <w:szCs w:val="21"/>
          <w:lang w:val="pt-BR" w:eastAsia="pt-BR"/>
        </w:rPr>
        <w:t>label</w:t>
      </w:r>
      <w:r w:rsidRPr="000054A3">
        <w:rPr>
          <w:rFonts w:ascii="Consolas" w:eastAsia="Times New Roman" w:hAnsi="Consolas" w:cs="Times New Roman"/>
          <w:color w:val="666666"/>
          <w:sz w:val="21"/>
          <w:szCs w:val="21"/>
          <w:lang w:val="pt-BR" w:eastAsia="pt-BR"/>
        </w:rPr>
        <w:t>&gt;</w:t>
      </w:r>
    </w:p>
    <w:p w14:paraId="58CB091E"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p</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"mb-0"</w:t>
      </w:r>
      <w:r w:rsidRPr="000054A3">
        <w:rPr>
          <w:rFonts w:ascii="Consolas" w:eastAsia="Times New Roman" w:hAnsi="Consolas" w:cs="Times New Roman"/>
          <w:color w:val="666666"/>
          <w:sz w:val="21"/>
          <w:szCs w:val="21"/>
          <w:lang w:val="pt-BR" w:eastAsia="pt-BR"/>
        </w:rPr>
        <w:t>&gt;{{ $location-&gt;name }}&lt;/</w:t>
      </w:r>
      <w:r w:rsidRPr="000054A3">
        <w:rPr>
          <w:rFonts w:ascii="Consolas" w:eastAsia="Times New Roman" w:hAnsi="Consolas" w:cs="Times New Roman"/>
          <w:color w:val="AE81FF"/>
          <w:sz w:val="21"/>
          <w:szCs w:val="21"/>
          <w:lang w:val="pt-BR" w:eastAsia="pt-BR"/>
        </w:rPr>
        <w:t>p</w:t>
      </w:r>
      <w:r w:rsidRPr="000054A3">
        <w:rPr>
          <w:rFonts w:ascii="Consolas" w:eastAsia="Times New Roman" w:hAnsi="Consolas" w:cs="Times New Roman"/>
          <w:color w:val="666666"/>
          <w:sz w:val="21"/>
          <w:szCs w:val="21"/>
          <w:lang w:val="pt-BR" w:eastAsia="pt-BR"/>
        </w:rPr>
        <w:t>&gt;</w:t>
      </w:r>
    </w:p>
    <w:p w14:paraId="00299A7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5716B305"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1CDEBC15"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@if($location-&gt;category)</w:t>
      </w:r>
    </w:p>
    <w:p w14:paraId="27E23DC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"mb-3"</w:t>
      </w:r>
      <w:r w:rsidRPr="000054A3">
        <w:rPr>
          <w:rFonts w:ascii="Consolas" w:eastAsia="Times New Roman" w:hAnsi="Consolas" w:cs="Times New Roman"/>
          <w:color w:val="666666"/>
          <w:sz w:val="21"/>
          <w:szCs w:val="21"/>
          <w:lang w:val="pt-BR" w:eastAsia="pt-BR"/>
        </w:rPr>
        <w:t>&gt;</w:t>
      </w:r>
    </w:p>
    <w:p w14:paraId="2D6803EF"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label</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"form-label fw-bold"</w:t>
      </w:r>
      <w:r w:rsidRPr="000054A3">
        <w:rPr>
          <w:rFonts w:ascii="Consolas" w:eastAsia="Times New Roman" w:hAnsi="Consolas" w:cs="Times New Roman"/>
          <w:color w:val="666666"/>
          <w:sz w:val="21"/>
          <w:szCs w:val="21"/>
          <w:lang w:val="pt-BR" w:eastAsia="pt-BR"/>
        </w:rPr>
        <w:t>&gt;Categoria:&lt;/</w:t>
      </w:r>
      <w:r w:rsidRPr="000054A3">
        <w:rPr>
          <w:rFonts w:ascii="Consolas" w:eastAsia="Times New Roman" w:hAnsi="Consolas" w:cs="Times New Roman"/>
          <w:color w:val="AE81FF"/>
          <w:sz w:val="21"/>
          <w:szCs w:val="21"/>
          <w:lang w:val="pt-BR" w:eastAsia="pt-BR"/>
        </w:rPr>
        <w:t>label</w:t>
      </w:r>
      <w:r w:rsidRPr="000054A3">
        <w:rPr>
          <w:rFonts w:ascii="Consolas" w:eastAsia="Times New Roman" w:hAnsi="Consolas" w:cs="Times New Roman"/>
          <w:color w:val="666666"/>
          <w:sz w:val="21"/>
          <w:szCs w:val="21"/>
          <w:lang w:val="pt-BR" w:eastAsia="pt-BR"/>
        </w:rPr>
        <w:t>&gt;</w:t>
      </w:r>
    </w:p>
    <w:p w14:paraId="0A6BB41B"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p</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"mb-0"</w:t>
      </w:r>
      <w:r w:rsidRPr="000054A3">
        <w:rPr>
          <w:rFonts w:ascii="Consolas" w:eastAsia="Times New Roman" w:hAnsi="Consolas" w:cs="Times New Roman"/>
          <w:color w:val="666666"/>
          <w:sz w:val="21"/>
          <w:szCs w:val="21"/>
          <w:lang w:val="pt-BR" w:eastAsia="pt-BR"/>
        </w:rPr>
        <w:t>&gt;</w:t>
      </w:r>
    </w:p>
    <w:p w14:paraId="60E91FD6"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span</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"badge bg-secondary"</w:t>
      </w:r>
      <w:r w:rsidRPr="000054A3">
        <w:rPr>
          <w:rFonts w:ascii="Consolas" w:eastAsia="Times New Roman" w:hAnsi="Consolas" w:cs="Times New Roman"/>
          <w:color w:val="666666"/>
          <w:sz w:val="21"/>
          <w:szCs w:val="21"/>
          <w:lang w:val="pt-BR" w:eastAsia="pt-BR"/>
        </w:rPr>
        <w:t>&gt;{{ $location-&gt;category }}&lt;/</w:t>
      </w:r>
      <w:r w:rsidRPr="000054A3">
        <w:rPr>
          <w:rFonts w:ascii="Consolas" w:eastAsia="Times New Roman" w:hAnsi="Consolas" w:cs="Times New Roman"/>
          <w:color w:val="AE81FF"/>
          <w:sz w:val="21"/>
          <w:szCs w:val="21"/>
          <w:lang w:val="pt-BR" w:eastAsia="pt-BR"/>
        </w:rPr>
        <w:t>span</w:t>
      </w:r>
      <w:r w:rsidRPr="000054A3">
        <w:rPr>
          <w:rFonts w:ascii="Consolas" w:eastAsia="Times New Roman" w:hAnsi="Consolas" w:cs="Times New Roman"/>
          <w:color w:val="666666"/>
          <w:sz w:val="21"/>
          <w:szCs w:val="21"/>
          <w:lang w:val="pt-BR" w:eastAsia="pt-BR"/>
        </w:rPr>
        <w:t>&gt;</w:t>
      </w:r>
    </w:p>
    <w:p w14:paraId="6A773F23"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p</w:t>
      </w:r>
      <w:r w:rsidRPr="000054A3">
        <w:rPr>
          <w:rFonts w:ascii="Consolas" w:eastAsia="Times New Roman" w:hAnsi="Consolas" w:cs="Times New Roman"/>
          <w:color w:val="666666"/>
          <w:sz w:val="21"/>
          <w:szCs w:val="21"/>
          <w:lang w:val="pt-BR" w:eastAsia="pt-BR"/>
        </w:rPr>
        <w:t>&gt;</w:t>
      </w:r>
    </w:p>
    <w:p w14:paraId="7BBE1F37"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47C08AB3"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@endif</w:t>
      </w:r>
    </w:p>
    <w:p w14:paraId="4095C979"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4D5EF5A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@if($location-&gt;description)</w:t>
      </w:r>
    </w:p>
    <w:p w14:paraId="4F02170D"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"mb-3"</w:t>
      </w:r>
      <w:r w:rsidRPr="000054A3">
        <w:rPr>
          <w:rFonts w:ascii="Consolas" w:eastAsia="Times New Roman" w:hAnsi="Consolas" w:cs="Times New Roman"/>
          <w:color w:val="666666"/>
          <w:sz w:val="21"/>
          <w:szCs w:val="21"/>
          <w:lang w:val="pt-BR" w:eastAsia="pt-BR"/>
        </w:rPr>
        <w:t>&gt;</w:t>
      </w:r>
    </w:p>
    <w:p w14:paraId="1E3B2757"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label</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"form-label fw-bold"</w:t>
      </w:r>
      <w:r w:rsidRPr="000054A3">
        <w:rPr>
          <w:rFonts w:ascii="Consolas" w:eastAsia="Times New Roman" w:hAnsi="Consolas" w:cs="Times New Roman"/>
          <w:color w:val="666666"/>
          <w:sz w:val="21"/>
          <w:szCs w:val="21"/>
          <w:lang w:val="pt-BR" w:eastAsia="pt-BR"/>
        </w:rPr>
        <w:t>&gt;Descrição:&lt;/</w:t>
      </w:r>
      <w:r w:rsidRPr="000054A3">
        <w:rPr>
          <w:rFonts w:ascii="Consolas" w:eastAsia="Times New Roman" w:hAnsi="Consolas" w:cs="Times New Roman"/>
          <w:color w:val="AE81FF"/>
          <w:sz w:val="21"/>
          <w:szCs w:val="21"/>
          <w:lang w:val="pt-BR" w:eastAsia="pt-BR"/>
        </w:rPr>
        <w:t>label</w:t>
      </w:r>
      <w:r w:rsidRPr="000054A3">
        <w:rPr>
          <w:rFonts w:ascii="Consolas" w:eastAsia="Times New Roman" w:hAnsi="Consolas" w:cs="Times New Roman"/>
          <w:color w:val="666666"/>
          <w:sz w:val="21"/>
          <w:szCs w:val="21"/>
          <w:lang w:val="pt-BR" w:eastAsia="pt-BR"/>
        </w:rPr>
        <w:t>&gt;</w:t>
      </w:r>
    </w:p>
    <w:p w14:paraId="5E60F15F"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p</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"mb-0"</w:t>
      </w:r>
      <w:r w:rsidRPr="000054A3">
        <w:rPr>
          <w:rFonts w:ascii="Consolas" w:eastAsia="Times New Roman" w:hAnsi="Consolas" w:cs="Times New Roman"/>
          <w:color w:val="666666"/>
          <w:sz w:val="21"/>
          <w:szCs w:val="21"/>
          <w:lang w:val="pt-BR" w:eastAsia="pt-BR"/>
        </w:rPr>
        <w:t>&gt;{{ $location-&gt;description }}&lt;/</w:t>
      </w:r>
      <w:r w:rsidRPr="000054A3">
        <w:rPr>
          <w:rFonts w:ascii="Consolas" w:eastAsia="Times New Roman" w:hAnsi="Consolas" w:cs="Times New Roman"/>
          <w:color w:val="AE81FF"/>
          <w:sz w:val="21"/>
          <w:szCs w:val="21"/>
          <w:lang w:val="pt-BR" w:eastAsia="pt-BR"/>
        </w:rPr>
        <w:t>p</w:t>
      </w:r>
      <w:r w:rsidRPr="000054A3">
        <w:rPr>
          <w:rFonts w:ascii="Consolas" w:eastAsia="Times New Roman" w:hAnsi="Consolas" w:cs="Times New Roman"/>
          <w:color w:val="666666"/>
          <w:sz w:val="21"/>
          <w:szCs w:val="21"/>
          <w:lang w:val="pt-BR" w:eastAsia="pt-BR"/>
        </w:rPr>
        <w:t>&gt;</w:t>
      </w:r>
    </w:p>
    <w:p w14:paraId="4818AF4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760890CD"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@endif</w:t>
      </w:r>
    </w:p>
    <w:p w14:paraId="41A80527"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65DA8C99"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@if($location-&gt;address)</w:t>
      </w:r>
    </w:p>
    <w:p w14:paraId="0C50A4D9"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"mb-3"</w:t>
      </w:r>
      <w:r w:rsidRPr="000054A3">
        <w:rPr>
          <w:rFonts w:ascii="Consolas" w:eastAsia="Times New Roman" w:hAnsi="Consolas" w:cs="Times New Roman"/>
          <w:color w:val="666666"/>
          <w:sz w:val="21"/>
          <w:szCs w:val="21"/>
          <w:lang w:val="pt-BR" w:eastAsia="pt-BR"/>
        </w:rPr>
        <w:t>&gt;</w:t>
      </w:r>
    </w:p>
    <w:p w14:paraId="0CD0D57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label</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"form-label fw-bold"</w:t>
      </w:r>
      <w:r w:rsidRPr="000054A3">
        <w:rPr>
          <w:rFonts w:ascii="Consolas" w:eastAsia="Times New Roman" w:hAnsi="Consolas" w:cs="Times New Roman"/>
          <w:color w:val="666666"/>
          <w:sz w:val="21"/>
          <w:szCs w:val="21"/>
          <w:lang w:val="pt-BR" w:eastAsia="pt-BR"/>
        </w:rPr>
        <w:t>&gt;Endereço:&lt;/</w:t>
      </w:r>
      <w:r w:rsidRPr="000054A3">
        <w:rPr>
          <w:rFonts w:ascii="Consolas" w:eastAsia="Times New Roman" w:hAnsi="Consolas" w:cs="Times New Roman"/>
          <w:color w:val="AE81FF"/>
          <w:sz w:val="21"/>
          <w:szCs w:val="21"/>
          <w:lang w:val="pt-BR" w:eastAsia="pt-BR"/>
        </w:rPr>
        <w:t>label</w:t>
      </w:r>
      <w:r w:rsidRPr="000054A3">
        <w:rPr>
          <w:rFonts w:ascii="Consolas" w:eastAsia="Times New Roman" w:hAnsi="Consolas" w:cs="Times New Roman"/>
          <w:color w:val="666666"/>
          <w:sz w:val="21"/>
          <w:szCs w:val="21"/>
          <w:lang w:val="pt-BR" w:eastAsia="pt-BR"/>
        </w:rPr>
        <w:t>&gt;</w:t>
      </w:r>
    </w:p>
    <w:p w14:paraId="4299749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p</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"mb-0"</w:t>
      </w:r>
      <w:r w:rsidRPr="000054A3">
        <w:rPr>
          <w:rFonts w:ascii="Consolas" w:eastAsia="Times New Roman" w:hAnsi="Consolas" w:cs="Times New Roman"/>
          <w:color w:val="666666"/>
          <w:sz w:val="21"/>
          <w:szCs w:val="21"/>
          <w:lang w:val="pt-BR" w:eastAsia="pt-BR"/>
        </w:rPr>
        <w:t>&gt;</w:t>
      </w:r>
    </w:p>
    <w:p w14:paraId="141AC091"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"fas fa-map-pin me-1"</w:t>
      </w:r>
      <w:r w:rsidRPr="000054A3">
        <w:rPr>
          <w:rFonts w:ascii="Consolas" w:eastAsia="Times New Roman" w:hAnsi="Consolas" w:cs="Times New Roman"/>
          <w:color w:val="666666"/>
          <w:sz w:val="21"/>
          <w:szCs w:val="21"/>
          <w:lang w:val="pt-BR" w:eastAsia="pt-BR"/>
        </w:rPr>
        <w:t>&gt;&lt;/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&gt;{{ $location-&gt;address }}</w:t>
      </w:r>
    </w:p>
    <w:p w14:paraId="615A29E1"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p</w:t>
      </w:r>
      <w:r w:rsidRPr="000054A3">
        <w:rPr>
          <w:rFonts w:ascii="Consolas" w:eastAsia="Times New Roman" w:hAnsi="Consolas" w:cs="Times New Roman"/>
          <w:color w:val="666666"/>
          <w:sz w:val="21"/>
          <w:szCs w:val="21"/>
          <w:lang w:val="pt-BR" w:eastAsia="pt-BR"/>
        </w:rPr>
        <w:t>&gt;</w:t>
      </w:r>
    </w:p>
    <w:p w14:paraId="5B058736"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7E2100B9"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@endif</w:t>
      </w:r>
    </w:p>
    <w:p w14:paraId="5325BECE"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6A15B99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"mb-3"</w:t>
      </w:r>
      <w:r w:rsidRPr="000054A3">
        <w:rPr>
          <w:rFonts w:ascii="Consolas" w:eastAsia="Times New Roman" w:hAnsi="Consolas" w:cs="Times New Roman"/>
          <w:color w:val="666666"/>
          <w:sz w:val="21"/>
          <w:szCs w:val="21"/>
          <w:lang w:val="pt-BR" w:eastAsia="pt-BR"/>
        </w:rPr>
        <w:t>&gt;</w:t>
      </w:r>
    </w:p>
    <w:p w14:paraId="5E7D4D50"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label</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"form-label fw-bold"</w:t>
      </w:r>
      <w:r w:rsidRPr="000054A3">
        <w:rPr>
          <w:rFonts w:ascii="Consolas" w:eastAsia="Times New Roman" w:hAnsi="Consolas" w:cs="Times New Roman"/>
          <w:color w:val="666666"/>
          <w:sz w:val="21"/>
          <w:szCs w:val="21"/>
          <w:lang w:val="pt-BR" w:eastAsia="pt-BR"/>
        </w:rPr>
        <w:t>&gt;Coordenadas:&lt;/</w:t>
      </w:r>
      <w:r w:rsidRPr="000054A3">
        <w:rPr>
          <w:rFonts w:ascii="Consolas" w:eastAsia="Times New Roman" w:hAnsi="Consolas" w:cs="Times New Roman"/>
          <w:color w:val="AE81FF"/>
          <w:sz w:val="21"/>
          <w:szCs w:val="21"/>
          <w:lang w:val="pt-BR" w:eastAsia="pt-BR"/>
        </w:rPr>
        <w:t>label</w:t>
      </w:r>
      <w:r w:rsidRPr="000054A3">
        <w:rPr>
          <w:rFonts w:ascii="Consolas" w:eastAsia="Times New Roman" w:hAnsi="Consolas" w:cs="Times New Roman"/>
          <w:color w:val="666666"/>
          <w:sz w:val="21"/>
          <w:szCs w:val="21"/>
          <w:lang w:val="pt-BR" w:eastAsia="pt-BR"/>
        </w:rPr>
        <w:t>&gt;</w:t>
      </w:r>
    </w:p>
    <w:p w14:paraId="080BDB25"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p</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"mb-0"</w:t>
      </w:r>
      <w:r w:rsidRPr="000054A3">
        <w:rPr>
          <w:rFonts w:ascii="Consolas" w:eastAsia="Times New Roman" w:hAnsi="Consolas" w:cs="Times New Roman"/>
          <w:color w:val="666666"/>
          <w:sz w:val="21"/>
          <w:szCs w:val="21"/>
          <w:lang w:val="pt-BR" w:eastAsia="pt-BR"/>
        </w:rPr>
        <w:t>&gt;</w:t>
      </w:r>
    </w:p>
    <w:p w14:paraId="49E2CF31"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"fas fa-location-arrow me-1"</w:t>
      </w:r>
      <w:r w:rsidRPr="000054A3">
        <w:rPr>
          <w:rFonts w:ascii="Consolas" w:eastAsia="Times New Roman" w:hAnsi="Consolas" w:cs="Times New Roman"/>
          <w:color w:val="666666"/>
          <w:sz w:val="21"/>
          <w:szCs w:val="21"/>
          <w:lang w:val="pt-BR" w:eastAsia="pt-BR"/>
        </w:rPr>
        <w:t>&gt;&lt;/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&gt;</w:t>
      </w:r>
    </w:p>
    <w:p w14:paraId="1D335FD9"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lastRenderedPageBreak/>
        <w:t>                        {{ $location-&gt;latitude }}, {{ $location-&gt;longitude }}</w:t>
      </w:r>
    </w:p>
    <w:p w14:paraId="56F0C187"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p</w:t>
      </w:r>
      <w:r w:rsidRPr="000054A3">
        <w:rPr>
          <w:rFonts w:ascii="Consolas" w:eastAsia="Times New Roman" w:hAnsi="Consolas" w:cs="Times New Roman"/>
          <w:color w:val="666666"/>
          <w:sz w:val="21"/>
          <w:szCs w:val="21"/>
          <w:lang w:val="pt-BR" w:eastAsia="pt-BR"/>
        </w:rPr>
        <w:t>&gt;</w:t>
      </w:r>
    </w:p>
    <w:p w14:paraId="6D3D2CA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5EE645D3"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43119CF9"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"mb-3"</w:t>
      </w:r>
      <w:r w:rsidRPr="000054A3">
        <w:rPr>
          <w:rFonts w:ascii="Consolas" w:eastAsia="Times New Roman" w:hAnsi="Consolas" w:cs="Times New Roman"/>
          <w:color w:val="666666"/>
          <w:sz w:val="21"/>
          <w:szCs w:val="21"/>
          <w:lang w:val="pt-BR" w:eastAsia="pt-BR"/>
        </w:rPr>
        <w:t>&gt;</w:t>
      </w:r>
    </w:p>
    <w:p w14:paraId="15BFD6D3"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label</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"form-label fw-bold"</w:t>
      </w:r>
      <w:r w:rsidRPr="000054A3">
        <w:rPr>
          <w:rFonts w:ascii="Consolas" w:eastAsia="Times New Roman" w:hAnsi="Consolas" w:cs="Times New Roman"/>
          <w:color w:val="666666"/>
          <w:sz w:val="21"/>
          <w:szCs w:val="21"/>
          <w:lang w:val="pt-BR" w:eastAsia="pt-BR"/>
        </w:rPr>
        <w:t>&gt;Data de Criação:&lt;/</w:t>
      </w:r>
      <w:r w:rsidRPr="000054A3">
        <w:rPr>
          <w:rFonts w:ascii="Consolas" w:eastAsia="Times New Roman" w:hAnsi="Consolas" w:cs="Times New Roman"/>
          <w:color w:val="AE81FF"/>
          <w:sz w:val="21"/>
          <w:szCs w:val="21"/>
          <w:lang w:val="pt-BR" w:eastAsia="pt-BR"/>
        </w:rPr>
        <w:t>label</w:t>
      </w:r>
      <w:r w:rsidRPr="000054A3">
        <w:rPr>
          <w:rFonts w:ascii="Consolas" w:eastAsia="Times New Roman" w:hAnsi="Consolas" w:cs="Times New Roman"/>
          <w:color w:val="666666"/>
          <w:sz w:val="21"/>
          <w:szCs w:val="21"/>
          <w:lang w:val="pt-BR" w:eastAsia="pt-BR"/>
        </w:rPr>
        <w:t>&gt;</w:t>
      </w:r>
    </w:p>
    <w:p w14:paraId="7BA1125F"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p</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"mb-0"</w:t>
      </w:r>
      <w:r w:rsidRPr="000054A3">
        <w:rPr>
          <w:rFonts w:ascii="Consolas" w:eastAsia="Times New Roman" w:hAnsi="Consolas" w:cs="Times New Roman"/>
          <w:color w:val="666666"/>
          <w:sz w:val="21"/>
          <w:szCs w:val="21"/>
          <w:lang w:val="pt-BR" w:eastAsia="pt-BR"/>
        </w:rPr>
        <w:t>&gt;{{ $location-&gt;created_at-&gt;format('d/m/Y H:i') }}&lt;/</w:t>
      </w:r>
      <w:r w:rsidRPr="000054A3">
        <w:rPr>
          <w:rFonts w:ascii="Consolas" w:eastAsia="Times New Roman" w:hAnsi="Consolas" w:cs="Times New Roman"/>
          <w:color w:val="AE81FF"/>
          <w:sz w:val="21"/>
          <w:szCs w:val="21"/>
          <w:lang w:val="pt-BR" w:eastAsia="pt-BR"/>
        </w:rPr>
        <w:t>p</w:t>
      </w:r>
      <w:r w:rsidRPr="000054A3">
        <w:rPr>
          <w:rFonts w:ascii="Consolas" w:eastAsia="Times New Roman" w:hAnsi="Consolas" w:cs="Times New Roman"/>
          <w:color w:val="666666"/>
          <w:sz w:val="21"/>
          <w:szCs w:val="21"/>
          <w:lang w:val="pt-BR" w:eastAsia="pt-BR"/>
        </w:rPr>
        <w:t>&gt;</w:t>
      </w:r>
    </w:p>
    <w:p w14:paraId="6D4ACFC7"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6A11FC80"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4F10BA67"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@if($location-&gt;updated_at != $location-&gt;created_at)</w:t>
      </w:r>
    </w:p>
    <w:p w14:paraId="4FCBDD9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"mb-3"</w:t>
      </w:r>
      <w:r w:rsidRPr="000054A3">
        <w:rPr>
          <w:rFonts w:ascii="Consolas" w:eastAsia="Times New Roman" w:hAnsi="Consolas" w:cs="Times New Roman"/>
          <w:color w:val="666666"/>
          <w:sz w:val="21"/>
          <w:szCs w:val="21"/>
          <w:lang w:val="pt-BR" w:eastAsia="pt-BR"/>
        </w:rPr>
        <w:t>&gt;</w:t>
      </w:r>
    </w:p>
    <w:p w14:paraId="5B0060A3"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label</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"form-label fw-bold"</w:t>
      </w:r>
      <w:r w:rsidRPr="000054A3">
        <w:rPr>
          <w:rFonts w:ascii="Consolas" w:eastAsia="Times New Roman" w:hAnsi="Consolas" w:cs="Times New Roman"/>
          <w:color w:val="666666"/>
          <w:sz w:val="21"/>
          <w:szCs w:val="21"/>
          <w:lang w:val="pt-BR" w:eastAsia="pt-BR"/>
        </w:rPr>
        <w:t>&gt;Última Atualização:&lt;/</w:t>
      </w:r>
      <w:r w:rsidRPr="000054A3">
        <w:rPr>
          <w:rFonts w:ascii="Consolas" w:eastAsia="Times New Roman" w:hAnsi="Consolas" w:cs="Times New Roman"/>
          <w:color w:val="AE81FF"/>
          <w:sz w:val="21"/>
          <w:szCs w:val="21"/>
          <w:lang w:val="pt-BR" w:eastAsia="pt-BR"/>
        </w:rPr>
        <w:t>label</w:t>
      </w:r>
      <w:r w:rsidRPr="000054A3">
        <w:rPr>
          <w:rFonts w:ascii="Consolas" w:eastAsia="Times New Roman" w:hAnsi="Consolas" w:cs="Times New Roman"/>
          <w:color w:val="666666"/>
          <w:sz w:val="21"/>
          <w:szCs w:val="21"/>
          <w:lang w:val="pt-BR" w:eastAsia="pt-BR"/>
        </w:rPr>
        <w:t>&gt;</w:t>
      </w:r>
    </w:p>
    <w:p w14:paraId="3888404E"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p</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"mb-0"</w:t>
      </w:r>
      <w:r w:rsidRPr="000054A3">
        <w:rPr>
          <w:rFonts w:ascii="Consolas" w:eastAsia="Times New Roman" w:hAnsi="Consolas" w:cs="Times New Roman"/>
          <w:color w:val="666666"/>
          <w:sz w:val="21"/>
          <w:szCs w:val="21"/>
          <w:lang w:val="pt-BR" w:eastAsia="pt-BR"/>
        </w:rPr>
        <w:t>&gt;{{ $location-&gt;updated_at-&gt;format('d/m/Y H:i') }}&lt;/</w:t>
      </w:r>
      <w:r w:rsidRPr="000054A3">
        <w:rPr>
          <w:rFonts w:ascii="Consolas" w:eastAsia="Times New Roman" w:hAnsi="Consolas" w:cs="Times New Roman"/>
          <w:color w:val="AE81FF"/>
          <w:sz w:val="21"/>
          <w:szCs w:val="21"/>
          <w:lang w:val="pt-BR" w:eastAsia="pt-BR"/>
        </w:rPr>
        <w:t>p</w:t>
      </w:r>
      <w:r w:rsidRPr="000054A3">
        <w:rPr>
          <w:rFonts w:ascii="Consolas" w:eastAsia="Times New Roman" w:hAnsi="Consolas" w:cs="Times New Roman"/>
          <w:color w:val="666666"/>
          <w:sz w:val="21"/>
          <w:szCs w:val="21"/>
          <w:lang w:val="pt-BR" w:eastAsia="pt-BR"/>
        </w:rPr>
        <w:t>&gt;</w:t>
      </w:r>
    </w:p>
    <w:p w14:paraId="5E17CA2C"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51B3F205"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@endif</w:t>
      </w:r>
    </w:p>
    <w:p w14:paraId="7F58833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01AE567C"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hr</w:t>
      </w:r>
      <w:r w:rsidRPr="000054A3">
        <w:rPr>
          <w:rFonts w:ascii="Consolas" w:eastAsia="Times New Roman" w:hAnsi="Consolas" w:cs="Times New Roman"/>
          <w:color w:val="666666"/>
          <w:sz w:val="21"/>
          <w:szCs w:val="21"/>
          <w:lang w:val="pt-BR" w:eastAsia="pt-BR"/>
        </w:rPr>
        <w:t>&gt;</w:t>
      </w:r>
    </w:p>
    <w:p w14:paraId="18387870"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49712CAB"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"d-grid gap-2"</w:t>
      </w:r>
      <w:r w:rsidRPr="000054A3">
        <w:rPr>
          <w:rFonts w:ascii="Consolas" w:eastAsia="Times New Roman" w:hAnsi="Consolas" w:cs="Times New Roman"/>
          <w:color w:val="666666"/>
          <w:sz w:val="21"/>
          <w:szCs w:val="21"/>
          <w:lang w:val="pt-BR" w:eastAsia="pt-BR"/>
        </w:rPr>
        <w:t>&gt;</w:t>
      </w:r>
    </w:p>
    <w:p w14:paraId="15CB6DA5"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a</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href</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 route('locations.edit', $location-&gt;id) }}"</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"btn btn-warning"</w:t>
      </w:r>
      <w:r w:rsidRPr="000054A3">
        <w:rPr>
          <w:rFonts w:ascii="Consolas" w:eastAsia="Times New Roman" w:hAnsi="Consolas" w:cs="Times New Roman"/>
          <w:color w:val="666666"/>
          <w:sz w:val="21"/>
          <w:szCs w:val="21"/>
          <w:lang w:val="pt-BR" w:eastAsia="pt-BR"/>
        </w:rPr>
        <w:t>&gt;</w:t>
      </w:r>
    </w:p>
    <w:p w14:paraId="383A1E65"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"fas fa-edit me-1"</w:t>
      </w:r>
      <w:r w:rsidRPr="000054A3">
        <w:rPr>
          <w:rFonts w:ascii="Consolas" w:eastAsia="Times New Roman" w:hAnsi="Consolas" w:cs="Times New Roman"/>
          <w:color w:val="666666"/>
          <w:sz w:val="21"/>
          <w:szCs w:val="21"/>
          <w:lang w:val="pt-BR" w:eastAsia="pt-BR"/>
        </w:rPr>
        <w:t>&gt;&lt;/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&gt;Editar Local</w:t>
      </w:r>
    </w:p>
    <w:p w14:paraId="28ACDF29"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a</w:t>
      </w:r>
      <w:r w:rsidRPr="000054A3">
        <w:rPr>
          <w:rFonts w:ascii="Consolas" w:eastAsia="Times New Roman" w:hAnsi="Consolas" w:cs="Times New Roman"/>
          <w:color w:val="666666"/>
          <w:sz w:val="21"/>
          <w:szCs w:val="21"/>
          <w:lang w:val="pt-BR" w:eastAsia="pt-BR"/>
        </w:rPr>
        <w:t>&gt;</w:t>
      </w:r>
    </w:p>
    <w:p w14:paraId="0AF9F2E7"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form</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action</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 route('locations.destroy', $location-&gt;id) }}"</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method</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"POST"</w:t>
      </w:r>
      <w:r w:rsidRPr="000054A3">
        <w:rPr>
          <w:rFonts w:ascii="Consolas" w:eastAsia="Times New Roman" w:hAnsi="Consolas" w:cs="Times New Roman"/>
          <w:color w:val="666666"/>
          <w:sz w:val="21"/>
          <w:szCs w:val="21"/>
          <w:lang w:val="pt-BR" w:eastAsia="pt-BR"/>
        </w:rPr>
        <w:t>&gt;</w:t>
      </w:r>
    </w:p>
    <w:p w14:paraId="31E8349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@csrf</w:t>
      </w:r>
    </w:p>
    <w:p w14:paraId="3435CF2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@method('DELETE')</w:t>
      </w:r>
    </w:p>
    <w:p w14:paraId="0F581C21"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button</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type</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"submit"</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"btn btn-danger w-100"</w:t>
      </w:r>
    </w:p>
    <w:p w14:paraId="423BCA1F"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onclick</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w:t>
      </w:r>
      <w:r w:rsidRPr="000054A3">
        <w:rPr>
          <w:rFonts w:ascii="Consolas" w:eastAsia="Times New Roman" w:hAnsi="Consolas" w:cs="Times New Roman"/>
          <w:color w:val="AE81FF"/>
          <w:sz w:val="21"/>
          <w:szCs w:val="21"/>
          <w:lang w:val="pt-BR" w:eastAsia="pt-BR"/>
        </w:rPr>
        <w:t>return</w:t>
      </w:r>
      <w:r w:rsidRPr="000054A3">
        <w:rPr>
          <w:rFonts w:ascii="Consolas" w:eastAsia="Times New Roman" w:hAnsi="Consolas" w:cs="Times New Roman"/>
          <w:color w:val="FFB200"/>
          <w:sz w:val="21"/>
          <w:szCs w:val="21"/>
          <w:lang w:val="pt-BR" w:eastAsia="pt-BR"/>
        </w:rPr>
        <w:t xml:space="preserve"> </w:t>
      </w:r>
      <w:r w:rsidRPr="000054A3">
        <w:rPr>
          <w:rFonts w:ascii="Consolas" w:eastAsia="Times New Roman" w:hAnsi="Consolas" w:cs="Times New Roman"/>
          <w:color w:val="27B9B1"/>
          <w:sz w:val="21"/>
          <w:szCs w:val="21"/>
          <w:lang w:val="pt-BR" w:eastAsia="pt-BR"/>
        </w:rPr>
        <w:t>confirm</w:t>
      </w:r>
      <w:r w:rsidRPr="000054A3">
        <w:rPr>
          <w:rFonts w:ascii="Consolas" w:eastAsia="Times New Roman" w:hAnsi="Consolas" w:cs="Times New Roman"/>
          <w:color w:val="FFB200"/>
          <w:sz w:val="21"/>
          <w:szCs w:val="21"/>
          <w:lang w:val="pt-BR" w:eastAsia="pt-BR"/>
        </w:rPr>
        <w:t>('Tem certeza que deseja excluir este local?')"</w:t>
      </w:r>
      <w:r w:rsidRPr="000054A3">
        <w:rPr>
          <w:rFonts w:ascii="Consolas" w:eastAsia="Times New Roman" w:hAnsi="Consolas" w:cs="Times New Roman"/>
          <w:color w:val="666666"/>
          <w:sz w:val="21"/>
          <w:szCs w:val="21"/>
          <w:lang w:val="pt-BR" w:eastAsia="pt-BR"/>
        </w:rPr>
        <w:t>&gt;</w:t>
      </w:r>
    </w:p>
    <w:p w14:paraId="0AC5E09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27B9B1"/>
          <w:sz w:val="21"/>
          <w:szCs w:val="21"/>
          <w:lang w:val="pt-BR" w:eastAsia="pt-BR"/>
        </w:rPr>
        <w:t>class</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"fas fa-trash me-1"</w:t>
      </w:r>
      <w:r w:rsidRPr="000054A3">
        <w:rPr>
          <w:rFonts w:ascii="Consolas" w:eastAsia="Times New Roman" w:hAnsi="Consolas" w:cs="Times New Roman"/>
          <w:color w:val="666666"/>
          <w:sz w:val="21"/>
          <w:szCs w:val="21"/>
          <w:lang w:val="pt-BR" w:eastAsia="pt-BR"/>
        </w:rPr>
        <w:t>&gt;&lt;/</w:t>
      </w:r>
      <w:r w:rsidRPr="000054A3">
        <w:rPr>
          <w:rFonts w:ascii="Consolas" w:eastAsia="Times New Roman" w:hAnsi="Consolas" w:cs="Times New Roman"/>
          <w:color w:val="AE81FF"/>
          <w:sz w:val="21"/>
          <w:szCs w:val="21"/>
          <w:lang w:val="pt-BR" w:eastAsia="pt-BR"/>
        </w:rPr>
        <w:t>i</w:t>
      </w:r>
      <w:r w:rsidRPr="000054A3">
        <w:rPr>
          <w:rFonts w:ascii="Consolas" w:eastAsia="Times New Roman" w:hAnsi="Consolas" w:cs="Times New Roman"/>
          <w:color w:val="666666"/>
          <w:sz w:val="21"/>
          <w:szCs w:val="21"/>
          <w:lang w:val="pt-BR" w:eastAsia="pt-BR"/>
        </w:rPr>
        <w:t>&gt;Excluir Local</w:t>
      </w:r>
    </w:p>
    <w:p w14:paraId="64455505"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button</w:t>
      </w:r>
      <w:r w:rsidRPr="000054A3">
        <w:rPr>
          <w:rFonts w:ascii="Consolas" w:eastAsia="Times New Roman" w:hAnsi="Consolas" w:cs="Times New Roman"/>
          <w:color w:val="666666"/>
          <w:sz w:val="21"/>
          <w:szCs w:val="21"/>
          <w:lang w:val="pt-BR" w:eastAsia="pt-BR"/>
        </w:rPr>
        <w:t>&gt;</w:t>
      </w:r>
    </w:p>
    <w:p w14:paraId="52DB970D"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form</w:t>
      </w:r>
      <w:r w:rsidRPr="000054A3">
        <w:rPr>
          <w:rFonts w:ascii="Consolas" w:eastAsia="Times New Roman" w:hAnsi="Consolas" w:cs="Times New Roman"/>
          <w:color w:val="666666"/>
          <w:sz w:val="21"/>
          <w:szCs w:val="21"/>
          <w:lang w:val="pt-BR" w:eastAsia="pt-BR"/>
        </w:rPr>
        <w:t>&gt;</w:t>
      </w:r>
    </w:p>
    <w:p w14:paraId="4D3EBFB0"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7B4CA757"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46BC9DBB"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4CFBE2C7"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7637CFF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&lt;/</w:t>
      </w:r>
      <w:r w:rsidRPr="000054A3">
        <w:rPr>
          <w:rFonts w:ascii="Consolas" w:eastAsia="Times New Roman" w:hAnsi="Consolas" w:cs="Times New Roman"/>
          <w:color w:val="AE81FF"/>
          <w:sz w:val="21"/>
          <w:szCs w:val="21"/>
          <w:lang w:val="pt-BR" w:eastAsia="pt-BR"/>
        </w:rPr>
        <w:t>div</w:t>
      </w:r>
      <w:r w:rsidRPr="000054A3">
        <w:rPr>
          <w:rFonts w:ascii="Consolas" w:eastAsia="Times New Roman" w:hAnsi="Consolas" w:cs="Times New Roman"/>
          <w:color w:val="666666"/>
          <w:sz w:val="21"/>
          <w:szCs w:val="21"/>
          <w:lang w:val="pt-BR" w:eastAsia="pt-BR"/>
        </w:rPr>
        <w:t>&gt;</w:t>
      </w:r>
    </w:p>
    <w:p w14:paraId="56316715"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@endsection</w:t>
      </w:r>
    </w:p>
    <w:p w14:paraId="404C675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4E2494B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lastRenderedPageBreak/>
        <w:t>@section('scripts')</w:t>
      </w:r>
    </w:p>
    <w:p w14:paraId="6C695DAF"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&lt;</w:t>
      </w:r>
      <w:r w:rsidRPr="000054A3">
        <w:rPr>
          <w:rFonts w:ascii="Consolas" w:eastAsia="Times New Roman" w:hAnsi="Consolas" w:cs="Times New Roman"/>
          <w:color w:val="AE81FF"/>
          <w:sz w:val="21"/>
          <w:szCs w:val="21"/>
          <w:lang w:val="pt-BR" w:eastAsia="pt-BR"/>
        </w:rPr>
        <w:t>script</w:t>
      </w:r>
      <w:r w:rsidRPr="000054A3">
        <w:rPr>
          <w:rFonts w:ascii="Consolas" w:eastAsia="Times New Roman" w:hAnsi="Consolas" w:cs="Times New Roman"/>
          <w:color w:val="666666"/>
          <w:sz w:val="21"/>
          <w:szCs w:val="21"/>
          <w:lang w:val="pt-BR" w:eastAsia="pt-BR"/>
        </w:rPr>
        <w:t>&gt;</w:t>
      </w:r>
    </w:p>
    <w:p w14:paraId="213BE76E"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document.</w:t>
      </w:r>
      <w:r w:rsidRPr="000054A3">
        <w:rPr>
          <w:rFonts w:ascii="Consolas" w:eastAsia="Times New Roman" w:hAnsi="Consolas" w:cs="Times New Roman"/>
          <w:color w:val="27B9B1"/>
          <w:sz w:val="21"/>
          <w:szCs w:val="21"/>
          <w:lang w:val="pt-BR" w:eastAsia="pt-BR"/>
        </w:rPr>
        <w:t>addEventListener</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'DOMContentLoaded'</w:t>
      </w: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i/>
          <w:iCs/>
          <w:color w:val="7DA2FA"/>
          <w:sz w:val="21"/>
          <w:szCs w:val="21"/>
          <w:lang w:val="pt-BR" w:eastAsia="pt-BR"/>
        </w:rPr>
        <w:t>function</w:t>
      </w:r>
      <w:r w:rsidRPr="000054A3">
        <w:rPr>
          <w:rFonts w:ascii="Consolas" w:eastAsia="Times New Roman" w:hAnsi="Consolas" w:cs="Times New Roman"/>
          <w:color w:val="666666"/>
          <w:sz w:val="21"/>
          <w:szCs w:val="21"/>
          <w:lang w:val="pt-BR" w:eastAsia="pt-BR"/>
        </w:rPr>
        <w:t>() {</w:t>
      </w:r>
    </w:p>
    <w:p w14:paraId="122A2D5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553A66"/>
          <w:sz w:val="21"/>
          <w:szCs w:val="21"/>
          <w:lang w:val="pt-BR" w:eastAsia="pt-BR"/>
        </w:rPr>
        <w:t>// Inicializar o mapa</w:t>
      </w:r>
    </w:p>
    <w:p w14:paraId="77196BC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i/>
          <w:iCs/>
          <w:color w:val="7DA2FA"/>
          <w:sz w:val="21"/>
          <w:szCs w:val="21"/>
          <w:lang w:val="pt-BR" w:eastAsia="pt-BR"/>
        </w:rPr>
        <w:t>var</w:t>
      </w:r>
      <w:r w:rsidRPr="000054A3">
        <w:rPr>
          <w:rFonts w:ascii="Consolas" w:eastAsia="Times New Roman" w:hAnsi="Consolas" w:cs="Times New Roman"/>
          <w:color w:val="666666"/>
          <w:sz w:val="21"/>
          <w:szCs w:val="21"/>
          <w:lang w:val="pt-BR" w:eastAsia="pt-BR"/>
        </w:rPr>
        <w:t xml:space="preserve"> map </w:t>
      </w:r>
      <w:r w:rsidRPr="000054A3">
        <w:rPr>
          <w:rFonts w:ascii="Consolas" w:eastAsia="Times New Roman" w:hAnsi="Consolas" w:cs="Times New Roman"/>
          <w:color w:val="AE81FF"/>
          <w:sz w:val="21"/>
          <w:szCs w:val="21"/>
          <w:lang w:val="pt-BR" w:eastAsia="pt-BR"/>
        </w:rPr>
        <w:t>=</w:t>
      </w:r>
      <w:r w:rsidRPr="000054A3">
        <w:rPr>
          <w:rFonts w:ascii="Consolas" w:eastAsia="Times New Roman" w:hAnsi="Consolas" w:cs="Times New Roman"/>
          <w:color w:val="666666"/>
          <w:sz w:val="21"/>
          <w:szCs w:val="21"/>
          <w:lang w:val="pt-BR" w:eastAsia="pt-BR"/>
        </w:rPr>
        <w:t xml:space="preserve"> L.</w:t>
      </w:r>
      <w:r w:rsidRPr="000054A3">
        <w:rPr>
          <w:rFonts w:ascii="Consolas" w:eastAsia="Times New Roman" w:hAnsi="Consolas" w:cs="Times New Roman"/>
          <w:color w:val="27B9B1"/>
          <w:sz w:val="21"/>
          <w:szCs w:val="21"/>
          <w:lang w:val="pt-BR" w:eastAsia="pt-BR"/>
        </w:rPr>
        <w:t>map</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'map'</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27B9B1"/>
          <w:sz w:val="21"/>
          <w:szCs w:val="21"/>
          <w:lang w:val="pt-BR" w:eastAsia="pt-BR"/>
        </w:rPr>
        <w:t>setView</w:t>
      </w:r>
      <w:r w:rsidRPr="000054A3">
        <w:rPr>
          <w:rFonts w:ascii="Consolas" w:eastAsia="Times New Roman" w:hAnsi="Consolas" w:cs="Times New Roman"/>
          <w:color w:val="666666"/>
          <w:sz w:val="21"/>
          <w:szCs w:val="21"/>
          <w:lang w:val="pt-BR" w:eastAsia="pt-BR"/>
        </w:rPr>
        <w:t>([{{ $location</w:t>
      </w:r>
      <w:r w:rsidRPr="000054A3">
        <w:rPr>
          <w:rFonts w:ascii="Consolas" w:eastAsia="Times New Roman" w:hAnsi="Consolas" w:cs="Times New Roman"/>
          <w:color w:val="AE81FF"/>
          <w:sz w:val="21"/>
          <w:szCs w:val="21"/>
          <w:lang w:val="pt-BR" w:eastAsia="pt-BR"/>
        </w:rPr>
        <w:t>-&gt;</w:t>
      </w:r>
      <w:r w:rsidRPr="000054A3">
        <w:rPr>
          <w:rFonts w:ascii="Consolas" w:eastAsia="Times New Roman" w:hAnsi="Consolas" w:cs="Times New Roman"/>
          <w:color w:val="666666"/>
          <w:sz w:val="21"/>
          <w:szCs w:val="21"/>
          <w:lang w:val="pt-BR" w:eastAsia="pt-BR"/>
        </w:rPr>
        <w:t>latitude }}, {{ $location</w:t>
      </w:r>
      <w:r w:rsidRPr="000054A3">
        <w:rPr>
          <w:rFonts w:ascii="Consolas" w:eastAsia="Times New Roman" w:hAnsi="Consolas" w:cs="Times New Roman"/>
          <w:color w:val="AE81FF"/>
          <w:sz w:val="21"/>
          <w:szCs w:val="21"/>
          <w:lang w:val="pt-BR" w:eastAsia="pt-BR"/>
        </w:rPr>
        <w:t>-&gt;</w:t>
      </w:r>
      <w:r w:rsidRPr="000054A3">
        <w:rPr>
          <w:rFonts w:ascii="Consolas" w:eastAsia="Times New Roman" w:hAnsi="Consolas" w:cs="Times New Roman"/>
          <w:color w:val="666666"/>
          <w:sz w:val="21"/>
          <w:szCs w:val="21"/>
          <w:lang w:val="pt-BR" w:eastAsia="pt-BR"/>
        </w:rPr>
        <w:t xml:space="preserve">longitude }}], </w:t>
      </w:r>
      <w:r w:rsidRPr="000054A3">
        <w:rPr>
          <w:rFonts w:ascii="Consolas" w:eastAsia="Times New Roman" w:hAnsi="Consolas" w:cs="Times New Roman"/>
          <w:color w:val="7DA2FA"/>
          <w:sz w:val="21"/>
          <w:szCs w:val="21"/>
          <w:lang w:val="pt-BR" w:eastAsia="pt-BR"/>
        </w:rPr>
        <w:t>15</w:t>
      </w:r>
      <w:r w:rsidRPr="000054A3">
        <w:rPr>
          <w:rFonts w:ascii="Consolas" w:eastAsia="Times New Roman" w:hAnsi="Consolas" w:cs="Times New Roman"/>
          <w:color w:val="666666"/>
          <w:sz w:val="21"/>
          <w:szCs w:val="21"/>
          <w:lang w:val="pt-BR" w:eastAsia="pt-BR"/>
        </w:rPr>
        <w:t>);</w:t>
      </w:r>
    </w:p>
    <w:p w14:paraId="25483B43"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5F1632F5"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553A66"/>
          <w:sz w:val="21"/>
          <w:szCs w:val="21"/>
          <w:lang w:val="pt-BR" w:eastAsia="pt-BR"/>
        </w:rPr>
        <w:t>// Adicionar camada do OpenStreetMap</w:t>
      </w:r>
    </w:p>
    <w:p w14:paraId="71ADD4FD"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L.</w:t>
      </w:r>
      <w:r w:rsidRPr="000054A3">
        <w:rPr>
          <w:rFonts w:ascii="Consolas" w:eastAsia="Times New Roman" w:hAnsi="Consolas" w:cs="Times New Roman"/>
          <w:color w:val="27B9B1"/>
          <w:sz w:val="21"/>
          <w:szCs w:val="21"/>
          <w:lang w:val="pt-BR" w:eastAsia="pt-BR"/>
        </w:rPr>
        <w:t>tileLayer</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'https://{s}.tile.openstreetmap.org/{z}/{x}/{y}.png'</w:t>
      </w:r>
      <w:r w:rsidRPr="000054A3">
        <w:rPr>
          <w:rFonts w:ascii="Consolas" w:eastAsia="Times New Roman" w:hAnsi="Consolas" w:cs="Times New Roman"/>
          <w:color w:val="666666"/>
          <w:sz w:val="21"/>
          <w:szCs w:val="21"/>
          <w:lang w:val="pt-BR" w:eastAsia="pt-BR"/>
        </w:rPr>
        <w:t>, {</w:t>
      </w:r>
    </w:p>
    <w:p w14:paraId="34D0F50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attribution: </w:t>
      </w:r>
      <w:r w:rsidRPr="000054A3">
        <w:rPr>
          <w:rFonts w:ascii="Consolas" w:eastAsia="Times New Roman" w:hAnsi="Consolas" w:cs="Times New Roman"/>
          <w:color w:val="FFB200"/>
          <w:sz w:val="21"/>
          <w:szCs w:val="21"/>
          <w:lang w:val="pt-BR" w:eastAsia="pt-BR"/>
        </w:rPr>
        <w:t>'© OpenStreetMap contributors'</w:t>
      </w:r>
    </w:p>
    <w:p w14:paraId="4F54146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w:t>
      </w:r>
      <w:r w:rsidRPr="000054A3">
        <w:rPr>
          <w:rFonts w:ascii="Consolas" w:eastAsia="Times New Roman" w:hAnsi="Consolas" w:cs="Times New Roman"/>
          <w:color w:val="27B9B1"/>
          <w:sz w:val="21"/>
          <w:szCs w:val="21"/>
          <w:lang w:val="pt-BR" w:eastAsia="pt-BR"/>
        </w:rPr>
        <w:t>addTo</w:t>
      </w:r>
      <w:r w:rsidRPr="000054A3">
        <w:rPr>
          <w:rFonts w:ascii="Consolas" w:eastAsia="Times New Roman" w:hAnsi="Consolas" w:cs="Times New Roman"/>
          <w:color w:val="666666"/>
          <w:sz w:val="21"/>
          <w:szCs w:val="21"/>
          <w:lang w:val="pt-BR" w:eastAsia="pt-BR"/>
        </w:rPr>
        <w:t>(map);</w:t>
      </w:r>
    </w:p>
    <w:p w14:paraId="679ED87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53E2C6B6"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553A66"/>
          <w:sz w:val="21"/>
          <w:szCs w:val="21"/>
          <w:lang w:val="pt-BR" w:eastAsia="pt-BR"/>
        </w:rPr>
        <w:t>// Adicionar marcador do local</w:t>
      </w:r>
    </w:p>
    <w:p w14:paraId="3DEE1586"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i/>
          <w:iCs/>
          <w:color w:val="7DA2FA"/>
          <w:sz w:val="21"/>
          <w:szCs w:val="21"/>
          <w:lang w:val="pt-BR" w:eastAsia="pt-BR"/>
        </w:rPr>
        <w:t>var</w:t>
      </w:r>
      <w:r w:rsidRPr="000054A3">
        <w:rPr>
          <w:rFonts w:ascii="Consolas" w:eastAsia="Times New Roman" w:hAnsi="Consolas" w:cs="Times New Roman"/>
          <w:color w:val="666666"/>
          <w:sz w:val="21"/>
          <w:szCs w:val="21"/>
          <w:lang w:val="pt-BR" w:eastAsia="pt-BR"/>
        </w:rPr>
        <w:t xml:space="preserve"> marker </w:t>
      </w:r>
      <w:r w:rsidRPr="000054A3">
        <w:rPr>
          <w:rFonts w:ascii="Consolas" w:eastAsia="Times New Roman" w:hAnsi="Consolas" w:cs="Times New Roman"/>
          <w:color w:val="AE81FF"/>
          <w:sz w:val="21"/>
          <w:szCs w:val="21"/>
          <w:lang w:val="pt-BR" w:eastAsia="pt-BR"/>
        </w:rPr>
        <w:t>=</w:t>
      </w:r>
      <w:r w:rsidRPr="000054A3">
        <w:rPr>
          <w:rFonts w:ascii="Consolas" w:eastAsia="Times New Roman" w:hAnsi="Consolas" w:cs="Times New Roman"/>
          <w:color w:val="666666"/>
          <w:sz w:val="21"/>
          <w:szCs w:val="21"/>
          <w:lang w:val="pt-BR" w:eastAsia="pt-BR"/>
        </w:rPr>
        <w:t xml:space="preserve"> L.</w:t>
      </w:r>
      <w:r w:rsidRPr="000054A3">
        <w:rPr>
          <w:rFonts w:ascii="Consolas" w:eastAsia="Times New Roman" w:hAnsi="Consolas" w:cs="Times New Roman"/>
          <w:color w:val="27B9B1"/>
          <w:sz w:val="21"/>
          <w:szCs w:val="21"/>
          <w:lang w:val="pt-BR" w:eastAsia="pt-BR"/>
        </w:rPr>
        <w:t>marker</w:t>
      </w:r>
      <w:r w:rsidRPr="000054A3">
        <w:rPr>
          <w:rFonts w:ascii="Consolas" w:eastAsia="Times New Roman" w:hAnsi="Consolas" w:cs="Times New Roman"/>
          <w:color w:val="666666"/>
          <w:sz w:val="21"/>
          <w:szCs w:val="21"/>
          <w:lang w:val="pt-BR" w:eastAsia="pt-BR"/>
        </w:rPr>
        <w:t>([{{ $location</w:t>
      </w:r>
      <w:r w:rsidRPr="000054A3">
        <w:rPr>
          <w:rFonts w:ascii="Consolas" w:eastAsia="Times New Roman" w:hAnsi="Consolas" w:cs="Times New Roman"/>
          <w:color w:val="AE81FF"/>
          <w:sz w:val="21"/>
          <w:szCs w:val="21"/>
          <w:lang w:val="pt-BR" w:eastAsia="pt-BR"/>
        </w:rPr>
        <w:t>-&gt;</w:t>
      </w:r>
      <w:r w:rsidRPr="000054A3">
        <w:rPr>
          <w:rFonts w:ascii="Consolas" w:eastAsia="Times New Roman" w:hAnsi="Consolas" w:cs="Times New Roman"/>
          <w:color w:val="666666"/>
          <w:sz w:val="21"/>
          <w:szCs w:val="21"/>
          <w:lang w:val="pt-BR" w:eastAsia="pt-BR"/>
        </w:rPr>
        <w:t>latitude }}, {{ $location</w:t>
      </w:r>
      <w:r w:rsidRPr="000054A3">
        <w:rPr>
          <w:rFonts w:ascii="Consolas" w:eastAsia="Times New Roman" w:hAnsi="Consolas" w:cs="Times New Roman"/>
          <w:color w:val="AE81FF"/>
          <w:sz w:val="21"/>
          <w:szCs w:val="21"/>
          <w:lang w:val="pt-BR" w:eastAsia="pt-BR"/>
        </w:rPr>
        <w:t>-&gt;</w:t>
      </w:r>
      <w:r w:rsidRPr="000054A3">
        <w:rPr>
          <w:rFonts w:ascii="Consolas" w:eastAsia="Times New Roman" w:hAnsi="Consolas" w:cs="Times New Roman"/>
          <w:color w:val="666666"/>
          <w:sz w:val="21"/>
          <w:szCs w:val="21"/>
          <w:lang w:val="pt-BR" w:eastAsia="pt-BR"/>
        </w:rPr>
        <w:t>longitude }}])</w:t>
      </w:r>
    </w:p>
    <w:p w14:paraId="71BC949C"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w:t>
      </w:r>
      <w:r w:rsidRPr="000054A3">
        <w:rPr>
          <w:rFonts w:ascii="Consolas" w:eastAsia="Times New Roman" w:hAnsi="Consolas" w:cs="Times New Roman"/>
          <w:color w:val="27B9B1"/>
          <w:sz w:val="21"/>
          <w:szCs w:val="21"/>
          <w:lang w:val="pt-BR" w:eastAsia="pt-BR"/>
        </w:rPr>
        <w:t>addTo</w:t>
      </w:r>
      <w:r w:rsidRPr="000054A3">
        <w:rPr>
          <w:rFonts w:ascii="Consolas" w:eastAsia="Times New Roman" w:hAnsi="Consolas" w:cs="Times New Roman"/>
          <w:color w:val="666666"/>
          <w:sz w:val="21"/>
          <w:szCs w:val="21"/>
          <w:lang w:val="pt-BR" w:eastAsia="pt-BR"/>
        </w:rPr>
        <w:t>(map)</w:t>
      </w:r>
    </w:p>
    <w:p w14:paraId="6A9E2A31"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w:t>
      </w:r>
      <w:r w:rsidRPr="000054A3">
        <w:rPr>
          <w:rFonts w:ascii="Consolas" w:eastAsia="Times New Roman" w:hAnsi="Consolas" w:cs="Times New Roman"/>
          <w:color w:val="27B9B1"/>
          <w:sz w:val="21"/>
          <w:szCs w:val="21"/>
          <w:lang w:val="pt-BR" w:eastAsia="pt-BR"/>
        </w:rPr>
        <w:t>bindPopup</w:t>
      </w:r>
      <w:r w:rsidRPr="000054A3">
        <w:rPr>
          <w:rFonts w:ascii="Consolas" w:eastAsia="Times New Roman" w:hAnsi="Consolas" w:cs="Times New Roman"/>
          <w:color w:val="666666"/>
          <w:sz w:val="21"/>
          <w:szCs w:val="21"/>
          <w:lang w:val="pt-BR" w:eastAsia="pt-BR"/>
        </w:rPr>
        <w:t>(</w:t>
      </w:r>
      <w:r w:rsidRPr="000054A3">
        <w:rPr>
          <w:rFonts w:ascii="Consolas" w:eastAsia="Times New Roman" w:hAnsi="Consolas" w:cs="Times New Roman"/>
          <w:color w:val="FFB200"/>
          <w:sz w:val="21"/>
          <w:szCs w:val="21"/>
          <w:lang w:val="pt-BR" w:eastAsia="pt-BR"/>
        </w:rPr>
        <w:t>`</w:t>
      </w:r>
    </w:p>
    <w:p w14:paraId="50C58E0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FFB200"/>
          <w:sz w:val="21"/>
          <w:szCs w:val="21"/>
          <w:lang w:val="pt-BR" w:eastAsia="pt-BR"/>
        </w:rPr>
        <w:t>            &lt;div class="text-center"&gt;</w:t>
      </w:r>
    </w:p>
    <w:p w14:paraId="45E5FEBA"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FFB200"/>
          <w:sz w:val="21"/>
          <w:szCs w:val="21"/>
          <w:lang w:val="pt-BR" w:eastAsia="pt-BR"/>
        </w:rPr>
        <w:t>                &lt;h6&gt;&lt;strong&gt;{{ $location-&gt;name }}&lt;/strong&gt;&lt;/h6&gt;</w:t>
      </w:r>
    </w:p>
    <w:p w14:paraId="236A062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FFB200"/>
          <w:sz w:val="21"/>
          <w:szCs w:val="21"/>
          <w:lang w:val="pt-BR" w:eastAsia="pt-BR"/>
        </w:rPr>
        <w:t>                @if($location-&gt;category)</w:t>
      </w:r>
    </w:p>
    <w:p w14:paraId="357AE52E"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FFB200"/>
          <w:sz w:val="21"/>
          <w:szCs w:val="21"/>
          <w:lang w:val="pt-BR" w:eastAsia="pt-BR"/>
        </w:rPr>
        <w:t>                    &lt;p class="badge bg-secondary"&gt;{{ $location-&gt;category }}&lt;/p&gt;</w:t>
      </w:r>
    </w:p>
    <w:p w14:paraId="46B6D57A"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FFB200"/>
          <w:sz w:val="21"/>
          <w:szCs w:val="21"/>
          <w:lang w:val="pt-BR" w:eastAsia="pt-BR"/>
        </w:rPr>
        <w:t>                @endif</w:t>
      </w:r>
    </w:p>
    <w:p w14:paraId="6F2872E6"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FFB200"/>
          <w:sz w:val="21"/>
          <w:szCs w:val="21"/>
          <w:lang w:val="pt-BR" w:eastAsia="pt-BR"/>
        </w:rPr>
        <w:t>                @if($location-&gt;address)</w:t>
      </w:r>
    </w:p>
    <w:p w14:paraId="7DCCC9A0"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FFB200"/>
          <w:sz w:val="21"/>
          <w:szCs w:val="21"/>
          <w:lang w:val="pt-BR" w:eastAsia="pt-BR"/>
        </w:rPr>
        <w:t>                    &lt;p&gt;&lt;i class="fas fa-map-pin"&gt;&lt;/i&gt; {{ $location-&gt;address }}&lt;/p&gt;</w:t>
      </w:r>
    </w:p>
    <w:p w14:paraId="34600ADE"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FFB200"/>
          <w:sz w:val="21"/>
          <w:szCs w:val="21"/>
          <w:lang w:val="pt-BR" w:eastAsia="pt-BR"/>
        </w:rPr>
        <w:t>                @endif</w:t>
      </w:r>
    </w:p>
    <w:p w14:paraId="638DB75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FFB200"/>
          <w:sz w:val="21"/>
          <w:szCs w:val="21"/>
          <w:lang w:val="pt-BR" w:eastAsia="pt-BR"/>
        </w:rPr>
        <w:t>                @if($location-&gt;description)</w:t>
      </w:r>
    </w:p>
    <w:p w14:paraId="4EBF9CDC"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FFB200"/>
          <w:sz w:val="21"/>
          <w:szCs w:val="21"/>
          <w:lang w:val="pt-BR" w:eastAsia="pt-BR"/>
        </w:rPr>
        <w:t>                    &lt;p&gt;{{ $location-&gt;description }}&lt;/p&gt;</w:t>
      </w:r>
    </w:p>
    <w:p w14:paraId="27F1815C"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FFB200"/>
          <w:sz w:val="21"/>
          <w:szCs w:val="21"/>
          <w:lang w:val="pt-BR" w:eastAsia="pt-BR"/>
        </w:rPr>
        <w:t>                @endif</w:t>
      </w:r>
    </w:p>
    <w:p w14:paraId="76FC6D4D"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FFB200"/>
          <w:sz w:val="21"/>
          <w:szCs w:val="21"/>
          <w:lang w:val="pt-BR" w:eastAsia="pt-BR"/>
        </w:rPr>
        <w:t>            &lt;/div&gt;</w:t>
      </w:r>
    </w:p>
    <w:p w14:paraId="4CFA1CBB"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FFB200"/>
          <w:sz w:val="21"/>
          <w:szCs w:val="21"/>
          <w:lang w:val="pt-BR" w:eastAsia="pt-BR"/>
        </w:rPr>
        <w:t>        `</w:t>
      </w:r>
      <w:r w:rsidRPr="000054A3">
        <w:rPr>
          <w:rFonts w:ascii="Consolas" w:eastAsia="Times New Roman" w:hAnsi="Consolas" w:cs="Times New Roman"/>
          <w:color w:val="666666"/>
          <w:sz w:val="21"/>
          <w:szCs w:val="21"/>
          <w:lang w:val="pt-BR" w:eastAsia="pt-BR"/>
        </w:rPr>
        <w:t>);</w:t>
      </w:r>
    </w:p>
    <w:p w14:paraId="322D123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0620B17C"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xml:space="preserve">    </w:t>
      </w:r>
      <w:r w:rsidRPr="000054A3">
        <w:rPr>
          <w:rFonts w:ascii="Consolas" w:eastAsia="Times New Roman" w:hAnsi="Consolas" w:cs="Times New Roman"/>
          <w:color w:val="553A66"/>
          <w:sz w:val="21"/>
          <w:szCs w:val="21"/>
          <w:lang w:val="pt-BR" w:eastAsia="pt-BR"/>
        </w:rPr>
        <w:t>// Abrir popup automaticamente</w:t>
      </w:r>
    </w:p>
    <w:p w14:paraId="2F458BEF"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    marker.</w:t>
      </w:r>
      <w:r w:rsidRPr="000054A3">
        <w:rPr>
          <w:rFonts w:ascii="Consolas" w:eastAsia="Times New Roman" w:hAnsi="Consolas" w:cs="Times New Roman"/>
          <w:color w:val="27B9B1"/>
          <w:sz w:val="21"/>
          <w:szCs w:val="21"/>
          <w:lang w:val="pt-BR" w:eastAsia="pt-BR"/>
        </w:rPr>
        <w:t>openPopup</w:t>
      </w:r>
      <w:r w:rsidRPr="000054A3">
        <w:rPr>
          <w:rFonts w:ascii="Consolas" w:eastAsia="Times New Roman" w:hAnsi="Consolas" w:cs="Times New Roman"/>
          <w:color w:val="666666"/>
          <w:sz w:val="21"/>
          <w:szCs w:val="21"/>
          <w:lang w:val="pt-BR" w:eastAsia="pt-BR"/>
        </w:rPr>
        <w:t>();</w:t>
      </w:r>
    </w:p>
    <w:p w14:paraId="1A1617E8"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w:t>
      </w:r>
    </w:p>
    <w:p w14:paraId="5C9FEF14"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&lt;/</w:t>
      </w:r>
      <w:r w:rsidRPr="000054A3">
        <w:rPr>
          <w:rFonts w:ascii="Consolas" w:eastAsia="Times New Roman" w:hAnsi="Consolas" w:cs="Times New Roman"/>
          <w:color w:val="AE81FF"/>
          <w:sz w:val="21"/>
          <w:szCs w:val="21"/>
          <w:lang w:val="pt-BR" w:eastAsia="pt-BR"/>
        </w:rPr>
        <w:t>script</w:t>
      </w:r>
      <w:r w:rsidRPr="000054A3">
        <w:rPr>
          <w:rFonts w:ascii="Consolas" w:eastAsia="Times New Roman" w:hAnsi="Consolas" w:cs="Times New Roman"/>
          <w:color w:val="666666"/>
          <w:sz w:val="21"/>
          <w:szCs w:val="21"/>
          <w:lang w:val="pt-BR" w:eastAsia="pt-BR"/>
        </w:rPr>
        <w:t>&gt;</w:t>
      </w:r>
    </w:p>
    <w:p w14:paraId="7EA3BD42"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r w:rsidRPr="000054A3">
        <w:rPr>
          <w:rFonts w:ascii="Consolas" w:eastAsia="Times New Roman" w:hAnsi="Consolas" w:cs="Times New Roman"/>
          <w:color w:val="666666"/>
          <w:sz w:val="21"/>
          <w:szCs w:val="21"/>
          <w:lang w:val="pt-BR" w:eastAsia="pt-BR"/>
        </w:rPr>
        <w:t>@endsection</w:t>
      </w:r>
    </w:p>
    <w:p w14:paraId="6AA09BDD" w14:textId="77777777" w:rsidR="000054A3" w:rsidRPr="000054A3" w:rsidRDefault="000054A3" w:rsidP="000054A3">
      <w:pPr>
        <w:shd w:val="clear" w:color="auto" w:fill="000000"/>
        <w:spacing w:after="0" w:line="285" w:lineRule="atLeast"/>
        <w:rPr>
          <w:rFonts w:ascii="Consolas" w:eastAsia="Times New Roman" w:hAnsi="Consolas" w:cs="Times New Roman"/>
          <w:color w:val="666666"/>
          <w:sz w:val="21"/>
          <w:szCs w:val="21"/>
          <w:lang w:val="pt-BR" w:eastAsia="pt-BR"/>
        </w:rPr>
      </w:pPr>
    </w:p>
    <w:p w14:paraId="2B3AAD5C" w14:textId="77777777" w:rsidR="000054A3" w:rsidRDefault="000054A3"/>
    <w:p w14:paraId="6A8056AC" w14:textId="77777777" w:rsidR="000054A3" w:rsidRDefault="000054A3"/>
    <w:p w14:paraId="1E2E6644" w14:textId="77777777" w:rsidR="008B49EE" w:rsidRDefault="00D63E49">
      <w:pPr>
        <w:pStyle w:val="Ttulo2"/>
      </w:pPr>
      <w:r>
        <w:lastRenderedPageBreak/>
        <w:t>12) OpenStreetMap (O que é e como usar)</w:t>
      </w:r>
    </w:p>
    <w:p w14:paraId="7516097B" w14:textId="77777777" w:rsidR="008B49EE" w:rsidRDefault="00D63E49">
      <w:r>
        <w:t>OpenStreetMap (OSM) é um projeto colaborativo que produz dados geográficos livres. Existem duas coisas diferentes que você pode usar em um aplicativo web:</w:t>
      </w:r>
    </w:p>
    <w:p w14:paraId="69769829" w14:textId="77777777" w:rsidR="008B49EE" w:rsidRDefault="00D63E49">
      <w:pPr>
        <w:pStyle w:val="Commarcadores"/>
      </w:pPr>
      <w:r>
        <w:t>Os dados OSM (os bancos com ruas, pontos de interesse) — são conteúdos sob licença ODbL.</w:t>
      </w:r>
    </w:p>
    <w:p w14:paraId="05B84D11" w14:textId="77777777" w:rsidR="008B49EE" w:rsidRDefault="00D63E49">
      <w:pPr>
        <w:pStyle w:val="Commarcadores"/>
      </w:pPr>
      <w:r>
        <w:t>Os tiles (imagens de mapa) que desenham o mapa em tela — normalmente disponibilizados por servidores de tiles (por exemplo: tile.openstreetmap.org).</w:t>
      </w:r>
    </w:p>
    <w:p w14:paraId="0A71356F" w14:textId="77777777" w:rsidR="008B49EE" w:rsidRDefault="00D63E49">
      <w:r>
        <w:t>Principais pontos para entender antes de usar:</w:t>
      </w:r>
    </w:p>
    <w:p w14:paraId="341B95E7" w14:textId="77777777" w:rsidR="008B49EE" w:rsidRDefault="00D63E49">
      <w:pPr>
        <w:pStyle w:val="Numerada"/>
      </w:pPr>
      <w:r>
        <w:t>1) Tiles e servidores: os tiles que o site https://tile.openstreetmap.org/ (ou https://{s}.tile.openstreetmap.org/) fornece são recursos de doadores e não são destinados a uso intensivo em produção. Se a sua aplicação for escolar ou de baixo tráfego, usar os tiles diretamente pode ser aceitável, mas sempre observe as regras de uso. Para uso pesado, escolha um provedor de tiles ou hospede seu próprio servidor de tiles se for necessário servir muitos usuários.</w:t>
      </w:r>
    </w:p>
    <w:p w14:paraId="215289B3" w14:textId="77777777" w:rsidR="008B49EE" w:rsidRDefault="00D63E49">
      <w:r>
        <w:rPr>
          <w:i/>
        </w:rPr>
        <w:t>Referência: Tile Usage Policy (OSM Foundation). Fonte: https://operations.osmfoundation.org/policies/tiles/</w:t>
      </w:r>
    </w:p>
    <w:p w14:paraId="76795624" w14:textId="77777777" w:rsidR="008B49EE" w:rsidRDefault="00D63E49">
      <w:pPr>
        <w:pStyle w:val="Numerada"/>
      </w:pPr>
      <w:r>
        <w:t>2) Atribuição (attribution): quando usar tiles ou dados do OSM, você deve exibir a atribuição adequada (por exemplo “© OpenStreetMap contributors”) de forma legível no mapa.</w:t>
      </w:r>
    </w:p>
    <w:p w14:paraId="27EA932C" w14:textId="77777777" w:rsidR="008B49EE" w:rsidRDefault="00D63E49">
      <w:r>
        <w:rPr>
          <w:i/>
        </w:rPr>
        <w:t>Referência: Guia de Atribuição OSM. Fonte: https://www.openstreetmap.org/copyright</w:t>
      </w:r>
    </w:p>
    <w:p w14:paraId="6D1CCEA1" w14:textId="77777777" w:rsidR="008B49EE" w:rsidRDefault="00D63E49">
      <w:pPr>
        <w:pStyle w:val="Numerada"/>
      </w:pPr>
      <w:r>
        <w:t>3) Geocoding e Nominatim: para converter endereços em coordenadas (geocoding) ou o contrário (reverse geocoding) você pode usar o serviço Nominatim (nominatim.openstreetmap.org). A instância pública tem uma política de uso: não faça requests em massa, identifique sua aplicação via 'User-Agent' ou 'referer' e considere rodar sua própria instância se for uso pesado. Sempre leia e respeite a Nominatim Usage Policy.</w:t>
      </w:r>
    </w:p>
    <w:p w14:paraId="052FF9EB" w14:textId="77777777" w:rsidR="008B49EE" w:rsidRDefault="00D63E49">
      <w:r>
        <w:rPr>
          <w:i/>
        </w:rPr>
        <w:t>Referência: Nominatim Usage Policy. Fonte: https://operations.osmfoundation.org/policies/nominatim/</w:t>
      </w:r>
    </w:p>
    <w:p w14:paraId="1C935090" w14:textId="77777777" w:rsidR="008B49EE" w:rsidRDefault="00D63E49">
      <w:pPr>
        <w:pStyle w:val="Ttulo2"/>
      </w:pPr>
      <w:r>
        <w:t>13) Como usar OpenStreetMap com Leaflet (exemplos práticos)</w:t>
      </w:r>
    </w:p>
    <w:p w14:paraId="5A8673E3" w14:textId="77777777" w:rsidR="008B49EE" w:rsidRDefault="00D63E49">
      <w:r>
        <w:t>No front-end usamos a biblioteca Leaflet (JS). Exemplo básico para iniciar o mapa e adicionar uma camada de tiles do OpenStreetMap:</w:t>
      </w:r>
    </w:p>
    <w:p w14:paraId="7318A18E" w14:textId="77777777" w:rsidR="008B49EE" w:rsidRDefault="00D63E49">
      <w:r>
        <w:rPr>
          <w:rFonts w:ascii="Courier New" w:hAnsi="Courier New"/>
          <w:sz w:val="20"/>
        </w:rPr>
        <w:t>var map = L.map('map').setView([-23.5505, -46.6333], 12);</w:t>
      </w:r>
      <w:r>
        <w:rPr>
          <w:rFonts w:ascii="Courier New" w:hAnsi="Courier New"/>
          <w:sz w:val="20"/>
        </w:rPr>
        <w:br/>
      </w:r>
      <w:r>
        <w:rPr>
          <w:rFonts w:ascii="Courier New" w:hAnsi="Courier New"/>
          <w:sz w:val="20"/>
        </w:rPr>
        <w:br/>
        <w:t>L.tileLayer('https://{s}.tile.openstreetmap.org/{z}/{x}/{y}.png', {</w:t>
      </w:r>
      <w:r>
        <w:rPr>
          <w:rFonts w:ascii="Courier New" w:hAnsi="Courier New"/>
          <w:sz w:val="20"/>
        </w:rPr>
        <w:br/>
        <w:t xml:space="preserve">    maxZoom: 19,</w:t>
      </w:r>
      <w:r>
        <w:rPr>
          <w:rFonts w:ascii="Courier New" w:hAnsi="Courier New"/>
          <w:sz w:val="20"/>
        </w:rPr>
        <w:br/>
        <w:t xml:space="preserve">    attribution: '&amp;copy; OpenStreetMap contributors'</w:t>
      </w:r>
      <w:r>
        <w:rPr>
          <w:rFonts w:ascii="Courier New" w:hAnsi="Courier New"/>
          <w:sz w:val="20"/>
        </w:rPr>
        <w:br/>
        <w:t>}).addTo(map);</w:t>
      </w:r>
    </w:p>
    <w:p w14:paraId="12FAB97A" w14:textId="77777777" w:rsidR="008B49EE" w:rsidRDefault="00D63E49">
      <w:r>
        <w:lastRenderedPageBreak/>
        <w:t>Este trecho cria o mapa centralizado em São Paulo e carrega as imagens (tiles) do servidor público do OpenStreetMap. A string de 'attribution' é obrigatória sempre que usar os tiles públicos.</w:t>
      </w:r>
    </w:p>
    <w:p w14:paraId="37AA3E95" w14:textId="77777777" w:rsidR="008B49EE" w:rsidRDefault="00D63E49">
      <w:r>
        <w:rPr>
          <w:i/>
        </w:rPr>
        <w:t>Referência: Leaflet quick start. Fonte: https://leafletjs.com/examples/quick-start/</w:t>
      </w:r>
    </w:p>
    <w:p w14:paraId="192FBBFD" w14:textId="77777777" w:rsidR="008B49EE" w:rsidRDefault="00D63E49">
      <w:pPr>
        <w:pStyle w:val="Ttulo2"/>
      </w:pPr>
      <w:r>
        <w:t>14) Geocoding com Nominatim (exemplos e boas práticas)</w:t>
      </w:r>
    </w:p>
    <w:p w14:paraId="574B94ED" w14:textId="77777777" w:rsidR="008B49EE" w:rsidRDefault="00D63E49">
      <w:r>
        <w:t>A instância pública do Nominatim pode ser usada para pequenas consultas. Exemplos:</w:t>
      </w:r>
    </w:p>
    <w:p w14:paraId="099D34E6" w14:textId="77777777" w:rsidR="008B49EE" w:rsidRDefault="00D63E49">
      <w:pPr>
        <w:pStyle w:val="Commarcadores"/>
      </w:pPr>
      <w:r>
        <w:t>A) Geocoding (buscar por endereço) — request via fetch (front-end):</w:t>
      </w:r>
    </w:p>
    <w:p w14:paraId="6F030523" w14:textId="77777777" w:rsidR="008B49EE" w:rsidRDefault="00D63E49">
      <w:r>
        <w:rPr>
          <w:rFonts w:ascii="Courier New" w:hAnsi="Courier New"/>
          <w:sz w:val="20"/>
        </w:rPr>
        <w:t>fetch('https://nominatim.openstreetmap.org/search?format=json&amp;q=Av.+Paulista+1578&amp;limit=1')</w:t>
      </w:r>
      <w:r>
        <w:rPr>
          <w:rFonts w:ascii="Courier New" w:hAnsi="Courier New"/>
          <w:sz w:val="20"/>
        </w:rPr>
        <w:br/>
        <w:t xml:space="preserve">  .then(res =&gt; res.json())</w:t>
      </w:r>
      <w:r>
        <w:rPr>
          <w:rFonts w:ascii="Courier New" w:hAnsi="Courier New"/>
          <w:sz w:val="20"/>
        </w:rPr>
        <w:br/>
        <w:t xml:space="preserve">  .then(data =&gt; console.log(data[0]));</w:t>
      </w:r>
    </w:p>
    <w:p w14:paraId="61E908A6" w14:textId="77777777" w:rsidR="008B49EE" w:rsidRDefault="00D63E49">
      <w:pPr>
        <w:pStyle w:val="Commarcadores"/>
      </w:pPr>
      <w:r>
        <w:t>Observação: requests directos do navegador têm o header Referer set automaticamente. Para requests server-side (PHP), informe um User-Agent explicito contendo contato (ex: MinhaApp/1.0 contato@exemplo.com) para cumprir a política do serviço.</w:t>
      </w:r>
    </w:p>
    <w:p w14:paraId="43FDA8BD" w14:textId="77777777" w:rsidR="008B49EE" w:rsidRDefault="00D63E49">
      <w:r>
        <w:rPr>
          <w:rFonts w:ascii="Courier New" w:hAnsi="Courier New"/>
          <w:sz w:val="20"/>
        </w:rPr>
        <w:t>// Exemplo em PHP (server-side) usando cURL</w:t>
      </w:r>
      <w:r>
        <w:rPr>
          <w:rFonts w:ascii="Courier New" w:hAnsi="Courier New"/>
          <w:sz w:val="20"/>
        </w:rPr>
        <w:br/>
        <w:t>$ch = curl_init('https://nominatim.openstreetmap.org/search?format=json&amp;q=' . urlencode($address) . '&amp;limit=1');</w:t>
      </w:r>
      <w:r>
        <w:rPr>
          <w:rFonts w:ascii="Courier New" w:hAnsi="Courier New"/>
          <w:sz w:val="20"/>
        </w:rPr>
        <w:br/>
        <w:t>curl_setopt($ch, CURLOPT_RETURNTRANSFER, true);</w:t>
      </w:r>
      <w:r>
        <w:rPr>
          <w:rFonts w:ascii="Courier New" w:hAnsi="Courier New"/>
          <w:sz w:val="20"/>
        </w:rPr>
        <w:br/>
        <w:t>curl_setopt($ch, CURLOPT_USERAGENT, 'MinhaApp/1.0 (contato@exemplo.com)');</w:t>
      </w:r>
      <w:r>
        <w:rPr>
          <w:rFonts w:ascii="Courier New" w:hAnsi="Courier New"/>
          <w:sz w:val="20"/>
        </w:rPr>
        <w:br/>
        <w:t>$result = curl_exec($ch);</w:t>
      </w:r>
      <w:r>
        <w:rPr>
          <w:rFonts w:ascii="Courier New" w:hAnsi="Courier New"/>
          <w:sz w:val="20"/>
        </w:rPr>
        <w:br/>
        <w:t>curl_close($ch);</w:t>
      </w:r>
      <w:r>
        <w:rPr>
          <w:rFonts w:ascii="Courier New" w:hAnsi="Courier New"/>
          <w:sz w:val="20"/>
        </w:rPr>
        <w:br/>
        <w:t>$data = json_decode($result, true);</w:t>
      </w:r>
    </w:p>
    <w:p w14:paraId="753F2BBB" w14:textId="77777777" w:rsidR="008B49EE" w:rsidRDefault="00D63E49">
      <w:pPr>
        <w:pStyle w:val="Commarcadores"/>
      </w:pPr>
      <w:r>
        <w:t>Boas práticas Nominatim: adicionar atraso entre requests, cachear resultados (não repetir consultas idênticas), e para uso intenso, instale sua própria instância do Nominatim ou use um serviço comercial.</w:t>
      </w:r>
    </w:p>
    <w:p w14:paraId="137D934E" w14:textId="77777777" w:rsidR="008B49EE" w:rsidRDefault="00D63E49">
      <w:r>
        <w:rPr>
          <w:i/>
        </w:rPr>
        <w:t>Referência: Nominatim homepage/documentação. Fonte: https://nominatim.org/</w:t>
      </w:r>
    </w:p>
    <w:p w14:paraId="73213AC5" w14:textId="213F9D8E" w:rsidR="008B49EE" w:rsidRDefault="00D63E49">
      <w:pPr>
        <w:pStyle w:val="Ttulo2"/>
      </w:pPr>
      <w:r>
        <w:t>1</w:t>
      </w:r>
      <w:r w:rsidR="005505A4">
        <w:t>5</w:t>
      </w:r>
      <w:r>
        <w:t>) Solução de problemas comuns</w:t>
      </w:r>
    </w:p>
    <w:p w14:paraId="5CD88A6E" w14:textId="77777777" w:rsidR="008B49EE" w:rsidRDefault="00D63E49">
      <w:r>
        <w:t>• Erro 1045 (Access denied): verifique usuário/senha no .env.</w:t>
      </w:r>
      <w:r>
        <w:br/>
        <w:t>• Erro 1049 (Unknown database): confirme se o banco foi criado no Workbench.</w:t>
      </w:r>
      <w:r>
        <w:br/>
        <w:t>• Tiles não carregam: verifique internet, console do navegador e se o URL de tiles está correto.</w:t>
      </w:r>
      <w:r>
        <w:br/>
        <w:t>• Erros na API Nominatim: confira User-Agent e verifique se não está excedendo limites.</w:t>
      </w:r>
    </w:p>
    <w:p w14:paraId="7A438954" w14:textId="77777777" w:rsidR="008B49EE" w:rsidRDefault="00D63E49">
      <w:pPr>
        <w:pStyle w:val="Ttulo2"/>
      </w:pPr>
      <w:r>
        <w:t>Anexos: links úteis e referências</w:t>
      </w:r>
    </w:p>
    <w:p w14:paraId="0BF866E3" w14:textId="77777777" w:rsidR="008B49EE" w:rsidRDefault="00D63E49">
      <w:r>
        <w:t>Leaflet Quick Start: https://leafletjs.com/examples/quick-start/</w:t>
      </w:r>
    </w:p>
    <w:p w14:paraId="538FC03F" w14:textId="77777777" w:rsidR="008B49EE" w:rsidRDefault="00D63E49">
      <w:r>
        <w:t>Leaflet API reference: https://leafletjs.com/reference.html</w:t>
      </w:r>
    </w:p>
    <w:p w14:paraId="4CCF0A0D" w14:textId="77777777" w:rsidR="008B49EE" w:rsidRDefault="00D63E49">
      <w:r>
        <w:lastRenderedPageBreak/>
        <w:t>OSM Tile Usage Policy: https://operations.osmfoundation.org/policies/tiles/</w:t>
      </w:r>
    </w:p>
    <w:p w14:paraId="3DC17468" w14:textId="77777777" w:rsidR="008B49EE" w:rsidRDefault="00D63E49">
      <w:r>
        <w:t>Nominatim Usage Policy: https://operations.osmfoundation.org/policies/nominatim/</w:t>
      </w:r>
    </w:p>
    <w:p w14:paraId="419B91E6" w14:textId="77777777" w:rsidR="008B49EE" w:rsidRDefault="00D63E49">
      <w:r>
        <w:t>Nominatim (home/documentation): https://nominatim.org/</w:t>
      </w:r>
    </w:p>
    <w:p w14:paraId="0838EF69" w14:textId="7CCEDAF9" w:rsidR="008B49EE" w:rsidRDefault="00D63E49">
      <w:r>
        <w:t xml:space="preserve">OSM Attribution &amp; Copyright: </w:t>
      </w:r>
      <w:hyperlink r:id="rId12" w:history="1">
        <w:r w:rsidR="00396965" w:rsidRPr="00C10D4F">
          <w:rPr>
            <w:rStyle w:val="Hyperlink"/>
          </w:rPr>
          <w:t>https://www.openstreetmap.org/copyright</w:t>
        </w:r>
      </w:hyperlink>
    </w:p>
    <w:p w14:paraId="0D6592EC" w14:textId="26B3703B" w:rsidR="00396965" w:rsidRDefault="00396965"/>
    <w:p w14:paraId="4CE53EF4" w14:textId="11AD0756" w:rsidR="00396965" w:rsidRDefault="00396965"/>
    <w:p w14:paraId="35FF28E9" w14:textId="18D1551A" w:rsidR="00396965" w:rsidRDefault="00396965"/>
    <w:p w14:paraId="31BA93D9" w14:textId="5DC6B7A8" w:rsidR="00396965" w:rsidRDefault="00396965"/>
    <w:p w14:paraId="2B80A157" w14:textId="00BA635F" w:rsidR="00396965" w:rsidRDefault="00396965"/>
    <w:p w14:paraId="0982E20C" w14:textId="7D26921E" w:rsidR="00396965" w:rsidRDefault="00396965"/>
    <w:p w14:paraId="4BC0713C" w14:textId="30C4F56C" w:rsidR="00396965" w:rsidRDefault="00396965"/>
    <w:p w14:paraId="0F07F5EC" w14:textId="3F720F5D" w:rsidR="00396965" w:rsidRDefault="00396965"/>
    <w:p w14:paraId="15C43835" w14:textId="23ACFF6E" w:rsidR="00396965" w:rsidRDefault="00396965"/>
    <w:p w14:paraId="3ECFDEF3" w14:textId="47A8EEC3" w:rsidR="00396965" w:rsidRDefault="00396965"/>
    <w:p w14:paraId="36DC8A8E" w14:textId="45BC29A6" w:rsidR="00396965" w:rsidRDefault="00396965"/>
    <w:p w14:paraId="5E96AAC2" w14:textId="5521AC11" w:rsidR="00396965" w:rsidRDefault="00396965"/>
    <w:p w14:paraId="07D2EEFB" w14:textId="4226CEC0" w:rsidR="00396965" w:rsidRDefault="00396965"/>
    <w:p w14:paraId="65D68519" w14:textId="71BCF8C1" w:rsidR="00396965" w:rsidRDefault="00396965"/>
    <w:p w14:paraId="799FFACC" w14:textId="09655987" w:rsidR="00396965" w:rsidRDefault="00396965"/>
    <w:p w14:paraId="1028356F" w14:textId="7196AF4C" w:rsidR="00396965" w:rsidRDefault="00396965"/>
    <w:p w14:paraId="3CCFFDDB" w14:textId="124A8F28" w:rsidR="00396965" w:rsidRDefault="00396965"/>
    <w:p w14:paraId="5162A7C7" w14:textId="50CB6A9D" w:rsidR="00396965" w:rsidRDefault="00396965"/>
    <w:p w14:paraId="26C5E367" w14:textId="10B19C25" w:rsidR="00396965" w:rsidRDefault="00396965"/>
    <w:p w14:paraId="08BFF3FD" w14:textId="46FFDB65" w:rsidR="00396965" w:rsidRDefault="00396965"/>
    <w:p w14:paraId="60908B27" w14:textId="243752BA" w:rsidR="00396965" w:rsidRDefault="00396965"/>
    <w:p w14:paraId="796D7133" w14:textId="72B362D2" w:rsidR="00396965" w:rsidRDefault="003F7D23">
      <w:r>
        <w:lastRenderedPageBreak/>
        <w:t>Erro na tabela e Migração</w:t>
      </w:r>
    </w:p>
    <w:p w14:paraId="66E31962" w14:textId="3151B1A0" w:rsidR="003F7D23" w:rsidRDefault="003F7D23"/>
    <w:p w14:paraId="6FD8B197" w14:textId="3527D44C" w:rsidR="00396965" w:rsidRDefault="003F7D23">
      <w:r w:rsidRPr="003F7D23">
        <w:t>php artisan make:migration fix_locations_table --table=locations</w:t>
      </w:r>
      <w:bookmarkStart w:id="0" w:name="_GoBack"/>
      <w:bookmarkEnd w:id="0"/>
    </w:p>
    <w:p w14:paraId="17585995" w14:textId="337161ED" w:rsidR="00396965" w:rsidRDefault="00396965"/>
    <w:p w14:paraId="1FC68ECD" w14:textId="1F610FD0" w:rsidR="00396965" w:rsidRDefault="00396965"/>
    <w:p w14:paraId="4C31BBED" w14:textId="77777777" w:rsidR="00396965" w:rsidRDefault="00396965" w:rsidP="00396965">
      <w:r>
        <w:t>&lt;?php</w:t>
      </w:r>
    </w:p>
    <w:p w14:paraId="2B0342E6" w14:textId="77777777" w:rsidR="00396965" w:rsidRDefault="00396965" w:rsidP="00396965"/>
    <w:p w14:paraId="372A3631" w14:textId="77777777" w:rsidR="00396965" w:rsidRDefault="00396965" w:rsidP="00396965">
      <w:r>
        <w:t>use Illuminate\Database\Migrations\Migration;</w:t>
      </w:r>
    </w:p>
    <w:p w14:paraId="696DB7F6" w14:textId="77777777" w:rsidR="00396965" w:rsidRDefault="00396965" w:rsidP="00396965">
      <w:r>
        <w:t>use Illuminate\Database\Schema\Blueprint;</w:t>
      </w:r>
    </w:p>
    <w:p w14:paraId="3137411E" w14:textId="77777777" w:rsidR="00396965" w:rsidRDefault="00396965" w:rsidP="00396965">
      <w:r>
        <w:t>use Illuminate\Support\Facades\Schema;</w:t>
      </w:r>
    </w:p>
    <w:p w14:paraId="2FC9F331" w14:textId="77777777" w:rsidR="00396965" w:rsidRDefault="00396965" w:rsidP="00396965"/>
    <w:p w14:paraId="718369BA" w14:textId="77777777" w:rsidR="00396965" w:rsidRDefault="00396965" w:rsidP="00396965">
      <w:r>
        <w:t>return new class extends Migration</w:t>
      </w:r>
    </w:p>
    <w:p w14:paraId="597BF6FC" w14:textId="77777777" w:rsidR="00396965" w:rsidRDefault="00396965" w:rsidP="00396965">
      <w:r>
        <w:t>{</w:t>
      </w:r>
    </w:p>
    <w:p w14:paraId="03BF097A" w14:textId="77777777" w:rsidR="00396965" w:rsidRDefault="00396965" w:rsidP="00396965">
      <w:r>
        <w:t xml:space="preserve">    public function up(): void</w:t>
      </w:r>
    </w:p>
    <w:p w14:paraId="52DB3E53" w14:textId="77777777" w:rsidR="00396965" w:rsidRDefault="00396965" w:rsidP="00396965">
      <w:r>
        <w:t xml:space="preserve">    {</w:t>
      </w:r>
    </w:p>
    <w:p w14:paraId="3FF2C80D" w14:textId="77777777" w:rsidR="00396965" w:rsidRDefault="00396965" w:rsidP="00396965">
      <w:r>
        <w:t xml:space="preserve">        Schema::table('locations', function (Blueprint $table) {</w:t>
      </w:r>
    </w:p>
    <w:p w14:paraId="5FF162A7" w14:textId="77777777" w:rsidR="00396965" w:rsidRDefault="00396965" w:rsidP="00396965">
      <w:r>
        <w:t xml:space="preserve">            if (!Schema::hasColumn('locations', 'name')) {</w:t>
      </w:r>
    </w:p>
    <w:p w14:paraId="4A6288E5" w14:textId="77777777" w:rsidR="00396965" w:rsidRDefault="00396965" w:rsidP="00396965">
      <w:r>
        <w:t xml:space="preserve">                $table-&gt;string('name')-&gt;after('id');</w:t>
      </w:r>
    </w:p>
    <w:p w14:paraId="412A8611" w14:textId="77777777" w:rsidR="00396965" w:rsidRDefault="00396965" w:rsidP="00396965">
      <w:r>
        <w:t xml:space="preserve">            }</w:t>
      </w:r>
    </w:p>
    <w:p w14:paraId="176621F4" w14:textId="77777777" w:rsidR="00396965" w:rsidRDefault="00396965" w:rsidP="00396965">
      <w:r>
        <w:t xml:space="preserve">            if (!Schema::hasColumn('locations', 'description')) {</w:t>
      </w:r>
    </w:p>
    <w:p w14:paraId="44315712" w14:textId="77777777" w:rsidR="00396965" w:rsidRDefault="00396965" w:rsidP="00396965">
      <w:r>
        <w:t xml:space="preserve">                $table-&gt;text('description')-&gt;nullable()-&gt;after('name');</w:t>
      </w:r>
    </w:p>
    <w:p w14:paraId="33E627AE" w14:textId="77777777" w:rsidR="00396965" w:rsidRDefault="00396965" w:rsidP="00396965">
      <w:r>
        <w:t xml:space="preserve">            }</w:t>
      </w:r>
    </w:p>
    <w:p w14:paraId="1F8D0565" w14:textId="77777777" w:rsidR="00396965" w:rsidRDefault="00396965" w:rsidP="00396965">
      <w:r>
        <w:t xml:space="preserve">            if (!Schema::hasColumn('locations', 'latitude')) {</w:t>
      </w:r>
    </w:p>
    <w:p w14:paraId="0014BC9A" w14:textId="77777777" w:rsidR="00396965" w:rsidRDefault="00396965" w:rsidP="00396965">
      <w:r>
        <w:t xml:space="preserve">                $table-&gt;decimal('latitude', 10, 8)-&gt;after('description');</w:t>
      </w:r>
    </w:p>
    <w:p w14:paraId="3694094E" w14:textId="77777777" w:rsidR="00396965" w:rsidRDefault="00396965" w:rsidP="00396965">
      <w:r>
        <w:t xml:space="preserve">            }</w:t>
      </w:r>
    </w:p>
    <w:p w14:paraId="6835D95D" w14:textId="77777777" w:rsidR="00396965" w:rsidRDefault="00396965" w:rsidP="00396965">
      <w:r>
        <w:lastRenderedPageBreak/>
        <w:t xml:space="preserve">            if (!Schema::hasColumn('locations', 'longitude')) {</w:t>
      </w:r>
    </w:p>
    <w:p w14:paraId="74E0BF11" w14:textId="77777777" w:rsidR="00396965" w:rsidRDefault="00396965" w:rsidP="00396965">
      <w:r>
        <w:t xml:space="preserve">                $table-&gt;decimal('longitude', 11, 8)-&gt;after('latitude');</w:t>
      </w:r>
    </w:p>
    <w:p w14:paraId="6D0ED9CC" w14:textId="77777777" w:rsidR="00396965" w:rsidRDefault="00396965" w:rsidP="00396965">
      <w:r>
        <w:t xml:space="preserve">            }</w:t>
      </w:r>
    </w:p>
    <w:p w14:paraId="6DC6533A" w14:textId="77777777" w:rsidR="00396965" w:rsidRDefault="00396965" w:rsidP="00396965">
      <w:r>
        <w:t xml:space="preserve">            if (!Schema::hasColumn('locations', 'address')) {</w:t>
      </w:r>
    </w:p>
    <w:p w14:paraId="6C73DC77" w14:textId="77777777" w:rsidR="00396965" w:rsidRDefault="00396965" w:rsidP="00396965">
      <w:r>
        <w:t xml:space="preserve">                $table-&gt;string('address')-&gt;nullable()-&gt;after('longitude');</w:t>
      </w:r>
    </w:p>
    <w:p w14:paraId="33DDBFEF" w14:textId="77777777" w:rsidR="00396965" w:rsidRDefault="00396965" w:rsidP="00396965">
      <w:r>
        <w:t xml:space="preserve">            }</w:t>
      </w:r>
    </w:p>
    <w:p w14:paraId="5D1913A8" w14:textId="77777777" w:rsidR="00396965" w:rsidRDefault="00396965" w:rsidP="00396965">
      <w:r>
        <w:t xml:space="preserve">            if (!Schema::hasColumn('locations', 'category')) {</w:t>
      </w:r>
    </w:p>
    <w:p w14:paraId="2613FA16" w14:textId="77777777" w:rsidR="00396965" w:rsidRDefault="00396965" w:rsidP="00396965">
      <w:r>
        <w:t xml:space="preserve">                $table-&gt;string('category')-&gt;nullable()-&gt;after('address');</w:t>
      </w:r>
    </w:p>
    <w:p w14:paraId="676DE09A" w14:textId="77777777" w:rsidR="00396965" w:rsidRDefault="00396965" w:rsidP="00396965">
      <w:r>
        <w:t xml:space="preserve">            }</w:t>
      </w:r>
    </w:p>
    <w:p w14:paraId="7D4E6023" w14:textId="77777777" w:rsidR="00396965" w:rsidRDefault="00396965" w:rsidP="00396965">
      <w:r>
        <w:t xml:space="preserve">        });</w:t>
      </w:r>
    </w:p>
    <w:p w14:paraId="42CB2A02" w14:textId="77777777" w:rsidR="00396965" w:rsidRDefault="00396965" w:rsidP="00396965">
      <w:r>
        <w:t xml:space="preserve">    }</w:t>
      </w:r>
    </w:p>
    <w:p w14:paraId="07175BFB" w14:textId="77777777" w:rsidR="00396965" w:rsidRDefault="00396965" w:rsidP="00396965"/>
    <w:p w14:paraId="26306A14" w14:textId="77777777" w:rsidR="00396965" w:rsidRDefault="00396965" w:rsidP="00396965">
      <w:r>
        <w:t xml:space="preserve">    public function down(): void</w:t>
      </w:r>
    </w:p>
    <w:p w14:paraId="2A623617" w14:textId="77777777" w:rsidR="00396965" w:rsidRDefault="00396965" w:rsidP="00396965">
      <w:r>
        <w:t xml:space="preserve">    {</w:t>
      </w:r>
    </w:p>
    <w:p w14:paraId="14C1EC5F" w14:textId="77777777" w:rsidR="00396965" w:rsidRDefault="00396965" w:rsidP="00396965">
      <w:r>
        <w:t xml:space="preserve">        Schema::table('locations', function (Blueprint $table) {</w:t>
      </w:r>
    </w:p>
    <w:p w14:paraId="6E95AE15" w14:textId="77777777" w:rsidR="00396965" w:rsidRDefault="00396965" w:rsidP="00396965">
      <w:r>
        <w:t xml:space="preserve">            $table-&gt;dropColumn(['name', 'description', 'latitude', 'longitude', 'address', 'category']);</w:t>
      </w:r>
    </w:p>
    <w:p w14:paraId="7F4456F5" w14:textId="77777777" w:rsidR="00396965" w:rsidRDefault="00396965" w:rsidP="00396965">
      <w:r>
        <w:t xml:space="preserve">        });</w:t>
      </w:r>
    </w:p>
    <w:p w14:paraId="7BC8F49A" w14:textId="77777777" w:rsidR="00396965" w:rsidRDefault="00396965" w:rsidP="00396965">
      <w:r>
        <w:t xml:space="preserve">    }</w:t>
      </w:r>
    </w:p>
    <w:p w14:paraId="69A86106" w14:textId="675CC509" w:rsidR="00396965" w:rsidRDefault="00396965" w:rsidP="00396965">
      <w:r>
        <w:t>};</w:t>
      </w:r>
    </w:p>
    <w:sectPr w:rsidR="003969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54A3"/>
    <w:rsid w:val="00034616"/>
    <w:rsid w:val="0006063C"/>
    <w:rsid w:val="0015074B"/>
    <w:rsid w:val="0029639D"/>
    <w:rsid w:val="00326F90"/>
    <w:rsid w:val="00396965"/>
    <w:rsid w:val="003F7D23"/>
    <w:rsid w:val="005505A4"/>
    <w:rsid w:val="008B49EE"/>
    <w:rsid w:val="00AA1D8D"/>
    <w:rsid w:val="00B47730"/>
    <w:rsid w:val="00CB0664"/>
    <w:rsid w:val="00D63E49"/>
    <w:rsid w:val="00E73C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BD210A"/>
  <w14:defaultImageDpi w14:val="300"/>
  <w15:docId w15:val="{2D12695E-CBC8-4D7A-8F8A-2C2663751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4A3"/>
    <w:rPr>
      <w:rFonts w:ascii="Calibri" w:eastAsia="Calibri" w:hAnsi="Calibri"/>
    </w:rPr>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Fontepargpadro"/>
    <w:uiPriority w:val="99"/>
    <w:unhideWhenUsed/>
    <w:rsid w:val="00396965"/>
    <w:rPr>
      <w:color w:val="0000FF" w:themeColor="hyperlink"/>
      <w:u w:val="single"/>
    </w:rPr>
  </w:style>
  <w:style w:type="character" w:styleId="MenoPendente">
    <w:name w:val="Unresolved Mention"/>
    <w:basedOn w:val="Fontepargpadro"/>
    <w:uiPriority w:val="99"/>
    <w:semiHidden/>
    <w:unhideWhenUsed/>
    <w:rsid w:val="003969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79137">
      <w:bodyDiv w:val="1"/>
      <w:marLeft w:val="0"/>
      <w:marRight w:val="0"/>
      <w:marTop w:val="0"/>
      <w:marBottom w:val="0"/>
      <w:divBdr>
        <w:top w:val="none" w:sz="0" w:space="0" w:color="auto"/>
        <w:left w:val="none" w:sz="0" w:space="0" w:color="auto"/>
        <w:bottom w:val="none" w:sz="0" w:space="0" w:color="auto"/>
        <w:right w:val="none" w:sz="0" w:space="0" w:color="auto"/>
      </w:divBdr>
      <w:divsChild>
        <w:div w:id="484588438">
          <w:marLeft w:val="0"/>
          <w:marRight w:val="0"/>
          <w:marTop w:val="0"/>
          <w:marBottom w:val="0"/>
          <w:divBdr>
            <w:top w:val="none" w:sz="0" w:space="0" w:color="auto"/>
            <w:left w:val="none" w:sz="0" w:space="0" w:color="auto"/>
            <w:bottom w:val="none" w:sz="0" w:space="0" w:color="auto"/>
            <w:right w:val="none" w:sz="0" w:space="0" w:color="auto"/>
          </w:divBdr>
          <w:divsChild>
            <w:div w:id="959217324">
              <w:marLeft w:val="0"/>
              <w:marRight w:val="0"/>
              <w:marTop w:val="0"/>
              <w:marBottom w:val="0"/>
              <w:divBdr>
                <w:top w:val="none" w:sz="0" w:space="0" w:color="auto"/>
                <w:left w:val="none" w:sz="0" w:space="0" w:color="auto"/>
                <w:bottom w:val="none" w:sz="0" w:space="0" w:color="auto"/>
                <w:right w:val="none" w:sz="0" w:space="0" w:color="auto"/>
              </w:divBdr>
            </w:div>
            <w:div w:id="999844821">
              <w:marLeft w:val="0"/>
              <w:marRight w:val="0"/>
              <w:marTop w:val="0"/>
              <w:marBottom w:val="0"/>
              <w:divBdr>
                <w:top w:val="none" w:sz="0" w:space="0" w:color="auto"/>
                <w:left w:val="none" w:sz="0" w:space="0" w:color="auto"/>
                <w:bottom w:val="none" w:sz="0" w:space="0" w:color="auto"/>
                <w:right w:val="none" w:sz="0" w:space="0" w:color="auto"/>
              </w:divBdr>
            </w:div>
            <w:div w:id="2140607818">
              <w:marLeft w:val="0"/>
              <w:marRight w:val="0"/>
              <w:marTop w:val="0"/>
              <w:marBottom w:val="0"/>
              <w:divBdr>
                <w:top w:val="none" w:sz="0" w:space="0" w:color="auto"/>
                <w:left w:val="none" w:sz="0" w:space="0" w:color="auto"/>
                <w:bottom w:val="none" w:sz="0" w:space="0" w:color="auto"/>
                <w:right w:val="none" w:sz="0" w:space="0" w:color="auto"/>
              </w:divBdr>
            </w:div>
            <w:div w:id="1102140590">
              <w:marLeft w:val="0"/>
              <w:marRight w:val="0"/>
              <w:marTop w:val="0"/>
              <w:marBottom w:val="0"/>
              <w:divBdr>
                <w:top w:val="none" w:sz="0" w:space="0" w:color="auto"/>
                <w:left w:val="none" w:sz="0" w:space="0" w:color="auto"/>
                <w:bottom w:val="none" w:sz="0" w:space="0" w:color="auto"/>
                <w:right w:val="none" w:sz="0" w:space="0" w:color="auto"/>
              </w:divBdr>
            </w:div>
            <w:div w:id="940800381">
              <w:marLeft w:val="0"/>
              <w:marRight w:val="0"/>
              <w:marTop w:val="0"/>
              <w:marBottom w:val="0"/>
              <w:divBdr>
                <w:top w:val="none" w:sz="0" w:space="0" w:color="auto"/>
                <w:left w:val="none" w:sz="0" w:space="0" w:color="auto"/>
                <w:bottom w:val="none" w:sz="0" w:space="0" w:color="auto"/>
                <w:right w:val="none" w:sz="0" w:space="0" w:color="auto"/>
              </w:divBdr>
            </w:div>
            <w:div w:id="1287349112">
              <w:marLeft w:val="0"/>
              <w:marRight w:val="0"/>
              <w:marTop w:val="0"/>
              <w:marBottom w:val="0"/>
              <w:divBdr>
                <w:top w:val="none" w:sz="0" w:space="0" w:color="auto"/>
                <w:left w:val="none" w:sz="0" w:space="0" w:color="auto"/>
                <w:bottom w:val="none" w:sz="0" w:space="0" w:color="auto"/>
                <w:right w:val="none" w:sz="0" w:space="0" w:color="auto"/>
              </w:divBdr>
            </w:div>
            <w:div w:id="507713838">
              <w:marLeft w:val="0"/>
              <w:marRight w:val="0"/>
              <w:marTop w:val="0"/>
              <w:marBottom w:val="0"/>
              <w:divBdr>
                <w:top w:val="none" w:sz="0" w:space="0" w:color="auto"/>
                <w:left w:val="none" w:sz="0" w:space="0" w:color="auto"/>
                <w:bottom w:val="none" w:sz="0" w:space="0" w:color="auto"/>
                <w:right w:val="none" w:sz="0" w:space="0" w:color="auto"/>
              </w:divBdr>
            </w:div>
            <w:div w:id="200239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8374">
      <w:bodyDiv w:val="1"/>
      <w:marLeft w:val="0"/>
      <w:marRight w:val="0"/>
      <w:marTop w:val="0"/>
      <w:marBottom w:val="0"/>
      <w:divBdr>
        <w:top w:val="none" w:sz="0" w:space="0" w:color="auto"/>
        <w:left w:val="none" w:sz="0" w:space="0" w:color="auto"/>
        <w:bottom w:val="none" w:sz="0" w:space="0" w:color="auto"/>
        <w:right w:val="none" w:sz="0" w:space="0" w:color="auto"/>
      </w:divBdr>
      <w:divsChild>
        <w:div w:id="2140563954">
          <w:marLeft w:val="0"/>
          <w:marRight w:val="0"/>
          <w:marTop w:val="0"/>
          <w:marBottom w:val="0"/>
          <w:divBdr>
            <w:top w:val="none" w:sz="0" w:space="0" w:color="auto"/>
            <w:left w:val="none" w:sz="0" w:space="0" w:color="auto"/>
            <w:bottom w:val="none" w:sz="0" w:space="0" w:color="auto"/>
            <w:right w:val="none" w:sz="0" w:space="0" w:color="auto"/>
          </w:divBdr>
          <w:divsChild>
            <w:div w:id="1804076019">
              <w:marLeft w:val="0"/>
              <w:marRight w:val="0"/>
              <w:marTop w:val="0"/>
              <w:marBottom w:val="0"/>
              <w:divBdr>
                <w:top w:val="none" w:sz="0" w:space="0" w:color="auto"/>
                <w:left w:val="none" w:sz="0" w:space="0" w:color="auto"/>
                <w:bottom w:val="none" w:sz="0" w:space="0" w:color="auto"/>
                <w:right w:val="none" w:sz="0" w:space="0" w:color="auto"/>
              </w:divBdr>
            </w:div>
            <w:div w:id="2025589842">
              <w:marLeft w:val="0"/>
              <w:marRight w:val="0"/>
              <w:marTop w:val="0"/>
              <w:marBottom w:val="0"/>
              <w:divBdr>
                <w:top w:val="none" w:sz="0" w:space="0" w:color="auto"/>
                <w:left w:val="none" w:sz="0" w:space="0" w:color="auto"/>
                <w:bottom w:val="none" w:sz="0" w:space="0" w:color="auto"/>
                <w:right w:val="none" w:sz="0" w:space="0" w:color="auto"/>
              </w:divBdr>
            </w:div>
            <w:div w:id="675227038">
              <w:marLeft w:val="0"/>
              <w:marRight w:val="0"/>
              <w:marTop w:val="0"/>
              <w:marBottom w:val="0"/>
              <w:divBdr>
                <w:top w:val="none" w:sz="0" w:space="0" w:color="auto"/>
                <w:left w:val="none" w:sz="0" w:space="0" w:color="auto"/>
                <w:bottom w:val="none" w:sz="0" w:space="0" w:color="auto"/>
                <w:right w:val="none" w:sz="0" w:space="0" w:color="auto"/>
              </w:divBdr>
            </w:div>
            <w:div w:id="760416211">
              <w:marLeft w:val="0"/>
              <w:marRight w:val="0"/>
              <w:marTop w:val="0"/>
              <w:marBottom w:val="0"/>
              <w:divBdr>
                <w:top w:val="none" w:sz="0" w:space="0" w:color="auto"/>
                <w:left w:val="none" w:sz="0" w:space="0" w:color="auto"/>
                <w:bottom w:val="none" w:sz="0" w:space="0" w:color="auto"/>
                <w:right w:val="none" w:sz="0" w:space="0" w:color="auto"/>
              </w:divBdr>
            </w:div>
            <w:div w:id="669796228">
              <w:marLeft w:val="0"/>
              <w:marRight w:val="0"/>
              <w:marTop w:val="0"/>
              <w:marBottom w:val="0"/>
              <w:divBdr>
                <w:top w:val="none" w:sz="0" w:space="0" w:color="auto"/>
                <w:left w:val="none" w:sz="0" w:space="0" w:color="auto"/>
                <w:bottom w:val="none" w:sz="0" w:space="0" w:color="auto"/>
                <w:right w:val="none" w:sz="0" w:space="0" w:color="auto"/>
              </w:divBdr>
            </w:div>
            <w:div w:id="539363077">
              <w:marLeft w:val="0"/>
              <w:marRight w:val="0"/>
              <w:marTop w:val="0"/>
              <w:marBottom w:val="0"/>
              <w:divBdr>
                <w:top w:val="none" w:sz="0" w:space="0" w:color="auto"/>
                <w:left w:val="none" w:sz="0" w:space="0" w:color="auto"/>
                <w:bottom w:val="none" w:sz="0" w:space="0" w:color="auto"/>
                <w:right w:val="none" w:sz="0" w:space="0" w:color="auto"/>
              </w:divBdr>
            </w:div>
            <w:div w:id="1574582953">
              <w:marLeft w:val="0"/>
              <w:marRight w:val="0"/>
              <w:marTop w:val="0"/>
              <w:marBottom w:val="0"/>
              <w:divBdr>
                <w:top w:val="none" w:sz="0" w:space="0" w:color="auto"/>
                <w:left w:val="none" w:sz="0" w:space="0" w:color="auto"/>
                <w:bottom w:val="none" w:sz="0" w:space="0" w:color="auto"/>
                <w:right w:val="none" w:sz="0" w:space="0" w:color="auto"/>
              </w:divBdr>
            </w:div>
            <w:div w:id="266161218">
              <w:marLeft w:val="0"/>
              <w:marRight w:val="0"/>
              <w:marTop w:val="0"/>
              <w:marBottom w:val="0"/>
              <w:divBdr>
                <w:top w:val="none" w:sz="0" w:space="0" w:color="auto"/>
                <w:left w:val="none" w:sz="0" w:space="0" w:color="auto"/>
                <w:bottom w:val="none" w:sz="0" w:space="0" w:color="auto"/>
                <w:right w:val="none" w:sz="0" w:space="0" w:color="auto"/>
              </w:divBdr>
            </w:div>
            <w:div w:id="725757514">
              <w:marLeft w:val="0"/>
              <w:marRight w:val="0"/>
              <w:marTop w:val="0"/>
              <w:marBottom w:val="0"/>
              <w:divBdr>
                <w:top w:val="none" w:sz="0" w:space="0" w:color="auto"/>
                <w:left w:val="none" w:sz="0" w:space="0" w:color="auto"/>
                <w:bottom w:val="none" w:sz="0" w:space="0" w:color="auto"/>
                <w:right w:val="none" w:sz="0" w:space="0" w:color="auto"/>
              </w:divBdr>
            </w:div>
            <w:div w:id="1660427816">
              <w:marLeft w:val="0"/>
              <w:marRight w:val="0"/>
              <w:marTop w:val="0"/>
              <w:marBottom w:val="0"/>
              <w:divBdr>
                <w:top w:val="none" w:sz="0" w:space="0" w:color="auto"/>
                <w:left w:val="none" w:sz="0" w:space="0" w:color="auto"/>
                <w:bottom w:val="none" w:sz="0" w:space="0" w:color="auto"/>
                <w:right w:val="none" w:sz="0" w:space="0" w:color="auto"/>
              </w:divBdr>
            </w:div>
            <w:div w:id="199106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41861">
      <w:bodyDiv w:val="1"/>
      <w:marLeft w:val="0"/>
      <w:marRight w:val="0"/>
      <w:marTop w:val="0"/>
      <w:marBottom w:val="0"/>
      <w:divBdr>
        <w:top w:val="none" w:sz="0" w:space="0" w:color="auto"/>
        <w:left w:val="none" w:sz="0" w:space="0" w:color="auto"/>
        <w:bottom w:val="none" w:sz="0" w:space="0" w:color="auto"/>
        <w:right w:val="none" w:sz="0" w:space="0" w:color="auto"/>
      </w:divBdr>
      <w:divsChild>
        <w:div w:id="64424755">
          <w:marLeft w:val="0"/>
          <w:marRight w:val="0"/>
          <w:marTop w:val="0"/>
          <w:marBottom w:val="0"/>
          <w:divBdr>
            <w:top w:val="none" w:sz="0" w:space="0" w:color="auto"/>
            <w:left w:val="none" w:sz="0" w:space="0" w:color="auto"/>
            <w:bottom w:val="none" w:sz="0" w:space="0" w:color="auto"/>
            <w:right w:val="none" w:sz="0" w:space="0" w:color="auto"/>
          </w:divBdr>
          <w:divsChild>
            <w:div w:id="2073455007">
              <w:marLeft w:val="0"/>
              <w:marRight w:val="0"/>
              <w:marTop w:val="0"/>
              <w:marBottom w:val="0"/>
              <w:divBdr>
                <w:top w:val="none" w:sz="0" w:space="0" w:color="auto"/>
                <w:left w:val="none" w:sz="0" w:space="0" w:color="auto"/>
                <w:bottom w:val="none" w:sz="0" w:space="0" w:color="auto"/>
                <w:right w:val="none" w:sz="0" w:space="0" w:color="auto"/>
              </w:divBdr>
            </w:div>
            <w:div w:id="387802199">
              <w:marLeft w:val="0"/>
              <w:marRight w:val="0"/>
              <w:marTop w:val="0"/>
              <w:marBottom w:val="0"/>
              <w:divBdr>
                <w:top w:val="none" w:sz="0" w:space="0" w:color="auto"/>
                <w:left w:val="none" w:sz="0" w:space="0" w:color="auto"/>
                <w:bottom w:val="none" w:sz="0" w:space="0" w:color="auto"/>
                <w:right w:val="none" w:sz="0" w:space="0" w:color="auto"/>
              </w:divBdr>
            </w:div>
            <w:div w:id="1971545690">
              <w:marLeft w:val="0"/>
              <w:marRight w:val="0"/>
              <w:marTop w:val="0"/>
              <w:marBottom w:val="0"/>
              <w:divBdr>
                <w:top w:val="none" w:sz="0" w:space="0" w:color="auto"/>
                <w:left w:val="none" w:sz="0" w:space="0" w:color="auto"/>
                <w:bottom w:val="none" w:sz="0" w:space="0" w:color="auto"/>
                <w:right w:val="none" w:sz="0" w:space="0" w:color="auto"/>
              </w:divBdr>
            </w:div>
            <w:div w:id="1088503964">
              <w:marLeft w:val="0"/>
              <w:marRight w:val="0"/>
              <w:marTop w:val="0"/>
              <w:marBottom w:val="0"/>
              <w:divBdr>
                <w:top w:val="none" w:sz="0" w:space="0" w:color="auto"/>
                <w:left w:val="none" w:sz="0" w:space="0" w:color="auto"/>
                <w:bottom w:val="none" w:sz="0" w:space="0" w:color="auto"/>
                <w:right w:val="none" w:sz="0" w:space="0" w:color="auto"/>
              </w:divBdr>
            </w:div>
            <w:div w:id="865482390">
              <w:marLeft w:val="0"/>
              <w:marRight w:val="0"/>
              <w:marTop w:val="0"/>
              <w:marBottom w:val="0"/>
              <w:divBdr>
                <w:top w:val="none" w:sz="0" w:space="0" w:color="auto"/>
                <w:left w:val="none" w:sz="0" w:space="0" w:color="auto"/>
                <w:bottom w:val="none" w:sz="0" w:space="0" w:color="auto"/>
                <w:right w:val="none" w:sz="0" w:space="0" w:color="auto"/>
              </w:divBdr>
            </w:div>
            <w:div w:id="503979327">
              <w:marLeft w:val="0"/>
              <w:marRight w:val="0"/>
              <w:marTop w:val="0"/>
              <w:marBottom w:val="0"/>
              <w:divBdr>
                <w:top w:val="none" w:sz="0" w:space="0" w:color="auto"/>
                <w:left w:val="none" w:sz="0" w:space="0" w:color="auto"/>
                <w:bottom w:val="none" w:sz="0" w:space="0" w:color="auto"/>
                <w:right w:val="none" w:sz="0" w:space="0" w:color="auto"/>
              </w:divBdr>
            </w:div>
            <w:div w:id="2133204848">
              <w:marLeft w:val="0"/>
              <w:marRight w:val="0"/>
              <w:marTop w:val="0"/>
              <w:marBottom w:val="0"/>
              <w:divBdr>
                <w:top w:val="none" w:sz="0" w:space="0" w:color="auto"/>
                <w:left w:val="none" w:sz="0" w:space="0" w:color="auto"/>
                <w:bottom w:val="none" w:sz="0" w:space="0" w:color="auto"/>
                <w:right w:val="none" w:sz="0" w:space="0" w:color="auto"/>
              </w:divBdr>
            </w:div>
            <w:div w:id="214894585">
              <w:marLeft w:val="0"/>
              <w:marRight w:val="0"/>
              <w:marTop w:val="0"/>
              <w:marBottom w:val="0"/>
              <w:divBdr>
                <w:top w:val="none" w:sz="0" w:space="0" w:color="auto"/>
                <w:left w:val="none" w:sz="0" w:space="0" w:color="auto"/>
                <w:bottom w:val="none" w:sz="0" w:space="0" w:color="auto"/>
                <w:right w:val="none" w:sz="0" w:space="0" w:color="auto"/>
              </w:divBdr>
            </w:div>
            <w:div w:id="1500652912">
              <w:marLeft w:val="0"/>
              <w:marRight w:val="0"/>
              <w:marTop w:val="0"/>
              <w:marBottom w:val="0"/>
              <w:divBdr>
                <w:top w:val="none" w:sz="0" w:space="0" w:color="auto"/>
                <w:left w:val="none" w:sz="0" w:space="0" w:color="auto"/>
                <w:bottom w:val="none" w:sz="0" w:space="0" w:color="auto"/>
                <w:right w:val="none" w:sz="0" w:space="0" w:color="auto"/>
              </w:divBdr>
            </w:div>
            <w:div w:id="990210909">
              <w:marLeft w:val="0"/>
              <w:marRight w:val="0"/>
              <w:marTop w:val="0"/>
              <w:marBottom w:val="0"/>
              <w:divBdr>
                <w:top w:val="none" w:sz="0" w:space="0" w:color="auto"/>
                <w:left w:val="none" w:sz="0" w:space="0" w:color="auto"/>
                <w:bottom w:val="none" w:sz="0" w:space="0" w:color="auto"/>
                <w:right w:val="none" w:sz="0" w:space="0" w:color="auto"/>
              </w:divBdr>
            </w:div>
            <w:div w:id="2135322568">
              <w:marLeft w:val="0"/>
              <w:marRight w:val="0"/>
              <w:marTop w:val="0"/>
              <w:marBottom w:val="0"/>
              <w:divBdr>
                <w:top w:val="none" w:sz="0" w:space="0" w:color="auto"/>
                <w:left w:val="none" w:sz="0" w:space="0" w:color="auto"/>
                <w:bottom w:val="none" w:sz="0" w:space="0" w:color="auto"/>
                <w:right w:val="none" w:sz="0" w:space="0" w:color="auto"/>
              </w:divBdr>
            </w:div>
            <w:div w:id="1882552596">
              <w:marLeft w:val="0"/>
              <w:marRight w:val="0"/>
              <w:marTop w:val="0"/>
              <w:marBottom w:val="0"/>
              <w:divBdr>
                <w:top w:val="none" w:sz="0" w:space="0" w:color="auto"/>
                <w:left w:val="none" w:sz="0" w:space="0" w:color="auto"/>
                <w:bottom w:val="none" w:sz="0" w:space="0" w:color="auto"/>
                <w:right w:val="none" w:sz="0" w:space="0" w:color="auto"/>
              </w:divBdr>
            </w:div>
            <w:div w:id="584069609">
              <w:marLeft w:val="0"/>
              <w:marRight w:val="0"/>
              <w:marTop w:val="0"/>
              <w:marBottom w:val="0"/>
              <w:divBdr>
                <w:top w:val="none" w:sz="0" w:space="0" w:color="auto"/>
                <w:left w:val="none" w:sz="0" w:space="0" w:color="auto"/>
                <w:bottom w:val="none" w:sz="0" w:space="0" w:color="auto"/>
                <w:right w:val="none" w:sz="0" w:space="0" w:color="auto"/>
              </w:divBdr>
            </w:div>
            <w:div w:id="1157189718">
              <w:marLeft w:val="0"/>
              <w:marRight w:val="0"/>
              <w:marTop w:val="0"/>
              <w:marBottom w:val="0"/>
              <w:divBdr>
                <w:top w:val="none" w:sz="0" w:space="0" w:color="auto"/>
                <w:left w:val="none" w:sz="0" w:space="0" w:color="auto"/>
                <w:bottom w:val="none" w:sz="0" w:space="0" w:color="auto"/>
                <w:right w:val="none" w:sz="0" w:space="0" w:color="auto"/>
              </w:divBdr>
            </w:div>
            <w:div w:id="376589652">
              <w:marLeft w:val="0"/>
              <w:marRight w:val="0"/>
              <w:marTop w:val="0"/>
              <w:marBottom w:val="0"/>
              <w:divBdr>
                <w:top w:val="none" w:sz="0" w:space="0" w:color="auto"/>
                <w:left w:val="none" w:sz="0" w:space="0" w:color="auto"/>
                <w:bottom w:val="none" w:sz="0" w:space="0" w:color="auto"/>
                <w:right w:val="none" w:sz="0" w:space="0" w:color="auto"/>
              </w:divBdr>
            </w:div>
            <w:div w:id="840966481">
              <w:marLeft w:val="0"/>
              <w:marRight w:val="0"/>
              <w:marTop w:val="0"/>
              <w:marBottom w:val="0"/>
              <w:divBdr>
                <w:top w:val="none" w:sz="0" w:space="0" w:color="auto"/>
                <w:left w:val="none" w:sz="0" w:space="0" w:color="auto"/>
                <w:bottom w:val="none" w:sz="0" w:space="0" w:color="auto"/>
                <w:right w:val="none" w:sz="0" w:space="0" w:color="auto"/>
              </w:divBdr>
            </w:div>
            <w:div w:id="958071151">
              <w:marLeft w:val="0"/>
              <w:marRight w:val="0"/>
              <w:marTop w:val="0"/>
              <w:marBottom w:val="0"/>
              <w:divBdr>
                <w:top w:val="none" w:sz="0" w:space="0" w:color="auto"/>
                <w:left w:val="none" w:sz="0" w:space="0" w:color="auto"/>
                <w:bottom w:val="none" w:sz="0" w:space="0" w:color="auto"/>
                <w:right w:val="none" w:sz="0" w:space="0" w:color="auto"/>
              </w:divBdr>
            </w:div>
            <w:div w:id="2092192814">
              <w:marLeft w:val="0"/>
              <w:marRight w:val="0"/>
              <w:marTop w:val="0"/>
              <w:marBottom w:val="0"/>
              <w:divBdr>
                <w:top w:val="none" w:sz="0" w:space="0" w:color="auto"/>
                <w:left w:val="none" w:sz="0" w:space="0" w:color="auto"/>
                <w:bottom w:val="none" w:sz="0" w:space="0" w:color="auto"/>
                <w:right w:val="none" w:sz="0" w:space="0" w:color="auto"/>
              </w:divBdr>
            </w:div>
            <w:div w:id="269361848">
              <w:marLeft w:val="0"/>
              <w:marRight w:val="0"/>
              <w:marTop w:val="0"/>
              <w:marBottom w:val="0"/>
              <w:divBdr>
                <w:top w:val="none" w:sz="0" w:space="0" w:color="auto"/>
                <w:left w:val="none" w:sz="0" w:space="0" w:color="auto"/>
                <w:bottom w:val="none" w:sz="0" w:space="0" w:color="auto"/>
                <w:right w:val="none" w:sz="0" w:space="0" w:color="auto"/>
              </w:divBdr>
            </w:div>
            <w:div w:id="1816336287">
              <w:marLeft w:val="0"/>
              <w:marRight w:val="0"/>
              <w:marTop w:val="0"/>
              <w:marBottom w:val="0"/>
              <w:divBdr>
                <w:top w:val="none" w:sz="0" w:space="0" w:color="auto"/>
                <w:left w:val="none" w:sz="0" w:space="0" w:color="auto"/>
                <w:bottom w:val="none" w:sz="0" w:space="0" w:color="auto"/>
                <w:right w:val="none" w:sz="0" w:space="0" w:color="auto"/>
              </w:divBdr>
            </w:div>
            <w:div w:id="828982411">
              <w:marLeft w:val="0"/>
              <w:marRight w:val="0"/>
              <w:marTop w:val="0"/>
              <w:marBottom w:val="0"/>
              <w:divBdr>
                <w:top w:val="none" w:sz="0" w:space="0" w:color="auto"/>
                <w:left w:val="none" w:sz="0" w:space="0" w:color="auto"/>
                <w:bottom w:val="none" w:sz="0" w:space="0" w:color="auto"/>
                <w:right w:val="none" w:sz="0" w:space="0" w:color="auto"/>
              </w:divBdr>
            </w:div>
            <w:div w:id="886137834">
              <w:marLeft w:val="0"/>
              <w:marRight w:val="0"/>
              <w:marTop w:val="0"/>
              <w:marBottom w:val="0"/>
              <w:divBdr>
                <w:top w:val="none" w:sz="0" w:space="0" w:color="auto"/>
                <w:left w:val="none" w:sz="0" w:space="0" w:color="auto"/>
                <w:bottom w:val="none" w:sz="0" w:space="0" w:color="auto"/>
                <w:right w:val="none" w:sz="0" w:space="0" w:color="auto"/>
              </w:divBdr>
            </w:div>
            <w:div w:id="514537128">
              <w:marLeft w:val="0"/>
              <w:marRight w:val="0"/>
              <w:marTop w:val="0"/>
              <w:marBottom w:val="0"/>
              <w:divBdr>
                <w:top w:val="none" w:sz="0" w:space="0" w:color="auto"/>
                <w:left w:val="none" w:sz="0" w:space="0" w:color="auto"/>
                <w:bottom w:val="none" w:sz="0" w:space="0" w:color="auto"/>
                <w:right w:val="none" w:sz="0" w:space="0" w:color="auto"/>
              </w:divBdr>
            </w:div>
            <w:div w:id="1818764689">
              <w:marLeft w:val="0"/>
              <w:marRight w:val="0"/>
              <w:marTop w:val="0"/>
              <w:marBottom w:val="0"/>
              <w:divBdr>
                <w:top w:val="none" w:sz="0" w:space="0" w:color="auto"/>
                <w:left w:val="none" w:sz="0" w:space="0" w:color="auto"/>
                <w:bottom w:val="none" w:sz="0" w:space="0" w:color="auto"/>
                <w:right w:val="none" w:sz="0" w:space="0" w:color="auto"/>
              </w:divBdr>
            </w:div>
            <w:div w:id="1137574233">
              <w:marLeft w:val="0"/>
              <w:marRight w:val="0"/>
              <w:marTop w:val="0"/>
              <w:marBottom w:val="0"/>
              <w:divBdr>
                <w:top w:val="none" w:sz="0" w:space="0" w:color="auto"/>
                <w:left w:val="none" w:sz="0" w:space="0" w:color="auto"/>
                <w:bottom w:val="none" w:sz="0" w:space="0" w:color="auto"/>
                <w:right w:val="none" w:sz="0" w:space="0" w:color="auto"/>
              </w:divBdr>
            </w:div>
            <w:div w:id="978464301">
              <w:marLeft w:val="0"/>
              <w:marRight w:val="0"/>
              <w:marTop w:val="0"/>
              <w:marBottom w:val="0"/>
              <w:divBdr>
                <w:top w:val="none" w:sz="0" w:space="0" w:color="auto"/>
                <w:left w:val="none" w:sz="0" w:space="0" w:color="auto"/>
                <w:bottom w:val="none" w:sz="0" w:space="0" w:color="auto"/>
                <w:right w:val="none" w:sz="0" w:space="0" w:color="auto"/>
              </w:divBdr>
            </w:div>
            <w:div w:id="2138834157">
              <w:marLeft w:val="0"/>
              <w:marRight w:val="0"/>
              <w:marTop w:val="0"/>
              <w:marBottom w:val="0"/>
              <w:divBdr>
                <w:top w:val="none" w:sz="0" w:space="0" w:color="auto"/>
                <w:left w:val="none" w:sz="0" w:space="0" w:color="auto"/>
                <w:bottom w:val="none" w:sz="0" w:space="0" w:color="auto"/>
                <w:right w:val="none" w:sz="0" w:space="0" w:color="auto"/>
              </w:divBdr>
            </w:div>
            <w:div w:id="2115394956">
              <w:marLeft w:val="0"/>
              <w:marRight w:val="0"/>
              <w:marTop w:val="0"/>
              <w:marBottom w:val="0"/>
              <w:divBdr>
                <w:top w:val="none" w:sz="0" w:space="0" w:color="auto"/>
                <w:left w:val="none" w:sz="0" w:space="0" w:color="auto"/>
                <w:bottom w:val="none" w:sz="0" w:space="0" w:color="auto"/>
                <w:right w:val="none" w:sz="0" w:space="0" w:color="auto"/>
              </w:divBdr>
            </w:div>
            <w:div w:id="1590582195">
              <w:marLeft w:val="0"/>
              <w:marRight w:val="0"/>
              <w:marTop w:val="0"/>
              <w:marBottom w:val="0"/>
              <w:divBdr>
                <w:top w:val="none" w:sz="0" w:space="0" w:color="auto"/>
                <w:left w:val="none" w:sz="0" w:space="0" w:color="auto"/>
                <w:bottom w:val="none" w:sz="0" w:space="0" w:color="auto"/>
                <w:right w:val="none" w:sz="0" w:space="0" w:color="auto"/>
              </w:divBdr>
            </w:div>
            <w:div w:id="2113697742">
              <w:marLeft w:val="0"/>
              <w:marRight w:val="0"/>
              <w:marTop w:val="0"/>
              <w:marBottom w:val="0"/>
              <w:divBdr>
                <w:top w:val="none" w:sz="0" w:space="0" w:color="auto"/>
                <w:left w:val="none" w:sz="0" w:space="0" w:color="auto"/>
                <w:bottom w:val="none" w:sz="0" w:space="0" w:color="auto"/>
                <w:right w:val="none" w:sz="0" w:space="0" w:color="auto"/>
              </w:divBdr>
            </w:div>
            <w:div w:id="1056582666">
              <w:marLeft w:val="0"/>
              <w:marRight w:val="0"/>
              <w:marTop w:val="0"/>
              <w:marBottom w:val="0"/>
              <w:divBdr>
                <w:top w:val="none" w:sz="0" w:space="0" w:color="auto"/>
                <w:left w:val="none" w:sz="0" w:space="0" w:color="auto"/>
                <w:bottom w:val="none" w:sz="0" w:space="0" w:color="auto"/>
                <w:right w:val="none" w:sz="0" w:space="0" w:color="auto"/>
              </w:divBdr>
            </w:div>
            <w:div w:id="32970708">
              <w:marLeft w:val="0"/>
              <w:marRight w:val="0"/>
              <w:marTop w:val="0"/>
              <w:marBottom w:val="0"/>
              <w:divBdr>
                <w:top w:val="none" w:sz="0" w:space="0" w:color="auto"/>
                <w:left w:val="none" w:sz="0" w:space="0" w:color="auto"/>
                <w:bottom w:val="none" w:sz="0" w:space="0" w:color="auto"/>
                <w:right w:val="none" w:sz="0" w:space="0" w:color="auto"/>
              </w:divBdr>
            </w:div>
            <w:div w:id="1090811366">
              <w:marLeft w:val="0"/>
              <w:marRight w:val="0"/>
              <w:marTop w:val="0"/>
              <w:marBottom w:val="0"/>
              <w:divBdr>
                <w:top w:val="none" w:sz="0" w:space="0" w:color="auto"/>
                <w:left w:val="none" w:sz="0" w:space="0" w:color="auto"/>
                <w:bottom w:val="none" w:sz="0" w:space="0" w:color="auto"/>
                <w:right w:val="none" w:sz="0" w:space="0" w:color="auto"/>
              </w:divBdr>
            </w:div>
            <w:div w:id="489445180">
              <w:marLeft w:val="0"/>
              <w:marRight w:val="0"/>
              <w:marTop w:val="0"/>
              <w:marBottom w:val="0"/>
              <w:divBdr>
                <w:top w:val="none" w:sz="0" w:space="0" w:color="auto"/>
                <w:left w:val="none" w:sz="0" w:space="0" w:color="auto"/>
                <w:bottom w:val="none" w:sz="0" w:space="0" w:color="auto"/>
                <w:right w:val="none" w:sz="0" w:space="0" w:color="auto"/>
              </w:divBdr>
            </w:div>
            <w:div w:id="983631168">
              <w:marLeft w:val="0"/>
              <w:marRight w:val="0"/>
              <w:marTop w:val="0"/>
              <w:marBottom w:val="0"/>
              <w:divBdr>
                <w:top w:val="none" w:sz="0" w:space="0" w:color="auto"/>
                <w:left w:val="none" w:sz="0" w:space="0" w:color="auto"/>
                <w:bottom w:val="none" w:sz="0" w:space="0" w:color="auto"/>
                <w:right w:val="none" w:sz="0" w:space="0" w:color="auto"/>
              </w:divBdr>
            </w:div>
            <w:div w:id="1979870888">
              <w:marLeft w:val="0"/>
              <w:marRight w:val="0"/>
              <w:marTop w:val="0"/>
              <w:marBottom w:val="0"/>
              <w:divBdr>
                <w:top w:val="none" w:sz="0" w:space="0" w:color="auto"/>
                <w:left w:val="none" w:sz="0" w:space="0" w:color="auto"/>
                <w:bottom w:val="none" w:sz="0" w:space="0" w:color="auto"/>
                <w:right w:val="none" w:sz="0" w:space="0" w:color="auto"/>
              </w:divBdr>
            </w:div>
            <w:div w:id="1016271000">
              <w:marLeft w:val="0"/>
              <w:marRight w:val="0"/>
              <w:marTop w:val="0"/>
              <w:marBottom w:val="0"/>
              <w:divBdr>
                <w:top w:val="none" w:sz="0" w:space="0" w:color="auto"/>
                <w:left w:val="none" w:sz="0" w:space="0" w:color="auto"/>
                <w:bottom w:val="none" w:sz="0" w:space="0" w:color="auto"/>
                <w:right w:val="none" w:sz="0" w:space="0" w:color="auto"/>
              </w:divBdr>
            </w:div>
            <w:div w:id="561064557">
              <w:marLeft w:val="0"/>
              <w:marRight w:val="0"/>
              <w:marTop w:val="0"/>
              <w:marBottom w:val="0"/>
              <w:divBdr>
                <w:top w:val="none" w:sz="0" w:space="0" w:color="auto"/>
                <w:left w:val="none" w:sz="0" w:space="0" w:color="auto"/>
                <w:bottom w:val="none" w:sz="0" w:space="0" w:color="auto"/>
                <w:right w:val="none" w:sz="0" w:space="0" w:color="auto"/>
              </w:divBdr>
            </w:div>
            <w:div w:id="840971655">
              <w:marLeft w:val="0"/>
              <w:marRight w:val="0"/>
              <w:marTop w:val="0"/>
              <w:marBottom w:val="0"/>
              <w:divBdr>
                <w:top w:val="none" w:sz="0" w:space="0" w:color="auto"/>
                <w:left w:val="none" w:sz="0" w:space="0" w:color="auto"/>
                <w:bottom w:val="none" w:sz="0" w:space="0" w:color="auto"/>
                <w:right w:val="none" w:sz="0" w:space="0" w:color="auto"/>
              </w:divBdr>
            </w:div>
            <w:div w:id="621158431">
              <w:marLeft w:val="0"/>
              <w:marRight w:val="0"/>
              <w:marTop w:val="0"/>
              <w:marBottom w:val="0"/>
              <w:divBdr>
                <w:top w:val="none" w:sz="0" w:space="0" w:color="auto"/>
                <w:left w:val="none" w:sz="0" w:space="0" w:color="auto"/>
                <w:bottom w:val="none" w:sz="0" w:space="0" w:color="auto"/>
                <w:right w:val="none" w:sz="0" w:space="0" w:color="auto"/>
              </w:divBdr>
            </w:div>
            <w:div w:id="1309439157">
              <w:marLeft w:val="0"/>
              <w:marRight w:val="0"/>
              <w:marTop w:val="0"/>
              <w:marBottom w:val="0"/>
              <w:divBdr>
                <w:top w:val="none" w:sz="0" w:space="0" w:color="auto"/>
                <w:left w:val="none" w:sz="0" w:space="0" w:color="auto"/>
                <w:bottom w:val="none" w:sz="0" w:space="0" w:color="auto"/>
                <w:right w:val="none" w:sz="0" w:space="0" w:color="auto"/>
              </w:divBdr>
            </w:div>
            <w:div w:id="1914926530">
              <w:marLeft w:val="0"/>
              <w:marRight w:val="0"/>
              <w:marTop w:val="0"/>
              <w:marBottom w:val="0"/>
              <w:divBdr>
                <w:top w:val="none" w:sz="0" w:space="0" w:color="auto"/>
                <w:left w:val="none" w:sz="0" w:space="0" w:color="auto"/>
                <w:bottom w:val="none" w:sz="0" w:space="0" w:color="auto"/>
                <w:right w:val="none" w:sz="0" w:space="0" w:color="auto"/>
              </w:divBdr>
            </w:div>
            <w:div w:id="1287546955">
              <w:marLeft w:val="0"/>
              <w:marRight w:val="0"/>
              <w:marTop w:val="0"/>
              <w:marBottom w:val="0"/>
              <w:divBdr>
                <w:top w:val="none" w:sz="0" w:space="0" w:color="auto"/>
                <w:left w:val="none" w:sz="0" w:space="0" w:color="auto"/>
                <w:bottom w:val="none" w:sz="0" w:space="0" w:color="auto"/>
                <w:right w:val="none" w:sz="0" w:space="0" w:color="auto"/>
              </w:divBdr>
            </w:div>
            <w:div w:id="870069539">
              <w:marLeft w:val="0"/>
              <w:marRight w:val="0"/>
              <w:marTop w:val="0"/>
              <w:marBottom w:val="0"/>
              <w:divBdr>
                <w:top w:val="none" w:sz="0" w:space="0" w:color="auto"/>
                <w:left w:val="none" w:sz="0" w:space="0" w:color="auto"/>
                <w:bottom w:val="none" w:sz="0" w:space="0" w:color="auto"/>
                <w:right w:val="none" w:sz="0" w:space="0" w:color="auto"/>
              </w:divBdr>
            </w:div>
            <w:div w:id="276064810">
              <w:marLeft w:val="0"/>
              <w:marRight w:val="0"/>
              <w:marTop w:val="0"/>
              <w:marBottom w:val="0"/>
              <w:divBdr>
                <w:top w:val="none" w:sz="0" w:space="0" w:color="auto"/>
                <w:left w:val="none" w:sz="0" w:space="0" w:color="auto"/>
                <w:bottom w:val="none" w:sz="0" w:space="0" w:color="auto"/>
                <w:right w:val="none" w:sz="0" w:space="0" w:color="auto"/>
              </w:divBdr>
            </w:div>
            <w:div w:id="125049738">
              <w:marLeft w:val="0"/>
              <w:marRight w:val="0"/>
              <w:marTop w:val="0"/>
              <w:marBottom w:val="0"/>
              <w:divBdr>
                <w:top w:val="none" w:sz="0" w:space="0" w:color="auto"/>
                <w:left w:val="none" w:sz="0" w:space="0" w:color="auto"/>
                <w:bottom w:val="none" w:sz="0" w:space="0" w:color="auto"/>
                <w:right w:val="none" w:sz="0" w:space="0" w:color="auto"/>
              </w:divBdr>
            </w:div>
            <w:div w:id="410080549">
              <w:marLeft w:val="0"/>
              <w:marRight w:val="0"/>
              <w:marTop w:val="0"/>
              <w:marBottom w:val="0"/>
              <w:divBdr>
                <w:top w:val="none" w:sz="0" w:space="0" w:color="auto"/>
                <w:left w:val="none" w:sz="0" w:space="0" w:color="auto"/>
                <w:bottom w:val="none" w:sz="0" w:space="0" w:color="auto"/>
                <w:right w:val="none" w:sz="0" w:space="0" w:color="auto"/>
              </w:divBdr>
            </w:div>
            <w:div w:id="264310242">
              <w:marLeft w:val="0"/>
              <w:marRight w:val="0"/>
              <w:marTop w:val="0"/>
              <w:marBottom w:val="0"/>
              <w:divBdr>
                <w:top w:val="none" w:sz="0" w:space="0" w:color="auto"/>
                <w:left w:val="none" w:sz="0" w:space="0" w:color="auto"/>
                <w:bottom w:val="none" w:sz="0" w:space="0" w:color="auto"/>
                <w:right w:val="none" w:sz="0" w:space="0" w:color="auto"/>
              </w:divBdr>
            </w:div>
            <w:div w:id="436339948">
              <w:marLeft w:val="0"/>
              <w:marRight w:val="0"/>
              <w:marTop w:val="0"/>
              <w:marBottom w:val="0"/>
              <w:divBdr>
                <w:top w:val="none" w:sz="0" w:space="0" w:color="auto"/>
                <w:left w:val="none" w:sz="0" w:space="0" w:color="auto"/>
                <w:bottom w:val="none" w:sz="0" w:space="0" w:color="auto"/>
                <w:right w:val="none" w:sz="0" w:space="0" w:color="auto"/>
              </w:divBdr>
            </w:div>
            <w:div w:id="1776050988">
              <w:marLeft w:val="0"/>
              <w:marRight w:val="0"/>
              <w:marTop w:val="0"/>
              <w:marBottom w:val="0"/>
              <w:divBdr>
                <w:top w:val="none" w:sz="0" w:space="0" w:color="auto"/>
                <w:left w:val="none" w:sz="0" w:space="0" w:color="auto"/>
                <w:bottom w:val="none" w:sz="0" w:space="0" w:color="auto"/>
                <w:right w:val="none" w:sz="0" w:space="0" w:color="auto"/>
              </w:divBdr>
            </w:div>
            <w:div w:id="7469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41087">
      <w:bodyDiv w:val="1"/>
      <w:marLeft w:val="0"/>
      <w:marRight w:val="0"/>
      <w:marTop w:val="0"/>
      <w:marBottom w:val="0"/>
      <w:divBdr>
        <w:top w:val="none" w:sz="0" w:space="0" w:color="auto"/>
        <w:left w:val="none" w:sz="0" w:space="0" w:color="auto"/>
        <w:bottom w:val="none" w:sz="0" w:space="0" w:color="auto"/>
        <w:right w:val="none" w:sz="0" w:space="0" w:color="auto"/>
      </w:divBdr>
      <w:divsChild>
        <w:div w:id="1495999018">
          <w:marLeft w:val="0"/>
          <w:marRight w:val="0"/>
          <w:marTop w:val="0"/>
          <w:marBottom w:val="0"/>
          <w:divBdr>
            <w:top w:val="none" w:sz="0" w:space="0" w:color="auto"/>
            <w:left w:val="none" w:sz="0" w:space="0" w:color="auto"/>
            <w:bottom w:val="none" w:sz="0" w:space="0" w:color="auto"/>
            <w:right w:val="none" w:sz="0" w:space="0" w:color="auto"/>
          </w:divBdr>
          <w:divsChild>
            <w:div w:id="1210341429">
              <w:marLeft w:val="0"/>
              <w:marRight w:val="0"/>
              <w:marTop w:val="0"/>
              <w:marBottom w:val="0"/>
              <w:divBdr>
                <w:top w:val="none" w:sz="0" w:space="0" w:color="auto"/>
                <w:left w:val="none" w:sz="0" w:space="0" w:color="auto"/>
                <w:bottom w:val="none" w:sz="0" w:space="0" w:color="auto"/>
                <w:right w:val="none" w:sz="0" w:space="0" w:color="auto"/>
              </w:divBdr>
            </w:div>
            <w:div w:id="31346508">
              <w:marLeft w:val="0"/>
              <w:marRight w:val="0"/>
              <w:marTop w:val="0"/>
              <w:marBottom w:val="0"/>
              <w:divBdr>
                <w:top w:val="none" w:sz="0" w:space="0" w:color="auto"/>
                <w:left w:val="none" w:sz="0" w:space="0" w:color="auto"/>
                <w:bottom w:val="none" w:sz="0" w:space="0" w:color="auto"/>
                <w:right w:val="none" w:sz="0" w:space="0" w:color="auto"/>
              </w:divBdr>
            </w:div>
            <w:div w:id="783110748">
              <w:marLeft w:val="0"/>
              <w:marRight w:val="0"/>
              <w:marTop w:val="0"/>
              <w:marBottom w:val="0"/>
              <w:divBdr>
                <w:top w:val="none" w:sz="0" w:space="0" w:color="auto"/>
                <w:left w:val="none" w:sz="0" w:space="0" w:color="auto"/>
                <w:bottom w:val="none" w:sz="0" w:space="0" w:color="auto"/>
                <w:right w:val="none" w:sz="0" w:space="0" w:color="auto"/>
              </w:divBdr>
            </w:div>
            <w:div w:id="984045377">
              <w:marLeft w:val="0"/>
              <w:marRight w:val="0"/>
              <w:marTop w:val="0"/>
              <w:marBottom w:val="0"/>
              <w:divBdr>
                <w:top w:val="none" w:sz="0" w:space="0" w:color="auto"/>
                <w:left w:val="none" w:sz="0" w:space="0" w:color="auto"/>
                <w:bottom w:val="none" w:sz="0" w:space="0" w:color="auto"/>
                <w:right w:val="none" w:sz="0" w:space="0" w:color="auto"/>
              </w:divBdr>
            </w:div>
            <w:div w:id="2011713717">
              <w:marLeft w:val="0"/>
              <w:marRight w:val="0"/>
              <w:marTop w:val="0"/>
              <w:marBottom w:val="0"/>
              <w:divBdr>
                <w:top w:val="none" w:sz="0" w:space="0" w:color="auto"/>
                <w:left w:val="none" w:sz="0" w:space="0" w:color="auto"/>
                <w:bottom w:val="none" w:sz="0" w:space="0" w:color="auto"/>
                <w:right w:val="none" w:sz="0" w:space="0" w:color="auto"/>
              </w:divBdr>
            </w:div>
            <w:div w:id="1406536822">
              <w:marLeft w:val="0"/>
              <w:marRight w:val="0"/>
              <w:marTop w:val="0"/>
              <w:marBottom w:val="0"/>
              <w:divBdr>
                <w:top w:val="none" w:sz="0" w:space="0" w:color="auto"/>
                <w:left w:val="none" w:sz="0" w:space="0" w:color="auto"/>
                <w:bottom w:val="none" w:sz="0" w:space="0" w:color="auto"/>
                <w:right w:val="none" w:sz="0" w:space="0" w:color="auto"/>
              </w:divBdr>
            </w:div>
            <w:div w:id="354354915">
              <w:marLeft w:val="0"/>
              <w:marRight w:val="0"/>
              <w:marTop w:val="0"/>
              <w:marBottom w:val="0"/>
              <w:divBdr>
                <w:top w:val="none" w:sz="0" w:space="0" w:color="auto"/>
                <w:left w:val="none" w:sz="0" w:space="0" w:color="auto"/>
                <w:bottom w:val="none" w:sz="0" w:space="0" w:color="auto"/>
                <w:right w:val="none" w:sz="0" w:space="0" w:color="auto"/>
              </w:divBdr>
            </w:div>
            <w:div w:id="948002387">
              <w:marLeft w:val="0"/>
              <w:marRight w:val="0"/>
              <w:marTop w:val="0"/>
              <w:marBottom w:val="0"/>
              <w:divBdr>
                <w:top w:val="none" w:sz="0" w:space="0" w:color="auto"/>
                <w:left w:val="none" w:sz="0" w:space="0" w:color="auto"/>
                <w:bottom w:val="none" w:sz="0" w:space="0" w:color="auto"/>
                <w:right w:val="none" w:sz="0" w:space="0" w:color="auto"/>
              </w:divBdr>
            </w:div>
            <w:div w:id="975648534">
              <w:marLeft w:val="0"/>
              <w:marRight w:val="0"/>
              <w:marTop w:val="0"/>
              <w:marBottom w:val="0"/>
              <w:divBdr>
                <w:top w:val="none" w:sz="0" w:space="0" w:color="auto"/>
                <w:left w:val="none" w:sz="0" w:space="0" w:color="auto"/>
                <w:bottom w:val="none" w:sz="0" w:space="0" w:color="auto"/>
                <w:right w:val="none" w:sz="0" w:space="0" w:color="auto"/>
              </w:divBdr>
            </w:div>
            <w:div w:id="1879052349">
              <w:marLeft w:val="0"/>
              <w:marRight w:val="0"/>
              <w:marTop w:val="0"/>
              <w:marBottom w:val="0"/>
              <w:divBdr>
                <w:top w:val="none" w:sz="0" w:space="0" w:color="auto"/>
                <w:left w:val="none" w:sz="0" w:space="0" w:color="auto"/>
                <w:bottom w:val="none" w:sz="0" w:space="0" w:color="auto"/>
                <w:right w:val="none" w:sz="0" w:space="0" w:color="auto"/>
              </w:divBdr>
            </w:div>
            <w:div w:id="2092964957">
              <w:marLeft w:val="0"/>
              <w:marRight w:val="0"/>
              <w:marTop w:val="0"/>
              <w:marBottom w:val="0"/>
              <w:divBdr>
                <w:top w:val="none" w:sz="0" w:space="0" w:color="auto"/>
                <w:left w:val="none" w:sz="0" w:space="0" w:color="auto"/>
                <w:bottom w:val="none" w:sz="0" w:space="0" w:color="auto"/>
                <w:right w:val="none" w:sz="0" w:space="0" w:color="auto"/>
              </w:divBdr>
            </w:div>
            <w:div w:id="937253291">
              <w:marLeft w:val="0"/>
              <w:marRight w:val="0"/>
              <w:marTop w:val="0"/>
              <w:marBottom w:val="0"/>
              <w:divBdr>
                <w:top w:val="none" w:sz="0" w:space="0" w:color="auto"/>
                <w:left w:val="none" w:sz="0" w:space="0" w:color="auto"/>
                <w:bottom w:val="none" w:sz="0" w:space="0" w:color="auto"/>
                <w:right w:val="none" w:sz="0" w:space="0" w:color="auto"/>
              </w:divBdr>
            </w:div>
            <w:div w:id="269051674">
              <w:marLeft w:val="0"/>
              <w:marRight w:val="0"/>
              <w:marTop w:val="0"/>
              <w:marBottom w:val="0"/>
              <w:divBdr>
                <w:top w:val="none" w:sz="0" w:space="0" w:color="auto"/>
                <w:left w:val="none" w:sz="0" w:space="0" w:color="auto"/>
                <w:bottom w:val="none" w:sz="0" w:space="0" w:color="auto"/>
                <w:right w:val="none" w:sz="0" w:space="0" w:color="auto"/>
              </w:divBdr>
            </w:div>
            <w:div w:id="1937206199">
              <w:marLeft w:val="0"/>
              <w:marRight w:val="0"/>
              <w:marTop w:val="0"/>
              <w:marBottom w:val="0"/>
              <w:divBdr>
                <w:top w:val="none" w:sz="0" w:space="0" w:color="auto"/>
                <w:left w:val="none" w:sz="0" w:space="0" w:color="auto"/>
                <w:bottom w:val="none" w:sz="0" w:space="0" w:color="auto"/>
                <w:right w:val="none" w:sz="0" w:space="0" w:color="auto"/>
              </w:divBdr>
            </w:div>
            <w:div w:id="38210125">
              <w:marLeft w:val="0"/>
              <w:marRight w:val="0"/>
              <w:marTop w:val="0"/>
              <w:marBottom w:val="0"/>
              <w:divBdr>
                <w:top w:val="none" w:sz="0" w:space="0" w:color="auto"/>
                <w:left w:val="none" w:sz="0" w:space="0" w:color="auto"/>
                <w:bottom w:val="none" w:sz="0" w:space="0" w:color="auto"/>
                <w:right w:val="none" w:sz="0" w:space="0" w:color="auto"/>
              </w:divBdr>
            </w:div>
            <w:div w:id="601425350">
              <w:marLeft w:val="0"/>
              <w:marRight w:val="0"/>
              <w:marTop w:val="0"/>
              <w:marBottom w:val="0"/>
              <w:divBdr>
                <w:top w:val="none" w:sz="0" w:space="0" w:color="auto"/>
                <w:left w:val="none" w:sz="0" w:space="0" w:color="auto"/>
                <w:bottom w:val="none" w:sz="0" w:space="0" w:color="auto"/>
                <w:right w:val="none" w:sz="0" w:space="0" w:color="auto"/>
              </w:divBdr>
            </w:div>
            <w:div w:id="2103064952">
              <w:marLeft w:val="0"/>
              <w:marRight w:val="0"/>
              <w:marTop w:val="0"/>
              <w:marBottom w:val="0"/>
              <w:divBdr>
                <w:top w:val="none" w:sz="0" w:space="0" w:color="auto"/>
                <w:left w:val="none" w:sz="0" w:space="0" w:color="auto"/>
                <w:bottom w:val="none" w:sz="0" w:space="0" w:color="auto"/>
                <w:right w:val="none" w:sz="0" w:space="0" w:color="auto"/>
              </w:divBdr>
            </w:div>
            <w:div w:id="1338847031">
              <w:marLeft w:val="0"/>
              <w:marRight w:val="0"/>
              <w:marTop w:val="0"/>
              <w:marBottom w:val="0"/>
              <w:divBdr>
                <w:top w:val="none" w:sz="0" w:space="0" w:color="auto"/>
                <w:left w:val="none" w:sz="0" w:space="0" w:color="auto"/>
                <w:bottom w:val="none" w:sz="0" w:space="0" w:color="auto"/>
                <w:right w:val="none" w:sz="0" w:space="0" w:color="auto"/>
              </w:divBdr>
            </w:div>
            <w:div w:id="1698581084">
              <w:marLeft w:val="0"/>
              <w:marRight w:val="0"/>
              <w:marTop w:val="0"/>
              <w:marBottom w:val="0"/>
              <w:divBdr>
                <w:top w:val="none" w:sz="0" w:space="0" w:color="auto"/>
                <w:left w:val="none" w:sz="0" w:space="0" w:color="auto"/>
                <w:bottom w:val="none" w:sz="0" w:space="0" w:color="auto"/>
                <w:right w:val="none" w:sz="0" w:space="0" w:color="auto"/>
              </w:divBdr>
            </w:div>
            <w:div w:id="1383602030">
              <w:marLeft w:val="0"/>
              <w:marRight w:val="0"/>
              <w:marTop w:val="0"/>
              <w:marBottom w:val="0"/>
              <w:divBdr>
                <w:top w:val="none" w:sz="0" w:space="0" w:color="auto"/>
                <w:left w:val="none" w:sz="0" w:space="0" w:color="auto"/>
                <w:bottom w:val="none" w:sz="0" w:space="0" w:color="auto"/>
                <w:right w:val="none" w:sz="0" w:space="0" w:color="auto"/>
              </w:divBdr>
            </w:div>
            <w:div w:id="1665930482">
              <w:marLeft w:val="0"/>
              <w:marRight w:val="0"/>
              <w:marTop w:val="0"/>
              <w:marBottom w:val="0"/>
              <w:divBdr>
                <w:top w:val="none" w:sz="0" w:space="0" w:color="auto"/>
                <w:left w:val="none" w:sz="0" w:space="0" w:color="auto"/>
                <w:bottom w:val="none" w:sz="0" w:space="0" w:color="auto"/>
                <w:right w:val="none" w:sz="0" w:space="0" w:color="auto"/>
              </w:divBdr>
            </w:div>
            <w:div w:id="444813332">
              <w:marLeft w:val="0"/>
              <w:marRight w:val="0"/>
              <w:marTop w:val="0"/>
              <w:marBottom w:val="0"/>
              <w:divBdr>
                <w:top w:val="none" w:sz="0" w:space="0" w:color="auto"/>
                <w:left w:val="none" w:sz="0" w:space="0" w:color="auto"/>
                <w:bottom w:val="none" w:sz="0" w:space="0" w:color="auto"/>
                <w:right w:val="none" w:sz="0" w:space="0" w:color="auto"/>
              </w:divBdr>
            </w:div>
            <w:div w:id="492647053">
              <w:marLeft w:val="0"/>
              <w:marRight w:val="0"/>
              <w:marTop w:val="0"/>
              <w:marBottom w:val="0"/>
              <w:divBdr>
                <w:top w:val="none" w:sz="0" w:space="0" w:color="auto"/>
                <w:left w:val="none" w:sz="0" w:space="0" w:color="auto"/>
                <w:bottom w:val="none" w:sz="0" w:space="0" w:color="auto"/>
                <w:right w:val="none" w:sz="0" w:space="0" w:color="auto"/>
              </w:divBdr>
            </w:div>
            <w:div w:id="1639530229">
              <w:marLeft w:val="0"/>
              <w:marRight w:val="0"/>
              <w:marTop w:val="0"/>
              <w:marBottom w:val="0"/>
              <w:divBdr>
                <w:top w:val="none" w:sz="0" w:space="0" w:color="auto"/>
                <w:left w:val="none" w:sz="0" w:space="0" w:color="auto"/>
                <w:bottom w:val="none" w:sz="0" w:space="0" w:color="auto"/>
                <w:right w:val="none" w:sz="0" w:space="0" w:color="auto"/>
              </w:divBdr>
            </w:div>
            <w:div w:id="1696925354">
              <w:marLeft w:val="0"/>
              <w:marRight w:val="0"/>
              <w:marTop w:val="0"/>
              <w:marBottom w:val="0"/>
              <w:divBdr>
                <w:top w:val="none" w:sz="0" w:space="0" w:color="auto"/>
                <w:left w:val="none" w:sz="0" w:space="0" w:color="auto"/>
                <w:bottom w:val="none" w:sz="0" w:space="0" w:color="auto"/>
                <w:right w:val="none" w:sz="0" w:space="0" w:color="auto"/>
              </w:divBdr>
            </w:div>
            <w:div w:id="754206813">
              <w:marLeft w:val="0"/>
              <w:marRight w:val="0"/>
              <w:marTop w:val="0"/>
              <w:marBottom w:val="0"/>
              <w:divBdr>
                <w:top w:val="none" w:sz="0" w:space="0" w:color="auto"/>
                <w:left w:val="none" w:sz="0" w:space="0" w:color="auto"/>
                <w:bottom w:val="none" w:sz="0" w:space="0" w:color="auto"/>
                <w:right w:val="none" w:sz="0" w:space="0" w:color="auto"/>
              </w:divBdr>
            </w:div>
            <w:div w:id="586891591">
              <w:marLeft w:val="0"/>
              <w:marRight w:val="0"/>
              <w:marTop w:val="0"/>
              <w:marBottom w:val="0"/>
              <w:divBdr>
                <w:top w:val="none" w:sz="0" w:space="0" w:color="auto"/>
                <w:left w:val="none" w:sz="0" w:space="0" w:color="auto"/>
                <w:bottom w:val="none" w:sz="0" w:space="0" w:color="auto"/>
                <w:right w:val="none" w:sz="0" w:space="0" w:color="auto"/>
              </w:divBdr>
            </w:div>
            <w:div w:id="1258560784">
              <w:marLeft w:val="0"/>
              <w:marRight w:val="0"/>
              <w:marTop w:val="0"/>
              <w:marBottom w:val="0"/>
              <w:divBdr>
                <w:top w:val="none" w:sz="0" w:space="0" w:color="auto"/>
                <w:left w:val="none" w:sz="0" w:space="0" w:color="auto"/>
                <w:bottom w:val="none" w:sz="0" w:space="0" w:color="auto"/>
                <w:right w:val="none" w:sz="0" w:space="0" w:color="auto"/>
              </w:divBdr>
            </w:div>
            <w:div w:id="1882325977">
              <w:marLeft w:val="0"/>
              <w:marRight w:val="0"/>
              <w:marTop w:val="0"/>
              <w:marBottom w:val="0"/>
              <w:divBdr>
                <w:top w:val="none" w:sz="0" w:space="0" w:color="auto"/>
                <w:left w:val="none" w:sz="0" w:space="0" w:color="auto"/>
                <w:bottom w:val="none" w:sz="0" w:space="0" w:color="auto"/>
                <w:right w:val="none" w:sz="0" w:space="0" w:color="auto"/>
              </w:divBdr>
            </w:div>
            <w:div w:id="431752937">
              <w:marLeft w:val="0"/>
              <w:marRight w:val="0"/>
              <w:marTop w:val="0"/>
              <w:marBottom w:val="0"/>
              <w:divBdr>
                <w:top w:val="none" w:sz="0" w:space="0" w:color="auto"/>
                <w:left w:val="none" w:sz="0" w:space="0" w:color="auto"/>
                <w:bottom w:val="none" w:sz="0" w:space="0" w:color="auto"/>
                <w:right w:val="none" w:sz="0" w:space="0" w:color="auto"/>
              </w:divBdr>
            </w:div>
            <w:div w:id="593786304">
              <w:marLeft w:val="0"/>
              <w:marRight w:val="0"/>
              <w:marTop w:val="0"/>
              <w:marBottom w:val="0"/>
              <w:divBdr>
                <w:top w:val="none" w:sz="0" w:space="0" w:color="auto"/>
                <w:left w:val="none" w:sz="0" w:space="0" w:color="auto"/>
                <w:bottom w:val="none" w:sz="0" w:space="0" w:color="auto"/>
                <w:right w:val="none" w:sz="0" w:space="0" w:color="auto"/>
              </w:divBdr>
            </w:div>
            <w:div w:id="1895581710">
              <w:marLeft w:val="0"/>
              <w:marRight w:val="0"/>
              <w:marTop w:val="0"/>
              <w:marBottom w:val="0"/>
              <w:divBdr>
                <w:top w:val="none" w:sz="0" w:space="0" w:color="auto"/>
                <w:left w:val="none" w:sz="0" w:space="0" w:color="auto"/>
                <w:bottom w:val="none" w:sz="0" w:space="0" w:color="auto"/>
                <w:right w:val="none" w:sz="0" w:space="0" w:color="auto"/>
              </w:divBdr>
            </w:div>
            <w:div w:id="1600022059">
              <w:marLeft w:val="0"/>
              <w:marRight w:val="0"/>
              <w:marTop w:val="0"/>
              <w:marBottom w:val="0"/>
              <w:divBdr>
                <w:top w:val="none" w:sz="0" w:space="0" w:color="auto"/>
                <w:left w:val="none" w:sz="0" w:space="0" w:color="auto"/>
                <w:bottom w:val="none" w:sz="0" w:space="0" w:color="auto"/>
                <w:right w:val="none" w:sz="0" w:space="0" w:color="auto"/>
              </w:divBdr>
            </w:div>
            <w:div w:id="425998930">
              <w:marLeft w:val="0"/>
              <w:marRight w:val="0"/>
              <w:marTop w:val="0"/>
              <w:marBottom w:val="0"/>
              <w:divBdr>
                <w:top w:val="none" w:sz="0" w:space="0" w:color="auto"/>
                <w:left w:val="none" w:sz="0" w:space="0" w:color="auto"/>
                <w:bottom w:val="none" w:sz="0" w:space="0" w:color="auto"/>
                <w:right w:val="none" w:sz="0" w:space="0" w:color="auto"/>
              </w:divBdr>
            </w:div>
            <w:div w:id="1905020665">
              <w:marLeft w:val="0"/>
              <w:marRight w:val="0"/>
              <w:marTop w:val="0"/>
              <w:marBottom w:val="0"/>
              <w:divBdr>
                <w:top w:val="none" w:sz="0" w:space="0" w:color="auto"/>
                <w:left w:val="none" w:sz="0" w:space="0" w:color="auto"/>
                <w:bottom w:val="none" w:sz="0" w:space="0" w:color="auto"/>
                <w:right w:val="none" w:sz="0" w:space="0" w:color="auto"/>
              </w:divBdr>
            </w:div>
            <w:div w:id="1005130232">
              <w:marLeft w:val="0"/>
              <w:marRight w:val="0"/>
              <w:marTop w:val="0"/>
              <w:marBottom w:val="0"/>
              <w:divBdr>
                <w:top w:val="none" w:sz="0" w:space="0" w:color="auto"/>
                <w:left w:val="none" w:sz="0" w:space="0" w:color="auto"/>
                <w:bottom w:val="none" w:sz="0" w:space="0" w:color="auto"/>
                <w:right w:val="none" w:sz="0" w:space="0" w:color="auto"/>
              </w:divBdr>
            </w:div>
            <w:div w:id="1687902425">
              <w:marLeft w:val="0"/>
              <w:marRight w:val="0"/>
              <w:marTop w:val="0"/>
              <w:marBottom w:val="0"/>
              <w:divBdr>
                <w:top w:val="none" w:sz="0" w:space="0" w:color="auto"/>
                <w:left w:val="none" w:sz="0" w:space="0" w:color="auto"/>
                <w:bottom w:val="none" w:sz="0" w:space="0" w:color="auto"/>
                <w:right w:val="none" w:sz="0" w:space="0" w:color="auto"/>
              </w:divBdr>
            </w:div>
            <w:div w:id="739181263">
              <w:marLeft w:val="0"/>
              <w:marRight w:val="0"/>
              <w:marTop w:val="0"/>
              <w:marBottom w:val="0"/>
              <w:divBdr>
                <w:top w:val="none" w:sz="0" w:space="0" w:color="auto"/>
                <w:left w:val="none" w:sz="0" w:space="0" w:color="auto"/>
                <w:bottom w:val="none" w:sz="0" w:space="0" w:color="auto"/>
                <w:right w:val="none" w:sz="0" w:space="0" w:color="auto"/>
              </w:divBdr>
            </w:div>
            <w:div w:id="1098136647">
              <w:marLeft w:val="0"/>
              <w:marRight w:val="0"/>
              <w:marTop w:val="0"/>
              <w:marBottom w:val="0"/>
              <w:divBdr>
                <w:top w:val="none" w:sz="0" w:space="0" w:color="auto"/>
                <w:left w:val="none" w:sz="0" w:space="0" w:color="auto"/>
                <w:bottom w:val="none" w:sz="0" w:space="0" w:color="auto"/>
                <w:right w:val="none" w:sz="0" w:space="0" w:color="auto"/>
              </w:divBdr>
            </w:div>
            <w:div w:id="148178615">
              <w:marLeft w:val="0"/>
              <w:marRight w:val="0"/>
              <w:marTop w:val="0"/>
              <w:marBottom w:val="0"/>
              <w:divBdr>
                <w:top w:val="none" w:sz="0" w:space="0" w:color="auto"/>
                <w:left w:val="none" w:sz="0" w:space="0" w:color="auto"/>
                <w:bottom w:val="none" w:sz="0" w:space="0" w:color="auto"/>
                <w:right w:val="none" w:sz="0" w:space="0" w:color="auto"/>
              </w:divBdr>
            </w:div>
            <w:div w:id="919215326">
              <w:marLeft w:val="0"/>
              <w:marRight w:val="0"/>
              <w:marTop w:val="0"/>
              <w:marBottom w:val="0"/>
              <w:divBdr>
                <w:top w:val="none" w:sz="0" w:space="0" w:color="auto"/>
                <w:left w:val="none" w:sz="0" w:space="0" w:color="auto"/>
                <w:bottom w:val="none" w:sz="0" w:space="0" w:color="auto"/>
                <w:right w:val="none" w:sz="0" w:space="0" w:color="auto"/>
              </w:divBdr>
            </w:div>
            <w:div w:id="98566913">
              <w:marLeft w:val="0"/>
              <w:marRight w:val="0"/>
              <w:marTop w:val="0"/>
              <w:marBottom w:val="0"/>
              <w:divBdr>
                <w:top w:val="none" w:sz="0" w:space="0" w:color="auto"/>
                <w:left w:val="none" w:sz="0" w:space="0" w:color="auto"/>
                <w:bottom w:val="none" w:sz="0" w:space="0" w:color="auto"/>
                <w:right w:val="none" w:sz="0" w:space="0" w:color="auto"/>
              </w:divBdr>
            </w:div>
            <w:div w:id="1448504234">
              <w:marLeft w:val="0"/>
              <w:marRight w:val="0"/>
              <w:marTop w:val="0"/>
              <w:marBottom w:val="0"/>
              <w:divBdr>
                <w:top w:val="none" w:sz="0" w:space="0" w:color="auto"/>
                <w:left w:val="none" w:sz="0" w:space="0" w:color="auto"/>
                <w:bottom w:val="none" w:sz="0" w:space="0" w:color="auto"/>
                <w:right w:val="none" w:sz="0" w:space="0" w:color="auto"/>
              </w:divBdr>
            </w:div>
            <w:div w:id="172648673">
              <w:marLeft w:val="0"/>
              <w:marRight w:val="0"/>
              <w:marTop w:val="0"/>
              <w:marBottom w:val="0"/>
              <w:divBdr>
                <w:top w:val="none" w:sz="0" w:space="0" w:color="auto"/>
                <w:left w:val="none" w:sz="0" w:space="0" w:color="auto"/>
                <w:bottom w:val="none" w:sz="0" w:space="0" w:color="auto"/>
                <w:right w:val="none" w:sz="0" w:space="0" w:color="auto"/>
              </w:divBdr>
            </w:div>
            <w:div w:id="975647207">
              <w:marLeft w:val="0"/>
              <w:marRight w:val="0"/>
              <w:marTop w:val="0"/>
              <w:marBottom w:val="0"/>
              <w:divBdr>
                <w:top w:val="none" w:sz="0" w:space="0" w:color="auto"/>
                <w:left w:val="none" w:sz="0" w:space="0" w:color="auto"/>
                <w:bottom w:val="none" w:sz="0" w:space="0" w:color="auto"/>
                <w:right w:val="none" w:sz="0" w:space="0" w:color="auto"/>
              </w:divBdr>
            </w:div>
            <w:div w:id="75131725">
              <w:marLeft w:val="0"/>
              <w:marRight w:val="0"/>
              <w:marTop w:val="0"/>
              <w:marBottom w:val="0"/>
              <w:divBdr>
                <w:top w:val="none" w:sz="0" w:space="0" w:color="auto"/>
                <w:left w:val="none" w:sz="0" w:space="0" w:color="auto"/>
                <w:bottom w:val="none" w:sz="0" w:space="0" w:color="auto"/>
                <w:right w:val="none" w:sz="0" w:space="0" w:color="auto"/>
              </w:divBdr>
            </w:div>
            <w:div w:id="177815375">
              <w:marLeft w:val="0"/>
              <w:marRight w:val="0"/>
              <w:marTop w:val="0"/>
              <w:marBottom w:val="0"/>
              <w:divBdr>
                <w:top w:val="none" w:sz="0" w:space="0" w:color="auto"/>
                <w:left w:val="none" w:sz="0" w:space="0" w:color="auto"/>
                <w:bottom w:val="none" w:sz="0" w:space="0" w:color="auto"/>
                <w:right w:val="none" w:sz="0" w:space="0" w:color="auto"/>
              </w:divBdr>
            </w:div>
            <w:div w:id="1233588669">
              <w:marLeft w:val="0"/>
              <w:marRight w:val="0"/>
              <w:marTop w:val="0"/>
              <w:marBottom w:val="0"/>
              <w:divBdr>
                <w:top w:val="none" w:sz="0" w:space="0" w:color="auto"/>
                <w:left w:val="none" w:sz="0" w:space="0" w:color="auto"/>
                <w:bottom w:val="none" w:sz="0" w:space="0" w:color="auto"/>
                <w:right w:val="none" w:sz="0" w:space="0" w:color="auto"/>
              </w:divBdr>
            </w:div>
            <w:div w:id="167520769">
              <w:marLeft w:val="0"/>
              <w:marRight w:val="0"/>
              <w:marTop w:val="0"/>
              <w:marBottom w:val="0"/>
              <w:divBdr>
                <w:top w:val="none" w:sz="0" w:space="0" w:color="auto"/>
                <w:left w:val="none" w:sz="0" w:space="0" w:color="auto"/>
                <w:bottom w:val="none" w:sz="0" w:space="0" w:color="auto"/>
                <w:right w:val="none" w:sz="0" w:space="0" w:color="auto"/>
              </w:divBdr>
            </w:div>
            <w:div w:id="1826048140">
              <w:marLeft w:val="0"/>
              <w:marRight w:val="0"/>
              <w:marTop w:val="0"/>
              <w:marBottom w:val="0"/>
              <w:divBdr>
                <w:top w:val="none" w:sz="0" w:space="0" w:color="auto"/>
                <w:left w:val="none" w:sz="0" w:space="0" w:color="auto"/>
                <w:bottom w:val="none" w:sz="0" w:space="0" w:color="auto"/>
                <w:right w:val="none" w:sz="0" w:space="0" w:color="auto"/>
              </w:divBdr>
            </w:div>
            <w:div w:id="834495597">
              <w:marLeft w:val="0"/>
              <w:marRight w:val="0"/>
              <w:marTop w:val="0"/>
              <w:marBottom w:val="0"/>
              <w:divBdr>
                <w:top w:val="none" w:sz="0" w:space="0" w:color="auto"/>
                <w:left w:val="none" w:sz="0" w:space="0" w:color="auto"/>
                <w:bottom w:val="none" w:sz="0" w:space="0" w:color="auto"/>
                <w:right w:val="none" w:sz="0" w:space="0" w:color="auto"/>
              </w:divBdr>
            </w:div>
            <w:div w:id="1594120687">
              <w:marLeft w:val="0"/>
              <w:marRight w:val="0"/>
              <w:marTop w:val="0"/>
              <w:marBottom w:val="0"/>
              <w:divBdr>
                <w:top w:val="none" w:sz="0" w:space="0" w:color="auto"/>
                <w:left w:val="none" w:sz="0" w:space="0" w:color="auto"/>
                <w:bottom w:val="none" w:sz="0" w:space="0" w:color="auto"/>
                <w:right w:val="none" w:sz="0" w:space="0" w:color="auto"/>
              </w:divBdr>
            </w:div>
            <w:div w:id="1149857733">
              <w:marLeft w:val="0"/>
              <w:marRight w:val="0"/>
              <w:marTop w:val="0"/>
              <w:marBottom w:val="0"/>
              <w:divBdr>
                <w:top w:val="none" w:sz="0" w:space="0" w:color="auto"/>
                <w:left w:val="none" w:sz="0" w:space="0" w:color="auto"/>
                <w:bottom w:val="none" w:sz="0" w:space="0" w:color="auto"/>
                <w:right w:val="none" w:sz="0" w:space="0" w:color="auto"/>
              </w:divBdr>
            </w:div>
            <w:div w:id="102923552">
              <w:marLeft w:val="0"/>
              <w:marRight w:val="0"/>
              <w:marTop w:val="0"/>
              <w:marBottom w:val="0"/>
              <w:divBdr>
                <w:top w:val="none" w:sz="0" w:space="0" w:color="auto"/>
                <w:left w:val="none" w:sz="0" w:space="0" w:color="auto"/>
                <w:bottom w:val="none" w:sz="0" w:space="0" w:color="auto"/>
                <w:right w:val="none" w:sz="0" w:space="0" w:color="auto"/>
              </w:divBdr>
            </w:div>
            <w:div w:id="1431974165">
              <w:marLeft w:val="0"/>
              <w:marRight w:val="0"/>
              <w:marTop w:val="0"/>
              <w:marBottom w:val="0"/>
              <w:divBdr>
                <w:top w:val="none" w:sz="0" w:space="0" w:color="auto"/>
                <w:left w:val="none" w:sz="0" w:space="0" w:color="auto"/>
                <w:bottom w:val="none" w:sz="0" w:space="0" w:color="auto"/>
                <w:right w:val="none" w:sz="0" w:space="0" w:color="auto"/>
              </w:divBdr>
            </w:div>
            <w:div w:id="443576808">
              <w:marLeft w:val="0"/>
              <w:marRight w:val="0"/>
              <w:marTop w:val="0"/>
              <w:marBottom w:val="0"/>
              <w:divBdr>
                <w:top w:val="none" w:sz="0" w:space="0" w:color="auto"/>
                <w:left w:val="none" w:sz="0" w:space="0" w:color="auto"/>
                <w:bottom w:val="none" w:sz="0" w:space="0" w:color="auto"/>
                <w:right w:val="none" w:sz="0" w:space="0" w:color="auto"/>
              </w:divBdr>
            </w:div>
            <w:div w:id="229776367">
              <w:marLeft w:val="0"/>
              <w:marRight w:val="0"/>
              <w:marTop w:val="0"/>
              <w:marBottom w:val="0"/>
              <w:divBdr>
                <w:top w:val="none" w:sz="0" w:space="0" w:color="auto"/>
                <w:left w:val="none" w:sz="0" w:space="0" w:color="auto"/>
                <w:bottom w:val="none" w:sz="0" w:space="0" w:color="auto"/>
                <w:right w:val="none" w:sz="0" w:space="0" w:color="auto"/>
              </w:divBdr>
            </w:div>
            <w:div w:id="1011688295">
              <w:marLeft w:val="0"/>
              <w:marRight w:val="0"/>
              <w:marTop w:val="0"/>
              <w:marBottom w:val="0"/>
              <w:divBdr>
                <w:top w:val="none" w:sz="0" w:space="0" w:color="auto"/>
                <w:left w:val="none" w:sz="0" w:space="0" w:color="auto"/>
                <w:bottom w:val="none" w:sz="0" w:space="0" w:color="auto"/>
                <w:right w:val="none" w:sz="0" w:space="0" w:color="auto"/>
              </w:divBdr>
            </w:div>
            <w:div w:id="765687816">
              <w:marLeft w:val="0"/>
              <w:marRight w:val="0"/>
              <w:marTop w:val="0"/>
              <w:marBottom w:val="0"/>
              <w:divBdr>
                <w:top w:val="none" w:sz="0" w:space="0" w:color="auto"/>
                <w:left w:val="none" w:sz="0" w:space="0" w:color="auto"/>
                <w:bottom w:val="none" w:sz="0" w:space="0" w:color="auto"/>
                <w:right w:val="none" w:sz="0" w:space="0" w:color="auto"/>
              </w:divBdr>
            </w:div>
            <w:div w:id="1930498460">
              <w:marLeft w:val="0"/>
              <w:marRight w:val="0"/>
              <w:marTop w:val="0"/>
              <w:marBottom w:val="0"/>
              <w:divBdr>
                <w:top w:val="none" w:sz="0" w:space="0" w:color="auto"/>
                <w:left w:val="none" w:sz="0" w:space="0" w:color="auto"/>
                <w:bottom w:val="none" w:sz="0" w:space="0" w:color="auto"/>
                <w:right w:val="none" w:sz="0" w:space="0" w:color="auto"/>
              </w:divBdr>
            </w:div>
            <w:div w:id="172454106">
              <w:marLeft w:val="0"/>
              <w:marRight w:val="0"/>
              <w:marTop w:val="0"/>
              <w:marBottom w:val="0"/>
              <w:divBdr>
                <w:top w:val="none" w:sz="0" w:space="0" w:color="auto"/>
                <w:left w:val="none" w:sz="0" w:space="0" w:color="auto"/>
                <w:bottom w:val="none" w:sz="0" w:space="0" w:color="auto"/>
                <w:right w:val="none" w:sz="0" w:space="0" w:color="auto"/>
              </w:divBdr>
            </w:div>
            <w:div w:id="29499700">
              <w:marLeft w:val="0"/>
              <w:marRight w:val="0"/>
              <w:marTop w:val="0"/>
              <w:marBottom w:val="0"/>
              <w:divBdr>
                <w:top w:val="none" w:sz="0" w:space="0" w:color="auto"/>
                <w:left w:val="none" w:sz="0" w:space="0" w:color="auto"/>
                <w:bottom w:val="none" w:sz="0" w:space="0" w:color="auto"/>
                <w:right w:val="none" w:sz="0" w:space="0" w:color="auto"/>
              </w:divBdr>
            </w:div>
            <w:div w:id="1553610646">
              <w:marLeft w:val="0"/>
              <w:marRight w:val="0"/>
              <w:marTop w:val="0"/>
              <w:marBottom w:val="0"/>
              <w:divBdr>
                <w:top w:val="none" w:sz="0" w:space="0" w:color="auto"/>
                <w:left w:val="none" w:sz="0" w:space="0" w:color="auto"/>
                <w:bottom w:val="none" w:sz="0" w:space="0" w:color="auto"/>
                <w:right w:val="none" w:sz="0" w:space="0" w:color="auto"/>
              </w:divBdr>
            </w:div>
            <w:div w:id="8486719">
              <w:marLeft w:val="0"/>
              <w:marRight w:val="0"/>
              <w:marTop w:val="0"/>
              <w:marBottom w:val="0"/>
              <w:divBdr>
                <w:top w:val="none" w:sz="0" w:space="0" w:color="auto"/>
                <w:left w:val="none" w:sz="0" w:space="0" w:color="auto"/>
                <w:bottom w:val="none" w:sz="0" w:space="0" w:color="auto"/>
                <w:right w:val="none" w:sz="0" w:space="0" w:color="auto"/>
              </w:divBdr>
            </w:div>
            <w:div w:id="1179856655">
              <w:marLeft w:val="0"/>
              <w:marRight w:val="0"/>
              <w:marTop w:val="0"/>
              <w:marBottom w:val="0"/>
              <w:divBdr>
                <w:top w:val="none" w:sz="0" w:space="0" w:color="auto"/>
                <w:left w:val="none" w:sz="0" w:space="0" w:color="auto"/>
                <w:bottom w:val="none" w:sz="0" w:space="0" w:color="auto"/>
                <w:right w:val="none" w:sz="0" w:space="0" w:color="auto"/>
              </w:divBdr>
            </w:div>
            <w:div w:id="1966545905">
              <w:marLeft w:val="0"/>
              <w:marRight w:val="0"/>
              <w:marTop w:val="0"/>
              <w:marBottom w:val="0"/>
              <w:divBdr>
                <w:top w:val="none" w:sz="0" w:space="0" w:color="auto"/>
                <w:left w:val="none" w:sz="0" w:space="0" w:color="auto"/>
                <w:bottom w:val="none" w:sz="0" w:space="0" w:color="auto"/>
                <w:right w:val="none" w:sz="0" w:space="0" w:color="auto"/>
              </w:divBdr>
            </w:div>
            <w:div w:id="244464523">
              <w:marLeft w:val="0"/>
              <w:marRight w:val="0"/>
              <w:marTop w:val="0"/>
              <w:marBottom w:val="0"/>
              <w:divBdr>
                <w:top w:val="none" w:sz="0" w:space="0" w:color="auto"/>
                <w:left w:val="none" w:sz="0" w:space="0" w:color="auto"/>
                <w:bottom w:val="none" w:sz="0" w:space="0" w:color="auto"/>
                <w:right w:val="none" w:sz="0" w:space="0" w:color="auto"/>
              </w:divBdr>
            </w:div>
            <w:div w:id="1310935846">
              <w:marLeft w:val="0"/>
              <w:marRight w:val="0"/>
              <w:marTop w:val="0"/>
              <w:marBottom w:val="0"/>
              <w:divBdr>
                <w:top w:val="none" w:sz="0" w:space="0" w:color="auto"/>
                <w:left w:val="none" w:sz="0" w:space="0" w:color="auto"/>
                <w:bottom w:val="none" w:sz="0" w:space="0" w:color="auto"/>
                <w:right w:val="none" w:sz="0" w:space="0" w:color="auto"/>
              </w:divBdr>
            </w:div>
            <w:div w:id="222836973">
              <w:marLeft w:val="0"/>
              <w:marRight w:val="0"/>
              <w:marTop w:val="0"/>
              <w:marBottom w:val="0"/>
              <w:divBdr>
                <w:top w:val="none" w:sz="0" w:space="0" w:color="auto"/>
                <w:left w:val="none" w:sz="0" w:space="0" w:color="auto"/>
                <w:bottom w:val="none" w:sz="0" w:space="0" w:color="auto"/>
                <w:right w:val="none" w:sz="0" w:space="0" w:color="auto"/>
              </w:divBdr>
            </w:div>
            <w:div w:id="1949073367">
              <w:marLeft w:val="0"/>
              <w:marRight w:val="0"/>
              <w:marTop w:val="0"/>
              <w:marBottom w:val="0"/>
              <w:divBdr>
                <w:top w:val="none" w:sz="0" w:space="0" w:color="auto"/>
                <w:left w:val="none" w:sz="0" w:space="0" w:color="auto"/>
                <w:bottom w:val="none" w:sz="0" w:space="0" w:color="auto"/>
                <w:right w:val="none" w:sz="0" w:space="0" w:color="auto"/>
              </w:divBdr>
            </w:div>
            <w:div w:id="2133818449">
              <w:marLeft w:val="0"/>
              <w:marRight w:val="0"/>
              <w:marTop w:val="0"/>
              <w:marBottom w:val="0"/>
              <w:divBdr>
                <w:top w:val="none" w:sz="0" w:space="0" w:color="auto"/>
                <w:left w:val="none" w:sz="0" w:space="0" w:color="auto"/>
                <w:bottom w:val="none" w:sz="0" w:space="0" w:color="auto"/>
                <w:right w:val="none" w:sz="0" w:space="0" w:color="auto"/>
              </w:divBdr>
            </w:div>
            <w:div w:id="1593659943">
              <w:marLeft w:val="0"/>
              <w:marRight w:val="0"/>
              <w:marTop w:val="0"/>
              <w:marBottom w:val="0"/>
              <w:divBdr>
                <w:top w:val="none" w:sz="0" w:space="0" w:color="auto"/>
                <w:left w:val="none" w:sz="0" w:space="0" w:color="auto"/>
                <w:bottom w:val="none" w:sz="0" w:space="0" w:color="auto"/>
                <w:right w:val="none" w:sz="0" w:space="0" w:color="auto"/>
              </w:divBdr>
            </w:div>
            <w:div w:id="800880988">
              <w:marLeft w:val="0"/>
              <w:marRight w:val="0"/>
              <w:marTop w:val="0"/>
              <w:marBottom w:val="0"/>
              <w:divBdr>
                <w:top w:val="none" w:sz="0" w:space="0" w:color="auto"/>
                <w:left w:val="none" w:sz="0" w:space="0" w:color="auto"/>
                <w:bottom w:val="none" w:sz="0" w:space="0" w:color="auto"/>
                <w:right w:val="none" w:sz="0" w:space="0" w:color="auto"/>
              </w:divBdr>
            </w:div>
            <w:div w:id="1808934535">
              <w:marLeft w:val="0"/>
              <w:marRight w:val="0"/>
              <w:marTop w:val="0"/>
              <w:marBottom w:val="0"/>
              <w:divBdr>
                <w:top w:val="none" w:sz="0" w:space="0" w:color="auto"/>
                <w:left w:val="none" w:sz="0" w:space="0" w:color="auto"/>
                <w:bottom w:val="none" w:sz="0" w:space="0" w:color="auto"/>
                <w:right w:val="none" w:sz="0" w:space="0" w:color="auto"/>
              </w:divBdr>
            </w:div>
            <w:div w:id="6955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9190">
      <w:bodyDiv w:val="1"/>
      <w:marLeft w:val="0"/>
      <w:marRight w:val="0"/>
      <w:marTop w:val="0"/>
      <w:marBottom w:val="0"/>
      <w:divBdr>
        <w:top w:val="none" w:sz="0" w:space="0" w:color="auto"/>
        <w:left w:val="none" w:sz="0" w:space="0" w:color="auto"/>
        <w:bottom w:val="none" w:sz="0" w:space="0" w:color="auto"/>
        <w:right w:val="none" w:sz="0" w:space="0" w:color="auto"/>
      </w:divBdr>
      <w:divsChild>
        <w:div w:id="1463692042">
          <w:marLeft w:val="0"/>
          <w:marRight w:val="0"/>
          <w:marTop w:val="0"/>
          <w:marBottom w:val="0"/>
          <w:divBdr>
            <w:top w:val="none" w:sz="0" w:space="0" w:color="auto"/>
            <w:left w:val="none" w:sz="0" w:space="0" w:color="auto"/>
            <w:bottom w:val="none" w:sz="0" w:space="0" w:color="auto"/>
            <w:right w:val="none" w:sz="0" w:space="0" w:color="auto"/>
          </w:divBdr>
          <w:divsChild>
            <w:div w:id="23755585">
              <w:marLeft w:val="0"/>
              <w:marRight w:val="0"/>
              <w:marTop w:val="0"/>
              <w:marBottom w:val="0"/>
              <w:divBdr>
                <w:top w:val="none" w:sz="0" w:space="0" w:color="auto"/>
                <w:left w:val="none" w:sz="0" w:space="0" w:color="auto"/>
                <w:bottom w:val="none" w:sz="0" w:space="0" w:color="auto"/>
                <w:right w:val="none" w:sz="0" w:space="0" w:color="auto"/>
              </w:divBdr>
            </w:div>
            <w:div w:id="720177719">
              <w:marLeft w:val="0"/>
              <w:marRight w:val="0"/>
              <w:marTop w:val="0"/>
              <w:marBottom w:val="0"/>
              <w:divBdr>
                <w:top w:val="none" w:sz="0" w:space="0" w:color="auto"/>
                <w:left w:val="none" w:sz="0" w:space="0" w:color="auto"/>
                <w:bottom w:val="none" w:sz="0" w:space="0" w:color="auto"/>
                <w:right w:val="none" w:sz="0" w:space="0" w:color="auto"/>
              </w:divBdr>
            </w:div>
            <w:div w:id="2064670403">
              <w:marLeft w:val="0"/>
              <w:marRight w:val="0"/>
              <w:marTop w:val="0"/>
              <w:marBottom w:val="0"/>
              <w:divBdr>
                <w:top w:val="none" w:sz="0" w:space="0" w:color="auto"/>
                <w:left w:val="none" w:sz="0" w:space="0" w:color="auto"/>
                <w:bottom w:val="none" w:sz="0" w:space="0" w:color="auto"/>
                <w:right w:val="none" w:sz="0" w:space="0" w:color="auto"/>
              </w:divBdr>
            </w:div>
            <w:div w:id="103350672">
              <w:marLeft w:val="0"/>
              <w:marRight w:val="0"/>
              <w:marTop w:val="0"/>
              <w:marBottom w:val="0"/>
              <w:divBdr>
                <w:top w:val="none" w:sz="0" w:space="0" w:color="auto"/>
                <w:left w:val="none" w:sz="0" w:space="0" w:color="auto"/>
                <w:bottom w:val="none" w:sz="0" w:space="0" w:color="auto"/>
                <w:right w:val="none" w:sz="0" w:space="0" w:color="auto"/>
              </w:divBdr>
            </w:div>
            <w:div w:id="2116091980">
              <w:marLeft w:val="0"/>
              <w:marRight w:val="0"/>
              <w:marTop w:val="0"/>
              <w:marBottom w:val="0"/>
              <w:divBdr>
                <w:top w:val="none" w:sz="0" w:space="0" w:color="auto"/>
                <w:left w:val="none" w:sz="0" w:space="0" w:color="auto"/>
                <w:bottom w:val="none" w:sz="0" w:space="0" w:color="auto"/>
                <w:right w:val="none" w:sz="0" w:space="0" w:color="auto"/>
              </w:divBdr>
            </w:div>
            <w:div w:id="1548106761">
              <w:marLeft w:val="0"/>
              <w:marRight w:val="0"/>
              <w:marTop w:val="0"/>
              <w:marBottom w:val="0"/>
              <w:divBdr>
                <w:top w:val="none" w:sz="0" w:space="0" w:color="auto"/>
                <w:left w:val="none" w:sz="0" w:space="0" w:color="auto"/>
                <w:bottom w:val="none" w:sz="0" w:space="0" w:color="auto"/>
                <w:right w:val="none" w:sz="0" w:space="0" w:color="auto"/>
              </w:divBdr>
            </w:div>
            <w:div w:id="789662736">
              <w:marLeft w:val="0"/>
              <w:marRight w:val="0"/>
              <w:marTop w:val="0"/>
              <w:marBottom w:val="0"/>
              <w:divBdr>
                <w:top w:val="none" w:sz="0" w:space="0" w:color="auto"/>
                <w:left w:val="none" w:sz="0" w:space="0" w:color="auto"/>
                <w:bottom w:val="none" w:sz="0" w:space="0" w:color="auto"/>
                <w:right w:val="none" w:sz="0" w:space="0" w:color="auto"/>
              </w:divBdr>
            </w:div>
            <w:div w:id="343752619">
              <w:marLeft w:val="0"/>
              <w:marRight w:val="0"/>
              <w:marTop w:val="0"/>
              <w:marBottom w:val="0"/>
              <w:divBdr>
                <w:top w:val="none" w:sz="0" w:space="0" w:color="auto"/>
                <w:left w:val="none" w:sz="0" w:space="0" w:color="auto"/>
                <w:bottom w:val="none" w:sz="0" w:space="0" w:color="auto"/>
                <w:right w:val="none" w:sz="0" w:space="0" w:color="auto"/>
              </w:divBdr>
            </w:div>
            <w:div w:id="810446308">
              <w:marLeft w:val="0"/>
              <w:marRight w:val="0"/>
              <w:marTop w:val="0"/>
              <w:marBottom w:val="0"/>
              <w:divBdr>
                <w:top w:val="none" w:sz="0" w:space="0" w:color="auto"/>
                <w:left w:val="none" w:sz="0" w:space="0" w:color="auto"/>
                <w:bottom w:val="none" w:sz="0" w:space="0" w:color="auto"/>
                <w:right w:val="none" w:sz="0" w:space="0" w:color="auto"/>
              </w:divBdr>
            </w:div>
            <w:div w:id="1604847334">
              <w:marLeft w:val="0"/>
              <w:marRight w:val="0"/>
              <w:marTop w:val="0"/>
              <w:marBottom w:val="0"/>
              <w:divBdr>
                <w:top w:val="none" w:sz="0" w:space="0" w:color="auto"/>
                <w:left w:val="none" w:sz="0" w:space="0" w:color="auto"/>
                <w:bottom w:val="none" w:sz="0" w:space="0" w:color="auto"/>
                <w:right w:val="none" w:sz="0" w:space="0" w:color="auto"/>
              </w:divBdr>
            </w:div>
            <w:div w:id="1051029377">
              <w:marLeft w:val="0"/>
              <w:marRight w:val="0"/>
              <w:marTop w:val="0"/>
              <w:marBottom w:val="0"/>
              <w:divBdr>
                <w:top w:val="none" w:sz="0" w:space="0" w:color="auto"/>
                <w:left w:val="none" w:sz="0" w:space="0" w:color="auto"/>
                <w:bottom w:val="none" w:sz="0" w:space="0" w:color="auto"/>
                <w:right w:val="none" w:sz="0" w:space="0" w:color="auto"/>
              </w:divBdr>
            </w:div>
            <w:div w:id="1614702046">
              <w:marLeft w:val="0"/>
              <w:marRight w:val="0"/>
              <w:marTop w:val="0"/>
              <w:marBottom w:val="0"/>
              <w:divBdr>
                <w:top w:val="none" w:sz="0" w:space="0" w:color="auto"/>
                <w:left w:val="none" w:sz="0" w:space="0" w:color="auto"/>
                <w:bottom w:val="none" w:sz="0" w:space="0" w:color="auto"/>
                <w:right w:val="none" w:sz="0" w:space="0" w:color="auto"/>
              </w:divBdr>
            </w:div>
            <w:div w:id="770589864">
              <w:marLeft w:val="0"/>
              <w:marRight w:val="0"/>
              <w:marTop w:val="0"/>
              <w:marBottom w:val="0"/>
              <w:divBdr>
                <w:top w:val="none" w:sz="0" w:space="0" w:color="auto"/>
                <w:left w:val="none" w:sz="0" w:space="0" w:color="auto"/>
                <w:bottom w:val="none" w:sz="0" w:space="0" w:color="auto"/>
                <w:right w:val="none" w:sz="0" w:space="0" w:color="auto"/>
              </w:divBdr>
            </w:div>
            <w:div w:id="190848201">
              <w:marLeft w:val="0"/>
              <w:marRight w:val="0"/>
              <w:marTop w:val="0"/>
              <w:marBottom w:val="0"/>
              <w:divBdr>
                <w:top w:val="none" w:sz="0" w:space="0" w:color="auto"/>
                <w:left w:val="none" w:sz="0" w:space="0" w:color="auto"/>
                <w:bottom w:val="none" w:sz="0" w:space="0" w:color="auto"/>
                <w:right w:val="none" w:sz="0" w:space="0" w:color="auto"/>
              </w:divBdr>
            </w:div>
            <w:div w:id="1572688958">
              <w:marLeft w:val="0"/>
              <w:marRight w:val="0"/>
              <w:marTop w:val="0"/>
              <w:marBottom w:val="0"/>
              <w:divBdr>
                <w:top w:val="none" w:sz="0" w:space="0" w:color="auto"/>
                <w:left w:val="none" w:sz="0" w:space="0" w:color="auto"/>
                <w:bottom w:val="none" w:sz="0" w:space="0" w:color="auto"/>
                <w:right w:val="none" w:sz="0" w:space="0" w:color="auto"/>
              </w:divBdr>
            </w:div>
            <w:div w:id="2065441913">
              <w:marLeft w:val="0"/>
              <w:marRight w:val="0"/>
              <w:marTop w:val="0"/>
              <w:marBottom w:val="0"/>
              <w:divBdr>
                <w:top w:val="none" w:sz="0" w:space="0" w:color="auto"/>
                <w:left w:val="none" w:sz="0" w:space="0" w:color="auto"/>
                <w:bottom w:val="none" w:sz="0" w:space="0" w:color="auto"/>
                <w:right w:val="none" w:sz="0" w:space="0" w:color="auto"/>
              </w:divBdr>
            </w:div>
            <w:div w:id="1477452952">
              <w:marLeft w:val="0"/>
              <w:marRight w:val="0"/>
              <w:marTop w:val="0"/>
              <w:marBottom w:val="0"/>
              <w:divBdr>
                <w:top w:val="none" w:sz="0" w:space="0" w:color="auto"/>
                <w:left w:val="none" w:sz="0" w:space="0" w:color="auto"/>
                <w:bottom w:val="none" w:sz="0" w:space="0" w:color="auto"/>
                <w:right w:val="none" w:sz="0" w:space="0" w:color="auto"/>
              </w:divBdr>
            </w:div>
            <w:div w:id="1661039946">
              <w:marLeft w:val="0"/>
              <w:marRight w:val="0"/>
              <w:marTop w:val="0"/>
              <w:marBottom w:val="0"/>
              <w:divBdr>
                <w:top w:val="none" w:sz="0" w:space="0" w:color="auto"/>
                <w:left w:val="none" w:sz="0" w:space="0" w:color="auto"/>
                <w:bottom w:val="none" w:sz="0" w:space="0" w:color="auto"/>
                <w:right w:val="none" w:sz="0" w:space="0" w:color="auto"/>
              </w:divBdr>
            </w:div>
            <w:div w:id="1004431510">
              <w:marLeft w:val="0"/>
              <w:marRight w:val="0"/>
              <w:marTop w:val="0"/>
              <w:marBottom w:val="0"/>
              <w:divBdr>
                <w:top w:val="none" w:sz="0" w:space="0" w:color="auto"/>
                <w:left w:val="none" w:sz="0" w:space="0" w:color="auto"/>
                <w:bottom w:val="none" w:sz="0" w:space="0" w:color="auto"/>
                <w:right w:val="none" w:sz="0" w:space="0" w:color="auto"/>
              </w:divBdr>
            </w:div>
            <w:div w:id="1953630876">
              <w:marLeft w:val="0"/>
              <w:marRight w:val="0"/>
              <w:marTop w:val="0"/>
              <w:marBottom w:val="0"/>
              <w:divBdr>
                <w:top w:val="none" w:sz="0" w:space="0" w:color="auto"/>
                <w:left w:val="none" w:sz="0" w:space="0" w:color="auto"/>
                <w:bottom w:val="none" w:sz="0" w:space="0" w:color="auto"/>
                <w:right w:val="none" w:sz="0" w:space="0" w:color="auto"/>
              </w:divBdr>
            </w:div>
            <w:div w:id="42604764">
              <w:marLeft w:val="0"/>
              <w:marRight w:val="0"/>
              <w:marTop w:val="0"/>
              <w:marBottom w:val="0"/>
              <w:divBdr>
                <w:top w:val="none" w:sz="0" w:space="0" w:color="auto"/>
                <w:left w:val="none" w:sz="0" w:space="0" w:color="auto"/>
                <w:bottom w:val="none" w:sz="0" w:space="0" w:color="auto"/>
                <w:right w:val="none" w:sz="0" w:space="0" w:color="auto"/>
              </w:divBdr>
            </w:div>
            <w:div w:id="1315136813">
              <w:marLeft w:val="0"/>
              <w:marRight w:val="0"/>
              <w:marTop w:val="0"/>
              <w:marBottom w:val="0"/>
              <w:divBdr>
                <w:top w:val="none" w:sz="0" w:space="0" w:color="auto"/>
                <w:left w:val="none" w:sz="0" w:space="0" w:color="auto"/>
                <w:bottom w:val="none" w:sz="0" w:space="0" w:color="auto"/>
                <w:right w:val="none" w:sz="0" w:space="0" w:color="auto"/>
              </w:divBdr>
            </w:div>
            <w:div w:id="62415308">
              <w:marLeft w:val="0"/>
              <w:marRight w:val="0"/>
              <w:marTop w:val="0"/>
              <w:marBottom w:val="0"/>
              <w:divBdr>
                <w:top w:val="none" w:sz="0" w:space="0" w:color="auto"/>
                <w:left w:val="none" w:sz="0" w:space="0" w:color="auto"/>
                <w:bottom w:val="none" w:sz="0" w:space="0" w:color="auto"/>
                <w:right w:val="none" w:sz="0" w:space="0" w:color="auto"/>
              </w:divBdr>
            </w:div>
            <w:div w:id="45110876">
              <w:marLeft w:val="0"/>
              <w:marRight w:val="0"/>
              <w:marTop w:val="0"/>
              <w:marBottom w:val="0"/>
              <w:divBdr>
                <w:top w:val="none" w:sz="0" w:space="0" w:color="auto"/>
                <w:left w:val="none" w:sz="0" w:space="0" w:color="auto"/>
                <w:bottom w:val="none" w:sz="0" w:space="0" w:color="auto"/>
                <w:right w:val="none" w:sz="0" w:space="0" w:color="auto"/>
              </w:divBdr>
            </w:div>
            <w:div w:id="714697231">
              <w:marLeft w:val="0"/>
              <w:marRight w:val="0"/>
              <w:marTop w:val="0"/>
              <w:marBottom w:val="0"/>
              <w:divBdr>
                <w:top w:val="none" w:sz="0" w:space="0" w:color="auto"/>
                <w:left w:val="none" w:sz="0" w:space="0" w:color="auto"/>
                <w:bottom w:val="none" w:sz="0" w:space="0" w:color="auto"/>
                <w:right w:val="none" w:sz="0" w:space="0" w:color="auto"/>
              </w:divBdr>
            </w:div>
            <w:div w:id="1933851707">
              <w:marLeft w:val="0"/>
              <w:marRight w:val="0"/>
              <w:marTop w:val="0"/>
              <w:marBottom w:val="0"/>
              <w:divBdr>
                <w:top w:val="none" w:sz="0" w:space="0" w:color="auto"/>
                <w:left w:val="none" w:sz="0" w:space="0" w:color="auto"/>
                <w:bottom w:val="none" w:sz="0" w:space="0" w:color="auto"/>
                <w:right w:val="none" w:sz="0" w:space="0" w:color="auto"/>
              </w:divBdr>
            </w:div>
            <w:div w:id="981425517">
              <w:marLeft w:val="0"/>
              <w:marRight w:val="0"/>
              <w:marTop w:val="0"/>
              <w:marBottom w:val="0"/>
              <w:divBdr>
                <w:top w:val="none" w:sz="0" w:space="0" w:color="auto"/>
                <w:left w:val="none" w:sz="0" w:space="0" w:color="auto"/>
                <w:bottom w:val="none" w:sz="0" w:space="0" w:color="auto"/>
                <w:right w:val="none" w:sz="0" w:space="0" w:color="auto"/>
              </w:divBdr>
            </w:div>
            <w:div w:id="995300472">
              <w:marLeft w:val="0"/>
              <w:marRight w:val="0"/>
              <w:marTop w:val="0"/>
              <w:marBottom w:val="0"/>
              <w:divBdr>
                <w:top w:val="none" w:sz="0" w:space="0" w:color="auto"/>
                <w:left w:val="none" w:sz="0" w:space="0" w:color="auto"/>
                <w:bottom w:val="none" w:sz="0" w:space="0" w:color="auto"/>
                <w:right w:val="none" w:sz="0" w:space="0" w:color="auto"/>
              </w:divBdr>
            </w:div>
            <w:div w:id="1346439619">
              <w:marLeft w:val="0"/>
              <w:marRight w:val="0"/>
              <w:marTop w:val="0"/>
              <w:marBottom w:val="0"/>
              <w:divBdr>
                <w:top w:val="none" w:sz="0" w:space="0" w:color="auto"/>
                <w:left w:val="none" w:sz="0" w:space="0" w:color="auto"/>
                <w:bottom w:val="none" w:sz="0" w:space="0" w:color="auto"/>
                <w:right w:val="none" w:sz="0" w:space="0" w:color="auto"/>
              </w:divBdr>
            </w:div>
            <w:div w:id="270403495">
              <w:marLeft w:val="0"/>
              <w:marRight w:val="0"/>
              <w:marTop w:val="0"/>
              <w:marBottom w:val="0"/>
              <w:divBdr>
                <w:top w:val="none" w:sz="0" w:space="0" w:color="auto"/>
                <w:left w:val="none" w:sz="0" w:space="0" w:color="auto"/>
                <w:bottom w:val="none" w:sz="0" w:space="0" w:color="auto"/>
                <w:right w:val="none" w:sz="0" w:space="0" w:color="auto"/>
              </w:divBdr>
            </w:div>
            <w:div w:id="178814785">
              <w:marLeft w:val="0"/>
              <w:marRight w:val="0"/>
              <w:marTop w:val="0"/>
              <w:marBottom w:val="0"/>
              <w:divBdr>
                <w:top w:val="none" w:sz="0" w:space="0" w:color="auto"/>
                <w:left w:val="none" w:sz="0" w:space="0" w:color="auto"/>
                <w:bottom w:val="none" w:sz="0" w:space="0" w:color="auto"/>
                <w:right w:val="none" w:sz="0" w:space="0" w:color="auto"/>
              </w:divBdr>
            </w:div>
            <w:div w:id="145709486">
              <w:marLeft w:val="0"/>
              <w:marRight w:val="0"/>
              <w:marTop w:val="0"/>
              <w:marBottom w:val="0"/>
              <w:divBdr>
                <w:top w:val="none" w:sz="0" w:space="0" w:color="auto"/>
                <w:left w:val="none" w:sz="0" w:space="0" w:color="auto"/>
                <w:bottom w:val="none" w:sz="0" w:space="0" w:color="auto"/>
                <w:right w:val="none" w:sz="0" w:space="0" w:color="auto"/>
              </w:divBdr>
            </w:div>
            <w:div w:id="256520979">
              <w:marLeft w:val="0"/>
              <w:marRight w:val="0"/>
              <w:marTop w:val="0"/>
              <w:marBottom w:val="0"/>
              <w:divBdr>
                <w:top w:val="none" w:sz="0" w:space="0" w:color="auto"/>
                <w:left w:val="none" w:sz="0" w:space="0" w:color="auto"/>
                <w:bottom w:val="none" w:sz="0" w:space="0" w:color="auto"/>
                <w:right w:val="none" w:sz="0" w:space="0" w:color="auto"/>
              </w:divBdr>
            </w:div>
            <w:div w:id="1748767925">
              <w:marLeft w:val="0"/>
              <w:marRight w:val="0"/>
              <w:marTop w:val="0"/>
              <w:marBottom w:val="0"/>
              <w:divBdr>
                <w:top w:val="none" w:sz="0" w:space="0" w:color="auto"/>
                <w:left w:val="none" w:sz="0" w:space="0" w:color="auto"/>
                <w:bottom w:val="none" w:sz="0" w:space="0" w:color="auto"/>
                <w:right w:val="none" w:sz="0" w:space="0" w:color="auto"/>
              </w:divBdr>
            </w:div>
            <w:div w:id="2046441329">
              <w:marLeft w:val="0"/>
              <w:marRight w:val="0"/>
              <w:marTop w:val="0"/>
              <w:marBottom w:val="0"/>
              <w:divBdr>
                <w:top w:val="none" w:sz="0" w:space="0" w:color="auto"/>
                <w:left w:val="none" w:sz="0" w:space="0" w:color="auto"/>
                <w:bottom w:val="none" w:sz="0" w:space="0" w:color="auto"/>
                <w:right w:val="none" w:sz="0" w:space="0" w:color="auto"/>
              </w:divBdr>
            </w:div>
            <w:div w:id="171072546">
              <w:marLeft w:val="0"/>
              <w:marRight w:val="0"/>
              <w:marTop w:val="0"/>
              <w:marBottom w:val="0"/>
              <w:divBdr>
                <w:top w:val="none" w:sz="0" w:space="0" w:color="auto"/>
                <w:left w:val="none" w:sz="0" w:space="0" w:color="auto"/>
                <w:bottom w:val="none" w:sz="0" w:space="0" w:color="auto"/>
                <w:right w:val="none" w:sz="0" w:space="0" w:color="auto"/>
              </w:divBdr>
            </w:div>
            <w:div w:id="806120347">
              <w:marLeft w:val="0"/>
              <w:marRight w:val="0"/>
              <w:marTop w:val="0"/>
              <w:marBottom w:val="0"/>
              <w:divBdr>
                <w:top w:val="none" w:sz="0" w:space="0" w:color="auto"/>
                <w:left w:val="none" w:sz="0" w:space="0" w:color="auto"/>
                <w:bottom w:val="none" w:sz="0" w:space="0" w:color="auto"/>
                <w:right w:val="none" w:sz="0" w:space="0" w:color="auto"/>
              </w:divBdr>
            </w:div>
            <w:div w:id="870874579">
              <w:marLeft w:val="0"/>
              <w:marRight w:val="0"/>
              <w:marTop w:val="0"/>
              <w:marBottom w:val="0"/>
              <w:divBdr>
                <w:top w:val="none" w:sz="0" w:space="0" w:color="auto"/>
                <w:left w:val="none" w:sz="0" w:space="0" w:color="auto"/>
                <w:bottom w:val="none" w:sz="0" w:space="0" w:color="auto"/>
                <w:right w:val="none" w:sz="0" w:space="0" w:color="auto"/>
              </w:divBdr>
            </w:div>
            <w:div w:id="757022717">
              <w:marLeft w:val="0"/>
              <w:marRight w:val="0"/>
              <w:marTop w:val="0"/>
              <w:marBottom w:val="0"/>
              <w:divBdr>
                <w:top w:val="none" w:sz="0" w:space="0" w:color="auto"/>
                <w:left w:val="none" w:sz="0" w:space="0" w:color="auto"/>
                <w:bottom w:val="none" w:sz="0" w:space="0" w:color="auto"/>
                <w:right w:val="none" w:sz="0" w:space="0" w:color="auto"/>
              </w:divBdr>
            </w:div>
            <w:div w:id="1917130833">
              <w:marLeft w:val="0"/>
              <w:marRight w:val="0"/>
              <w:marTop w:val="0"/>
              <w:marBottom w:val="0"/>
              <w:divBdr>
                <w:top w:val="none" w:sz="0" w:space="0" w:color="auto"/>
                <w:left w:val="none" w:sz="0" w:space="0" w:color="auto"/>
                <w:bottom w:val="none" w:sz="0" w:space="0" w:color="auto"/>
                <w:right w:val="none" w:sz="0" w:space="0" w:color="auto"/>
              </w:divBdr>
            </w:div>
            <w:div w:id="2069913574">
              <w:marLeft w:val="0"/>
              <w:marRight w:val="0"/>
              <w:marTop w:val="0"/>
              <w:marBottom w:val="0"/>
              <w:divBdr>
                <w:top w:val="none" w:sz="0" w:space="0" w:color="auto"/>
                <w:left w:val="none" w:sz="0" w:space="0" w:color="auto"/>
                <w:bottom w:val="none" w:sz="0" w:space="0" w:color="auto"/>
                <w:right w:val="none" w:sz="0" w:space="0" w:color="auto"/>
              </w:divBdr>
            </w:div>
            <w:div w:id="794493852">
              <w:marLeft w:val="0"/>
              <w:marRight w:val="0"/>
              <w:marTop w:val="0"/>
              <w:marBottom w:val="0"/>
              <w:divBdr>
                <w:top w:val="none" w:sz="0" w:space="0" w:color="auto"/>
                <w:left w:val="none" w:sz="0" w:space="0" w:color="auto"/>
                <w:bottom w:val="none" w:sz="0" w:space="0" w:color="auto"/>
                <w:right w:val="none" w:sz="0" w:space="0" w:color="auto"/>
              </w:divBdr>
            </w:div>
            <w:div w:id="1869297293">
              <w:marLeft w:val="0"/>
              <w:marRight w:val="0"/>
              <w:marTop w:val="0"/>
              <w:marBottom w:val="0"/>
              <w:divBdr>
                <w:top w:val="none" w:sz="0" w:space="0" w:color="auto"/>
                <w:left w:val="none" w:sz="0" w:space="0" w:color="auto"/>
                <w:bottom w:val="none" w:sz="0" w:space="0" w:color="auto"/>
                <w:right w:val="none" w:sz="0" w:space="0" w:color="auto"/>
              </w:divBdr>
            </w:div>
            <w:div w:id="1222181563">
              <w:marLeft w:val="0"/>
              <w:marRight w:val="0"/>
              <w:marTop w:val="0"/>
              <w:marBottom w:val="0"/>
              <w:divBdr>
                <w:top w:val="none" w:sz="0" w:space="0" w:color="auto"/>
                <w:left w:val="none" w:sz="0" w:space="0" w:color="auto"/>
                <w:bottom w:val="none" w:sz="0" w:space="0" w:color="auto"/>
                <w:right w:val="none" w:sz="0" w:space="0" w:color="auto"/>
              </w:divBdr>
            </w:div>
            <w:div w:id="1288581863">
              <w:marLeft w:val="0"/>
              <w:marRight w:val="0"/>
              <w:marTop w:val="0"/>
              <w:marBottom w:val="0"/>
              <w:divBdr>
                <w:top w:val="none" w:sz="0" w:space="0" w:color="auto"/>
                <w:left w:val="none" w:sz="0" w:space="0" w:color="auto"/>
                <w:bottom w:val="none" w:sz="0" w:space="0" w:color="auto"/>
                <w:right w:val="none" w:sz="0" w:space="0" w:color="auto"/>
              </w:divBdr>
            </w:div>
            <w:div w:id="1287395448">
              <w:marLeft w:val="0"/>
              <w:marRight w:val="0"/>
              <w:marTop w:val="0"/>
              <w:marBottom w:val="0"/>
              <w:divBdr>
                <w:top w:val="none" w:sz="0" w:space="0" w:color="auto"/>
                <w:left w:val="none" w:sz="0" w:space="0" w:color="auto"/>
                <w:bottom w:val="none" w:sz="0" w:space="0" w:color="auto"/>
                <w:right w:val="none" w:sz="0" w:space="0" w:color="auto"/>
              </w:divBdr>
            </w:div>
            <w:div w:id="1134903550">
              <w:marLeft w:val="0"/>
              <w:marRight w:val="0"/>
              <w:marTop w:val="0"/>
              <w:marBottom w:val="0"/>
              <w:divBdr>
                <w:top w:val="none" w:sz="0" w:space="0" w:color="auto"/>
                <w:left w:val="none" w:sz="0" w:space="0" w:color="auto"/>
                <w:bottom w:val="none" w:sz="0" w:space="0" w:color="auto"/>
                <w:right w:val="none" w:sz="0" w:space="0" w:color="auto"/>
              </w:divBdr>
            </w:div>
            <w:div w:id="1765690859">
              <w:marLeft w:val="0"/>
              <w:marRight w:val="0"/>
              <w:marTop w:val="0"/>
              <w:marBottom w:val="0"/>
              <w:divBdr>
                <w:top w:val="none" w:sz="0" w:space="0" w:color="auto"/>
                <w:left w:val="none" w:sz="0" w:space="0" w:color="auto"/>
                <w:bottom w:val="none" w:sz="0" w:space="0" w:color="auto"/>
                <w:right w:val="none" w:sz="0" w:space="0" w:color="auto"/>
              </w:divBdr>
            </w:div>
            <w:div w:id="1370567091">
              <w:marLeft w:val="0"/>
              <w:marRight w:val="0"/>
              <w:marTop w:val="0"/>
              <w:marBottom w:val="0"/>
              <w:divBdr>
                <w:top w:val="none" w:sz="0" w:space="0" w:color="auto"/>
                <w:left w:val="none" w:sz="0" w:space="0" w:color="auto"/>
                <w:bottom w:val="none" w:sz="0" w:space="0" w:color="auto"/>
                <w:right w:val="none" w:sz="0" w:space="0" w:color="auto"/>
              </w:divBdr>
            </w:div>
            <w:div w:id="1103769217">
              <w:marLeft w:val="0"/>
              <w:marRight w:val="0"/>
              <w:marTop w:val="0"/>
              <w:marBottom w:val="0"/>
              <w:divBdr>
                <w:top w:val="none" w:sz="0" w:space="0" w:color="auto"/>
                <w:left w:val="none" w:sz="0" w:space="0" w:color="auto"/>
                <w:bottom w:val="none" w:sz="0" w:space="0" w:color="auto"/>
                <w:right w:val="none" w:sz="0" w:space="0" w:color="auto"/>
              </w:divBdr>
            </w:div>
            <w:div w:id="809975771">
              <w:marLeft w:val="0"/>
              <w:marRight w:val="0"/>
              <w:marTop w:val="0"/>
              <w:marBottom w:val="0"/>
              <w:divBdr>
                <w:top w:val="none" w:sz="0" w:space="0" w:color="auto"/>
                <w:left w:val="none" w:sz="0" w:space="0" w:color="auto"/>
                <w:bottom w:val="none" w:sz="0" w:space="0" w:color="auto"/>
                <w:right w:val="none" w:sz="0" w:space="0" w:color="auto"/>
              </w:divBdr>
            </w:div>
            <w:div w:id="1114792916">
              <w:marLeft w:val="0"/>
              <w:marRight w:val="0"/>
              <w:marTop w:val="0"/>
              <w:marBottom w:val="0"/>
              <w:divBdr>
                <w:top w:val="none" w:sz="0" w:space="0" w:color="auto"/>
                <w:left w:val="none" w:sz="0" w:space="0" w:color="auto"/>
                <w:bottom w:val="none" w:sz="0" w:space="0" w:color="auto"/>
                <w:right w:val="none" w:sz="0" w:space="0" w:color="auto"/>
              </w:divBdr>
            </w:div>
            <w:div w:id="1628782023">
              <w:marLeft w:val="0"/>
              <w:marRight w:val="0"/>
              <w:marTop w:val="0"/>
              <w:marBottom w:val="0"/>
              <w:divBdr>
                <w:top w:val="none" w:sz="0" w:space="0" w:color="auto"/>
                <w:left w:val="none" w:sz="0" w:space="0" w:color="auto"/>
                <w:bottom w:val="none" w:sz="0" w:space="0" w:color="auto"/>
                <w:right w:val="none" w:sz="0" w:space="0" w:color="auto"/>
              </w:divBdr>
            </w:div>
            <w:div w:id="150952584">
              <w:marLeft w:val="0"/>
              <w:marRight w:val="0"/>
              <w:marTop w:val="0"/>
              <w:marBottom w:val="0"/>
              <w:divBdr>
                <w:top w:val="none" w:sz="0" w:space="0" w:color="auto"/>
                <w:left w:val="none" w:sz="0" w:space="0" w:color="auto"/>
                <w:bottom w:val="none" w:sz="0" w:space="0" w:color="auto"/>
                <w:right w:val="none" w:sz="0" w:space="0" w:color="auto"/>
              </w:divBdr>
            </w:div>
            <w:div w:id="770511794">
              <w:marLeft w:val="0"/>
              <w:marRight w:val="0"/>
              <w:marTop w:val="0"/>
              <w:marBottom w:val="0"/>
              <w:divBdr>
                <w:top w:val="none" w:sz="0" w:space="0" w:color="auto"/>
                <w:left w:val="none" w:sz="0" w:space="0" w:color="auto"/>
                <w:bottom w:val="none" w:sz="0" w:space="0" w:color="auto"/>
                <w:right w:val="none" w:sz="0" w:space="0" w:color="auto"/>
              </w:divBdr>
            </w:div>
            <w:div w:id="773328161">
              <w:marLeft w:val="0"/>
              <w:marRight w:val="0"/>
              <w:marTop w:val="0"/>
              <w:marBottom w:val="0"/>
              <w:divBdr>
                <w:top w:val="none" w:sz="0" w:space="0" w:color="auto"/>
                <w:left w:val="none" w:sz="0" w:space="0" w:color="auto"/>
                <w:bottom w:val="none" w:sz="0" w:space="0" w:color="auto"/>
                <w:right w:val="none" w:sz="0" w:space="0" w:color="auto"/>
              </w:divBdr>
            </w:div>
            <w:div w:id="1226650290">
              <w:marLeft w:val="0"/>
              <w:marRight w:val="0"/>
              <w:marTop w:val="0"/>
              <w:marBottom w:val="0"/>
              <w:divBdr>
                <w:top w:val="none" w:sz="0" w:space="0" w:color="auto"/>
                <w:left w:val="none" w:sz="0" w:space="0" w:color="auto"/>
                <w:bottom w:val="none" w:sz="0" w:space="0" w:color="auto"/>
                <w:right w:val="none" w:sz="0" w:space="0" w:color="auto"/>
              </w:divBdr>
            </w:div>
            <w:div w:id="1917546388">
              <w:marLeft w:val="0"/>
              <w:marRight w:val="0"/>
              <w:marTop w:val="0"/>
              <w:marBottom w:val="0"/>
              <w:divBdr>
                <w:top w:val="none" w:sz="0" w:space="0" w:color="auto"/>
                <w:left w:val="none" w:sz="0" w:space="0" w:color="auto"/>
                <w:bottom w:val="none" w:sz="0" w:space="0" w:color="auto"/>
                <w:right w:val="none" w:sz="0" w:space="0" w:color="auto"/>
              </w:divBdr>
            </w:div>
            <w:div w:id="629671901">
              <w:marLeft w:val="0"/>
              <w:marRight w:val="0"/>
              <w:marTop w:val="0"/>
              <w:marBottom w:val="0"/>
              <w:divBdr>
                <w:top w:val="none" w:sz="0" w:space="0" w:color="auto"/>
                <w:left w:val="none" w:sz="0" w:space="0" w:color="auto"/>
                <w:bottom w:val="none" w:sz="0" w:space="0" w:color="auto"/>
                <w:right w:val="none" w:sz="0" w:space="0" w:color="auto"/>
              </w:divBdr>
            </w:div>
            <w:div w:id="904992667">
              <w:marLeft w:val="0"/>
              <w:marRight w:val="0"/>
              <w:marTop w:val="0"/>
              <w:marBottom w:val="0"/>
              <w:divBdr>
                <w:top w:val="none" w:sz="0" w:space="0" w:color="auto"/>
                <w:left w:val="none" w:sz="0" w:space="0" w:color="auto"/>
                <w:bottom w:val="none" w:sz="0" w:space="0" w:color="auto"/>
                <w:right w:val="none" w:sz="0" w:space="0" w:color="auto"/>
              </w:divBdr>
            </w:div>
            <w:div w:id="445000287">
              <w:marLeft w:val="0"/>
              <w:marRight w:val="0"/>
              <w:marTop w:val="0"/>
              <w:marBottom w:val="0"/>
              <w:divBdr>
                <w:top w:val="none" w:sz="0" w:space="0" w:color="auto"/>
                <w:left w:val="none" w:sz="0" w:space="0" w:color="auto"/>
                <w:bottom w:val="none" w:sz="0" w:space="0" w:color="auto"/>
                <w:right w:val="none" w:sz="0" w:space="0" w:color="auto"/>
              </w:divBdr>
            </w:div>
            <w:div w:id="533663877">
              <w:marLeft w:val="0"/>
              <w:marRight w:val="0"/>
              <w:marTop w:val="0"/>
              <w:marBottom w:val="0"/>
              <w:divBdr>
                <w:top w:val="none" w:sz="0" w:space="0" w:color="auto"/>
                <w:left w:val="none" w:sz="0" w:space="0" w:color="auto"/>
                <w:bottom w:val="none" w:sz="0" w:space="0" w:color="auto"/>
                <w:right w:val="none" w:sz="0" w:space="0" w:color="auto"/>
              </w:divBdr>
            </w:div>
            <w:div w:id="1553735092">
              <w:marLeft w:val="0"/>
              <w:marRight w:val="0"/>
              <w:marTop w:val="0"/>
              <w:marBottom w:val="0"/>
              <w:divBdr>
                <w:top w:val="none" w:sz="0" w:space="0" w:color="auto"/>
                <w:left w:val="none" w:sz="0" w:space="0" w:color="auto"/>
                <w:bottom w:val="none" w:sz="0" w:space="0" w:color="auto"/>
                <w:right w:val="none" w:sz="0" w:space="0" w:color="auto"/>
              </w:divBdr>
            </w:div>
            <w:div w:id="322202472">
              <w:marLeft w:val="0"/>
              <w:marRight w:val="0"/>
              <w:marTop w:val="0"/>
              <w:marBottom w:val="0"/>
              <w:divBdr>
                <w:top w:val="none" w:sz="0" w:space="0" w:color="auto"/>
                <w:left w:val="none" w:sz="0" w:space="0" w:color="auto"/>
                <w:bottom w:val="none" w:sz="0" w:space="0" w:color="auto"/>
                <w:right w:val="none" w:sz="0" w:space="0" w:color="auto"/>
              </w:divBdr>
            </w:div>
            <w:div w:id="234051494">
              <w:marLeft w:val="0"/>
              <w:marRight w:val="0"/>
              <w:marTop w:val="0"/>
              <w:marBottom w:val="0"/>
              <w:divBdr>
                <w:top w:val="none" w:sz="0" w:space="0" w:color="auto"/>
                <w:left w:val="none" w:sz="0" w:space="0" w:color="auto"/>
                <w:bottom w:val="none" w:sz="0" w:space="0" w:color="auto"/>
                <w:right w:val="none" w:sz="0" w:space="0" w:color="auto"/>
              </w:divBdr>
            </w:div>
            <w:div w:id="393705427">
              <w:marLeft w:val="0"/>
              <w:marRight w:val="0"/>
              <w:marTop w:val="0"/>
              <w:marBottom w:val="0"/>
              <w:divBdr>
                <w:top w:val="none" w:sz="0" w:space="0" w:color="auto"/>
                <w:left w:val="none" w:sz="0" w:space="0" w:color="auto"/>
                <w:bottom w:val="none" w:sz="0" w:space="0" w:color="auto"/>
                <w:right w:val="none" w:sz="0" w:space="0" w:color="auto"/>
              </w:divBdr>
            </w:div>
            <w:div w:id="165170527">
              <w:marLeft w:val="0"/>
              <w:marRight w:val="0"/>
              <w:marTop w:val="0"/>
              <w:marBottom w:val="0"/>
              <w:divBdr>
                <w:top w:val="none" w:sz="0" w:space="0" w:color="auto"/>
                <w:left w:val="none" w:sz="0" w:space="0" w:color="auto"/>
                <w:bottom w:val="none" w:sz="0" w:space="0" w:color="auto"/>
                <w:right w:val="none" w:sz="0" w:space="0" w:color="auto"/>
              </w:divBdr>
            </w:div>
            <w:div w:id="1179808522">
              <w:marLeft w:val="0"/>
              <w:marRight w:val="0"/>
              <w:marTop w:val="0"/>
              <w:marBottom w:val="0"/>
              <w:divBdr>
                <w:top w:val="none" w:sz="0" w:space="0" w:color="auto"/>
                <w:left w:val="none" w:sz="0" w:space="0" w:color="auto"/>
                <w:bottom w:val="none" w:sz="0" w:space="0" w:color="auto"/>
                <w:right w:val="none" w:sz="0" w:space="0" w:color="auto"/>
              </w:divBdr>
            </w:div>
            <w:div w:id="1863321820">
              <w:marLeft w:val="0"/>
              <w:marRight w:val="0"/>
              <w:marTop w:val="0"/>
              <w:marBottom w:val="0"/>
              <w:divBdr>
                <w:top w:val="none" w:sz="0" w:space="0" w:color="auto"/>
                <w:left w:val="none" w:sz="0" w:space="0" w:color="auto"/>
                <w:bottom w:val="none" w:sz="0" w:space="0" w:color="auto"/>
                <w:right w:val="none" w:sz="0" w:space="0" w:color="auto"/>
              </w:divBdr>
            </w:div>
            <w:div w:id="1464347636">
              <w:marLeft w:val="0"/>
              <w:marRight w:val="0"/>
              <w:marTop w:val="0"/>
              <w:marBottom w:val="0"/>
              <w:divBdr>
                <w:top w:val="none" w:sz="0" w:space="0" w:color="auto"/>
                <w:left w:val="none" w:sz="0" w:space="0" w:color="auto"/>
                <w:bottom w:val="none" w:sz="0" w:space="0" w:color="auto"/>
                <w:right w:val="none" w:sz="0" w:space="0" w:color="auto"/>
              </w:divBdr>
            </w:div>
            <w:div w:id="1294210103">
              <w:marLeft w:val="0"/>
              <w:marRight w:val="0"/>
              <w:marTop w:val="0"/>
              <w:marBottom w:val="0"/>
              <w:divBdr>
                <w:top w:val="none" w:sz="0" w:space="0" w:color="auto"/>
                <w:left w:val="none" w:sz="0" w:space="0" w:color="auto"/>
                <w:bottom w:val="none" w:sz="0" w:space="0" w:color="auto"/>
                <w:right w:val="none" w:sz="0" w:space="0" w:color="auto"/>
              </w:divBdr>
            </w:div>
            <w:div w:id="451754163">
              <w:marLeft w:val="0"/>
              <w:marRight w:val="0"/>
              <w:marTop w:val="0"/>
              <w:marBottom w:val="0"/>
              <w:divBdr>
                <w:top w:val="none" w:sz="0" w:space="0" w:color="auto"/>
                <w:left w:val="none" w:sz="0" w:space="0" w:color="auto"/>
                <w:bottom w:val="none" w:sz="0" w:space="0" w:color="auto"/>
                <w:right w:val="none" w:sz="0" w:space="0" w:color="auto"/>
              </w:divBdr>
            </w:div>
            <w:div w:id="947197035">
              <w:marLeft w:val="0"/>
              <w:marRight w:val="0"/>
              <w:marTop w:val="0"/>
              <w:marBottom w:val="0"/>
              <w:divBdr>
                <w:top w:val="none" w:sz="0" w:space="0" w:color="auto"/>
                <w:left w:val="none" w:sz="0" w:space="0" w:color="auto"/>
                <w:bottom w:val="none" w:sz="0" w:space="0" w:color="auto"/>
                <w:right w:val="none" w:sz="0" w:space="0" w:color="auto"/>
              </w:divBdr>
            </w:div>
            <w:div w:id="1286540676">
              <w:marLeft w:val="0"/>
              <w:marRight w:val="0"/>
              <w:marTop w:val="0"/>
              <w:marBottom w:val="0"/>
              <w:divBdr>
                <w:top w:val="none" w:sz="0" w:space="0" w:color="auto"/>
                <w:left w:val="none" w:sz="0" w:space="0" w:color="auto"/>
                <w:bottom w:val="none" w:sz="0" w:space="0" w:color="auto"/>
                <w:right w:val="none" w:sz="0" w:space="0" w:color="auto"/>
              </w:divBdr>
            </w:div>
            <w:div w:id="262879972">
              <w:marLeft w:val="0"/>
              <w:marRight w:val="0"/>
              <w:marTop w:val="0"/>
              <w:marBottom w:val="0"/>
              <w:divBdr>
                <w:top w:val="none" w:sz="0" w:space="0" w:color="auto"/>
                <w:left w:val="none" w:sz="0" w:space="0" w:color="auto"/>
                <w:bottom w:val="none" w:sz="0" w:space="0" w:color="auto"/>
                <w:right w:val="none" w:sz="0" w:space="0" w:color="auto"/>
              </w:divBdr>
            </w:div>
            <w:div w:id="1142191649">
              <w:marLeft w:val="0"/>
              <w:marRight w:val="0"/>
              <w:marTop w:val="0"/>
              <w:marBottom w:val="0"/>
              <w:divBdr>
                <w:top w:val="none" w:sz="0" w:space="0" w:color="auto"/>
                <w:left w:val="none" w:sz="0" w:space="0" w:color="auto"/>
                <w:bottom w:val="none" w:sz="0" w:space="0" w:color="auto"/>
                <w:right w:val="none" w:sz="0" w:space="0" w:color="auto"/>
              </w:divBdr>
            </w:div>
            <w:div w:id="2047949595">
              <w:marLeft w:val="0"/>
              <w:marRight w:val="0"/>
              <w:marTop w:val="0"/>
              <w:marBottom w:val="0"/>
              <w:divBdr>
                <w:top w:val="none" w:sz="0" w:space="0" w:color="auto"/>
                <w:left w:val="none" w:sz="0" w:space="0" w:color="auto"/>
                <w:bottom w:val="none" w:sz="0" w:space="0" w:color="auto"/>
                <w:right w:val="none" w:sz="0" w:space="0" w:color="auto"/>
              </w:divBdr>
            </w:div>
            <w:div w:id="363674255">
              <w:marLeft w:val="0"/>
              <w:marRight w:val="0"/>
              <w:marTop w:val="0"/>
              <w:marBottom w:val="0"/>
              <w:divBdr>
                <w:top w:val="none" w:sz="0" w:space="0" w:color="auto"/>
                <w:left w:val="none" w:sz="0" w:space="0" w:color="auto"/>
                <w:bottom w:val="none" w:sz="0" w:space="0" w:color="auto"/>
                <w:right w:val="none" w:sz="0" w:space="0" w:color="auto"/>
              </w:divBdr>
            </w:div>
            <w:div w:id="575287245">
              <w:marLeft w:val="0"/>
              <w:marRight w:val="0"/>
              <w:marTop w:val="0"/>
              <w:marBottom w:val="0"/>
              <w:divBdr>
                <w:top w:val="none" w:sz="0" w:space="0" w:color="auto"/>
                <w:left w:val="none" w:sz="0" w:space="0" w:color="auto"/>
                <w:bottom w:val="none" w:sz="0" w:space="0" w:color="auto"/>
                <w:right w:val="none" w:sz="0" w:space="0" w:color="auto"/>
              </w:divBdr>
            </w:div>
            <w:div w:id="1907839908">
              <w:marLeft w:val="0"/>
              <w:marRight w:val="0"/>
              <w:marTop w:val="0"/>
              <w:marBottom w:val="0"/>
              <w:divBdr>
                <w:top w:val="none" w:sz="0" w:space="0" w:color="auto"/>
                <w:left w:val="none" w:sz="0" w:space="0" w:color="auto"/>
                <w:bottom w:val="none" w:sz="0" w:space="0" w:color="auto"/>
                <w:right w:val="none" w:sz="0" w:space="0" w:color="auto"/>
              </w:divBdr>
            </w:div>
            <w:div w:id="1788573822">
              <w:marLeft w:val="0"/>
              <w:marRight w:val="0"/>
              <w:marTop w:val="0"/>
              <w:marBottom w:val="0"/>
              <w:divBdr>
                <w:top w:val="none" w:sz="0" w:space="0" w:color="auto"/>
                <w:left w:val="none" w:sz="0" w:space="0" w:color="auto"/>
                <w:bottom w:val="none" w:sz="0" w:space="0" w:color="auto"/>
                <w:right w:val="none" w:sz="0" w:space="0" w:color="auto"/>
              </w:divBdr>
            </w:div>
            <w:div w:id="366953905">
              <w:marLeft w:val="0"/>
              <w:marRight w:val="0"/>
              <w:marTop w:val="0"/>
              <w:marBottom w:val="0"/>
              <w:divBdr>
                <w:top w:val="none" w:sz="0" w:space="0" w:color="auto"/>
                <w:left w:val="none" w:sz="0" w:space="0" w:color="auto"/>
                <w:bottom w:val="none" w:sz="0" w:space="0" w:color="auto"/>
                <w:right w:val="none" w:sz="0" w:space="0" w:color="auto"/>
              </w:divBdr>
            </w:div>
            <w:div w:id="79221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98785">
      <w:bodyDiv w:val="1"/>
      <w:marLeft w:val="0"/>
      <w:marRight w:val="0"/>
      <w:marTop w:val="0"/>
      <w:marBottom w:val="0"/>
      <w:divBdr>
        <w:top w:val="none" w:sz="0" w:space="0" w:color="auto"/>
        <w:left w:val="none" w:sz="0" w:space="0" w:color="auto"/>
        <w:bottom w:val="none" w:sz="0" w:space="0" w:color="auto"/>
        <w:right w:val="none" w:sz="0" w:space="0" w:color="auto"/>
      </w:divBdr>
      <w:divsChild>
        <w:div w:id="1202091642">
          <w:marLeft w:val="0"/>
          <w:marRight w:val="0"/>
          <w:marTop w:val="0"/>
          <w:marBottom w:val="0"/>
          <w:divBdr>
            <w:top w:val="none" w:sz="0" w:space="0" w:color="auto"/>
            <w:left w:val="none" w:sz="0" w:space="0" w:color="auto"/>
            <w:bottom w:val="none" w:sz="0" w:space="0" w:color="auto"/>
            <w:right w:val="none" w:sz="0" w:space="0" w:color="auto"/>
          </w:divBdr>
          <w:divsChild>
            <w:div w:id="836380425">
              <w:marLeft w:val="0"/>
              <w:marRight w:val="0"/>
              <w:marTop w:val="0"/>
              <w:marBottom w:val="0"/>
              <w:divBdr>
                <w:top w:val="none" w:sz="0" w:space="0" w:color="auto"/>
                <w:left w:val="none" w:sz="0" w:space="0" w:color="auto"/>
                <w:bottom w:val="none" w:sz="0" w:space="0" w:color="auto"/>
                <w:right w:val="none" w:sz="0" w:space="0" w:color="auto"/>
              </w:divBdr>
            </w:div>
            <w:div w:id="442580800">
              <w:marLeft w:val="0"/>
              <w:marRight w:val="0"/>
              <w:marTop w:val="0"/>
              <w:marBottom w:val="0"/>
              <w:divBdr>
                <w:top w:val="none" w:sz="0" w:space="0" w:color="auto"/>
                <w:left w:val="none" w:sz="0" w:space="0" w:color="auto"/>
                <w:bottom w:val="none" w:sz="0" w:space="0" w:color="auto"/>
                <w:right w:val="none" w:sz="0" w:space="0" w:color="auto"/>
              </w:divBdr>
            </w:div>
            <w:div w:id="617375658">
              <w:marLeft w:val="0"/>
              <w:marRight w:val="0"/>
              <w:marTop w:val="0"/>
              <w:marBottom w:val="0"/>
              <w:divBdr>
                <w:top w:val="none" w:sz="0" w:space="0" w:color="auto"/>
                <w:left w:val="none" w:sz="0" w:space="0" w:color="auto"/>
                <w:bottom w:val="none" w:sz="0" w:space="0" w:color="auto"/>
                <w:right w:val="none" w:sz="0" w:space="0" w:color="auto"/>
              </w:divBdr>
            </w:div>
            <w:div w:id="2052264177">
              <w:marLeft w:val="0"/>
              <w:marRight w:val="0"/>
              <w:marTop w:val="0"/>
              <w:marBottom w:val="0"/>
              <w:divBdr>
                <w:top w:val="none" w:sz="0" w:space="0" w:color="auto"/>
                <w:left w:val="none" w:sz="0" w:space="0" w:color="auto"/>
                <w:bottom w:val="none" w:sz="0" w:space="0" w:color="auto"/>
                <w:right w:val="none" w:sz="0" w:space="0" w:color="auto"/>
              </w:divBdr>
            </w:div>
            <w:div w:id="1862236870">
              <w:marLeft w:val="0"/>
              <w:marRight w:val="0"/>
              <w:marTop w:val="0"/>
              <w:marBottom w:val="0"/>
              <w:divBdr>
                <w:top w:val="none" w:sz="0" w:space="0" w:color="auto"/>
                <w:left w:val="none" w:sz="0" w:space="0" w:color="auto"/>
                <w:bottom w:val="none" w:sz="0" w:space="0" w:color="auto"/>
                <w:right w:val="none" w:sz="0" w:space="0" w:color="auto"/>
              </w:divBdr>
            </w:div>
            <w:div w:id="878396971">
              <w:marLeft w:val="0"/>
              <w:marRight w:val="0"/>
              <w:marTop w:val="0"/>
              <w:marBottom w:val="0"/>
              <w:divBdr>
                <w:top w:val="none" w:sz="0" w:space="0" w:color="auto"/>
                <w:left w:val="none" w:sz="0" w:space="0" w:color="auto"/>
                <w:bottom w:val="none" w:sz="0" w:space="0" w:color="auto"/>
                <w:right w:val="none" w:sz="0" w:space="0" w:color="auto"/>
              </w:divBdr>
            </w:div>
            <w:div w:id="49421300">
              <w:marLeft w:val="0"/>
              <w:marRight w:val="0"/>
              <w:marTop w:val="0"/>
              <w:marBottom w:val="0"/>
              <w:divBdr>
                <w:top w:val="none" w:sz="0" w:space="0" w:color="auto"/>
                <w:left w:val="none" w:sz="0" w:space="0" w:color="auto"/>
                <w:bottom w:val="none" w:sz="0" w:space="0" w:color="auto"/>
                <w:right w:val="none" w:sz="0" w:space="0" w:color="auto"/>
              </w:divBdr>
            </w:div>
            <w:div w:id="202316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65849">
      <w:bodyDiv w:val="1"/>
      <w:marLeft w:val="0"/>
      <w:marRight w:val="0"/>
      <w:marTop w:val="0"/>
      <w:marBottom w:val="0"/>
      <w:divBdr>
        <w:top w:val="none" w:sz="0" w:space="0" w:color="auto"/>
        <w:left w:val="none" w:sz="0" w:space="0" w:color="auto"/>
        <w:bottom w:val="none" w:sz="0" w:space="0" w:color="auto"/>
        <w:right w:val="none" w:sz="0" w:space="0" w:color="auto"/>
      </w:divBdr>
      <w:divsChild>
        <w:div w:id="1402413271">
          <w:marLeft w:val="0"/>
          <w:marRight w:val="0"/>
          <w:marTop w:val="0"/>
          <w:marBottom w:val="0"/>
          <w:divBdr>
            <w:top w:val="none" w:sz="0" w:space="0" w:color="auto"/>
            <w:left w:val="none" w:sz="0" w:space="0" w:color="auto"/>
            <w:bottom w:val="none" w:sz="0" w:space="0" w:color="auto"/>
            <w:right w:val="none" w:sz="0" w:space="0" w:color="auto"/>
          </w:divBdr>
          <w:divsChild>
            <w:div w:id="1744259716">
              <w:marLeft w:val="0"/>
              <w:marRight w:val="0"/>
              <w:marTop w:val="0"/>
              <w:marBottom w:val="0"/>
              <w:divBdr>
                <w:top w:val="none" w:sz="0" w:space="0" w:color="auto"/>
                <w:left w:val="none" w:sz="0" w:space="0" w:color="auto"/>
                <w:bottom w:val="none" w:sz="0" w:space="0" w:color="auto"/>
                <w:right w:val="none" w:sz="0" w:space="0" w:color="auto"/>
              </w:divBdr>
            </w:div>
            <w:div w:id="1481579421">
              <w:marLeft w:val="0"/>
              <w:marRight w:val="0"/>
              <w:marTop w:val="0"/>
              <w:marBottom w:val="0"/>
              <w:divBdr>
                <w:top w:val="none" w:sz="0" w:space="0" w:color="auto"/>
                <w:left w:val="none" w:sz="0" w:space="0" w:color="auto"/>
                <w:bottom w:val="none" w:sz="0" w:space="0" w:color="auto"/>
                <w:right w:val="none" w:sz="0" w:space="0" w:color="auto"/>
              </w:divBdr>
            </w:div>
            <w:div w:id="1817213535">
              <w:marLeft w:val="0"/>
              <w:marRight w:val="0"/>
              <w:marTop w:val="0"/>
              <w:marBottom w:val="0"/>
              <w:divBdr>
                <w:top w:val="none" w:sz="0" w:space="0" w:color="auto"/>
                <w:left w:val="none" w:sz="0" w:space="0" w:color="auto"/>
                <w:bottom w:val="none" w:sz="0" w:space="0" w:color="auto"/>
                <w:right w:val="none" w:sz="0" w:space="0" w:color="auto"/>
              </w:divBdr>
            </w:div>
            <w:div w:id="814956172">
              <w:marLeft w:val="0"/>
              <w:marRight w:val="0"/>
              <w:marTop w:val="0"/>
              <w:marBottom w:val="0"/>
              <w:divBdr>
                <w:top w:val="none" w:sz="0" w:space="0" w:color="auto"/>
                <w:left w:val="none" w:sz="0" w:space="0" w:color="auto"/>
                <w:bottom w:val="none" w:sz="0" w:space="0" w:color="auto"/>
                <w:right w:val="none" w:sz="0" w:space="0" w:color="auto"/>
              </w:divBdr>
            </w:div>
            <w:div w:id="608389818">
              <w:marLeft w:val="0"/>
              <w:marRight w:val="0"/>
              <w:marTop w:val="0"/>
              <w:marBottom w:val="0"/>
              <w:divBdr>
                <w:top w:val="none" w:sz="0" w:space="0" w:color="auto"/>
                <w:left w:val="none" w:sz="0" w:space="0" w:color="auto"/>
                <w:bottom w:val="none" w:sz="0" w:space="0" w:color="auto"/>
                <w:right w:val="none" w:sz="0" w:space="0" w:color="auto"/>
              </w:divBdr>
            </w:div>
            <w:div w:id="1894853380">
              <w:marLeft w:val="0"/>
              <w:marRight w:val="0"/>
              <w:marTop w:val="0"/>
              <w:marBottom w:val="0"/>
              <w:divBdr>
                <w:top w:val="none" w:sz="0" w:space="0" w:color="auto"/>
                <w:left w:val="none" w:sz="0" w:space="0" w:color="auto"/>
                <w:bottom w:val="none" w:sz="0" w:space="0" w:color="auto"/>
                <w:right w:val="none" w:sz="0" w:space="0" w:color="auto"/>
              </w:divBdr>
            </w:div>
            <w:div w:id="1157838796">
              <w:marLeft w:val="0"/>
              <w:marRight w:val="0"/>
              <w:marTop w:val="0"/>
              <w:marBottom w:val="0"/>
              <w:divBdr>
                <w:top w:val="none" w:sz="0" w:space="0" w:color="auto"/>
                <w:left w:val="none" w:sz="0" w:space="0" w:color="auto"/>
                <w:bottom w:val="none" w:sz="0" w:space="0" w:color="auto"/>
                <w:right w:val="none" w:sz="0" w:space="0" w:color="auto"/>
              </w:divBdr>
            </w:div>
            <w:div w:id="799998262">
              <w:marLeft w:val="0"/>
              <w:marRight w:val="0"/>
              <w:marTop w:val="0"/>
              <w:marBottom w:val="0"/>
              <w:divBdr>
                <w:top w:val="none" w:sz="0" w:space="0" w:color="auto"/>
                <w:left w:val="none" w:sz="0" w:space="0" w:color="auto"/>
                <w:bottom w:val="none" w:sz="0" w:space="0" w:color="auto"/>
                <w:right w:val="none" w:sz="0" w:space="0" w:color="auto"/>
              </w:divBdr>
            </w:div>
            <w:div w:id="1892110706">
              <w:marLeft w:val="0"/>
              <w:marRight w:val="0"/>
              <w:marTop w:val="0"/>
              <w:marBottom w:val="0"/>
              <w:divBdr>
                <w:top w:val="none" w:sz="0" w:space="0" w:color="auto"/>
                <w:left w:val="none" w:sz="0" w:space="0" w:color="auto"/>
                <w:bottom w:val="none" w:sz="0" w:space="0" w:color="auto"/>
                <w:right w:val="none" w:sz="0" w:space="0" w:color="auto"/>
              </w:divBdr>
            </w:div>
            <w:div w:id="616445607">
              <w:marLeft w:val="0"/>
              <w:marRight w:val="0"/>
              <w:marTop w:val="0"/>
              <w:marBottom w:val="0"/>
              <w:divBdr>
                <w:top w:val="none" w:sz="0" w:space="0" w:color="auto"/>
                <w:left w:val="none" w:sz="0" w:space="0" w:color="auto"/>
                <w:bottom w:val="none" w:sz="0" w:space="0" w:color="auto"/>
                <w:right w:val="none" w:sz="0" w:space="0" w:color="auto"/>
              </w:divBdr>
            </w:div>
            <w:div w:id="86162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7013">
      <w:bodyDiv w:val="1"/>
      <w:marLeft w:val="0"/>
      <w:marRight w:val="0"/>
      <w:marTop w:val="0"/>
      <w:marBottom w:val="0"/>
      <w:divBdr>
        <w:top w:val="none" w:sz="0" w:space="0" w:color="auto"/>
        <w:left w:val="none" w:sz="0" w:space="0" w:color="auto"/>
        <w:bottom w:val="none" w:sz="0" w:space="0" w:color="auto"/>
        <w:right w:val="none" w:sz="0" w:space="0" w:color="auto"/>
      </w:divBdr>
      <w:divsChild>
        <w:div w:id="1023626828">
          <w:marLeft w:val="0"/>
          <w:marRight w:val="0"/>
          <w:marTop w:val="0"/>
          <w:marBottom w:val="0"/>
          <w:divBdr>
            <w:top w:val="none" w:sz="0" w:space="0" w:color="auto"/>
            <w:left w:val="none" w:sz="0" w:space="0" w:color="auto"/>
            <w:bottom w:val="none" w:sz="0" w:space="0" w:color="auto"/>
            <w:right w:val="none" w:sz="0" w:space="0" w:color="auto"/>
          </w:divBdr>
          <w:divsChild>
            <w:div w:id="466899874">
              <w:marLeft w:val="0"/>
              <w:marRight w:val="0"/>
              <w:marTop w:val="0"/>
              <w:marBottom w:val="0"/>
              <w:divBdr>
                <w:top w:val="none" w:sz="0" w:space="0" w:color="auto"/>
                <w:left w:val="none" w:sz="0" w:space="0" w:color="auto"/>
                <w:bottom w:val="none" w:sz="0" w:space="0" w:color="auto"/>
                <w:right w:val="none" w:sz="0" w:space="0" w:color="auto"/>
              </w:divBdr>
            </w:div>
            <w:div w:id="418646281">
              <w:marLeft w:val="0"/>
              <w:marRight w:val="0"/>
              <w:marTop w:val="0"/>
              <w:marBottom w:val="0"/>
              <w:divBdr>
                <w:top w:val="none" w:sz="0" w:space="0" w:color="auto"/>
                <w:left w:val="none" w:sz="0" w:space="0" w:color="auto"/>
                <w:bottom w:val="none" w:sz="0" w:space="0" w:color="auto"/>
                <w:right w:val="none" w:sz="0" w:space="0" w:color="auto"/>
              </w:divBdr>
            </w:div>
            <w:div w:id="1005399798">
              <w:marLeft w:val="0"/>
              <w:marRight w:val="0"/>
              <w:marTop w:val="0"/>
              <w:marBottom w:val="0"/>
              <w:divBdr>
                <w:top w:val="none" w:sz="0" w:space="0" w:color="auto"/>
                <w:left w:val="none" w:sz="0" w:space="0" w:color="auto"/>
                <w:bottom w:val="none" w:sz="0" w:space="0" w:color="auto"/>
                <w:right w:val="none" w:sz="0" w:space="0" w:color="auto"/>
              </w:divBdr>
            </w:div>
            <w:div w:id="712927039">
              <w:marLeft w:val="0"/>
              <w:marRight w:val="0"/>
              <w:marTop w:val="0"/>
              <w:marBottom w:val="0"/>
              <w:divBdr>
                <w:top w:val="none" w:sz="0" w:space="0" w:color="auto"/>
                <w:left w:val="none" w:sz="0" w:space="0" w:color="auto"/>
                <w:bottom w:val="none" w:sz="0" w:space="0" w:color="auto"/>
                <w:right w:val="none" w:sz="0" w:space="0" w:color="auto"/>
              </w:divBdr>
            </w:div>
            <w:div w:id="2104522438">
              <w:marLeft w:val="0"/>
              <w:marRight w:val="0"/>
              <w:marTop w:val="0"/>
              <w:marBottom w:val="0"/>
              <w:divBdr>
                <w:top w:val="none" w:sz="0" w:space="0" w:color="auto"/>
                <w:left w:val="none" w:sz="0" w:space="0" w:color="auto"/>
                <w:bottom w:val="none" w:sz="0" w:space="0" w:color="auto"/>
                <w:right w:val="none" w:sz="0" w:space="0" w:color="auto"/>
              </w:divBdr>
            </w:div>
            <w:div w:id="726880571">
              <w:marLeft w:val="0"/>
              <w:marRight w:val="0"/>
              <w:marTop w:val="0"/>
              <w:marBottom w:val="0"/>
              <w:divBdr>
                <w:top w:val="none" w:sz="0" w:space="0" w:color="auto"/>
                <w:left w:val="none" w:sz="0" w:space="0" w:color="auto"/>
                <w:bottom w:val="none" w:sz="0" w:space="0" w:color="auto"/>
                <w:right w:val="none" w:sz="0" w:space="0" w:color="auto"/>
              </w:divBdr>
            </w:div>
            <w:div w:id="1499537007">
              <w:marLeft w:val="0"/>
              <w:marRight w:val="0"/>
              <w:marTop w:val="0"/>
              <w:marBottom w:val="0"/>
              <w:divBdr>
                <w:top w:val="none" w:sz="0" w:space="0" w:color="auto"/>
                <w:left w:val="none" w:sz="0" w:space="0" w:color="auto"/>
                <w:bottom w:val="none" w:sz="0" w:space="0" w:color="auto"/>
                <w:right w:val="none" w:sz="0" w:space="0" w:color="auto"/>
              </w:divBdr>
            </w:div>
            <w:div w:id="463083964">
              <w:marLeft w:val="0"/>
              <w:marRight w:val="0"/>
              <w:marTop w:val="0"/>
              <w:marBottom w:val="0"/>
              <w:divBdr>
                <w:top w:val="none" w:sz="0" w:space="0" w:color="auto"/>
                <w:left w:val="none" w:sz="0" w:space="0" w:color="auto"/>
                <w:bottom w:val="none" w:sz="0" w:space="0" w:color="auto"/>
                <w:right w:val="none" w:sz="0" w:space="0" w:color="auto"/>
              </w:divBdr>
            </w:div>
            <w:div w:id="1530338464">
              <w:marLeft w:val="0"/>
              <w:marRight w:val="0"/>
              <w:marTop w:val="0"/>
              <w:marBottom w:val="0"/>
              <w:divBdr>
                <w:top w:val="none" w:sz="0" w:space="0" w:color="auto"/>
                <w:left w:val="none" w:sz="0" w:space="0" w:color="auto"/>
                <w:bottom w:val="none" w:sz="0" w:space="0" w:color="auto"/>
                <w:right w:val="none" w:sz="0" w:space="0" w:color="auto"/>
              </w:divBdr>
            </w:div>
            <w:div w:id="713964255">
              <w:marLeft w:val="0"/>
              <w:marRight w:val="0"/>
              <w:marTop w:val="0"/>
              <w:marBottom w:val="0"/>
              <w:divBdr>
                <w:top w:val="none" w:sz="0" w:space="0" w:color="auto"/>
                <w:left w:val="none" w:sz="0" w:space="0" w:color="auto"/>
                <w:bottom w:val="none" w:sz="0" w:space="0" w:color="auto"/>
                <w:right w:val="none" w:sz="0" w:space="0" w:color="auto"/>
              </w:divBdr>
            </w:div>
            <w:div w:id="549414944">
              <w:marLeft w:val="0"/>
              <w:marRight w:val="0"/>
              <w:marTop w:val="0"/>
              <w:marBottom w:val="0"/>
              <w:divBdr>
                <w:top w:val="none" w:sz="0" w:space="0" w:color="auto"/>
                <w:left w:val="none" w:sz="0" w:space="0" w:color="auto"/>
                <w:bottom w:val="none" w:sz="0" w:space="0" w:color="auto"/>
                <w:right w:val="none" w:sz="0" w:space="0" w:color="auto"/>
              </w:divBdr>
            </w:div>
            <w:div w:id="933973008">
              <w:marLeft w:val="0"/>
              <w:marRight w:val="0"/>
              <w:marTop w:val="0"/>
              <w:marBottom w:val="0"/>
              <w:divBdr>
                <w:top w:val="none" w:sz="0" w:space="0" w:color="auto"/>
                <w:left w:val="none" w:sz="0" w:space="0" w:color="auto"/>
                <w:bottom w:val="none" w:sz="0" w:space="0" w:color="auto"/>
                <w:right w:val="none" w:sz="0" w:space="0" w:color="auto"/>
              </w:divBdr>
            </w:div>
            <w:div w:id="652681519">
              <w:marLeft w:val="0"/>
              <w:marRight w:val="0"/>
              <w:marTop w:val="0"/>
              <w:marBottom w:val="0"/>
              <w:divBdr>
                <w:top w:val="none" w:sz="0" w:space="0" w:color="auto"/>
                <w:left w:val="none" w:sz="0" w:space="0" w:color="auto"/>
                <w:bottom w:val="none" w:sz="0" w:space="0" w:color="auto"/>
                <w:right w:val="none" w:sz="0" w:space="0" w:color="auto"/>
              </w:divBdr>
            </w:div>
            <w:div w:id="750467777">
              <w:marLeft w:val="0"/>
              <w:marRight w:val="0"/>
              <w:marTop w:val="0"/>
              <w:marBottom w:val="0"/>
              <w:divBdr>
                <w:top w:val="none" w:sz="0" w:space="0" w:color="auto"/>
                <w:left w:val="none" w:sz="0" w:space="0" w:color="auto"/>
                <w:bottom w:val="none" w:sz="0" w:space="0" w:color="auto"/>
                <w:right w:val="none" w:sz="0" w:space="0" w:color="auto"/>
              </w:divBdr>
            </w:div>
            <w:div w:id="696347310">
              <w:marLeft w:val="0"/>
              <w:marRight w:val="0"/>
              <w:marTop w:val="0"/>
              <w:marBottom w:val="0"/>
              <w:divBdr>
                <w:top w:val="none" w:sz="0" w:space="0" w:color="auto"/>
                <w:left w:val="none" w:sz="0" w:space="0" w:color="auto"/>
                <w:bottom w:val="none" w:sz="0" w:space="0" w:color="auto"/>
                <w:right w:val="none" w:sz="0" w:space="0" w:color="auto"/>
              </w:divBdr>
            </w:div>
            <w:div w:id="758330759">
              <w:marLeft w:val="0"/>
              <w:marRight w:val="0"/>
              <w:marTop w:val="0"/>
              <w:marBottom w:val="0"/>
              <w:divBdr>
                <w:top w:val="none" w:sz="0" w:space="0" w:color="auto"/>
                <w:left w:val="none" w:sz="0" w:space="0" w:color="auto"/>
                <w:bottom w:val="none" w:sz="0" w:space="0" w:color="auto"/>
                <w:right w:val="none" w:sz="0" w:space="0" w:color="auto"/>
              </w:divBdr>
            </w:div>
            <w:div w:id="622807423">
              <w:marLeft w:val="0"/>
              <w:marRight w:val="0"/>
              <w:marTop w:val="0"/>
              <w:marBottom w:val="0"/>
              <w:divBdr>
                <w:top w:val="none" w:sz="0" w:space="0" w:color="auto"/>
                <w:left w:val="none" w:sz="0" w:space="0" w:color="auto"/>
                <w:bottom w:val="none" w:sz="0" w:space="0" w:color="auto"/>
                <w:right w:val="none" w:sz="0" w:space="0" w:color="auto"/>
              </w:divBdr>
            </w:div>
            <w:div w:id="739014807">
              <w:marLeft w:val="0"/>
              <w:marRight w:val="0"/>
              <w:marTop w:val="0"/>
              <w:marBottom w:val="0"/>
              <w:divBdr>
                <w:top w:val="none" w:sz="0" w:space="0" w:color="auto"/>
                <w:left w:val="none" w:sz="0" w:space="0" w:color="auto"/>
                <w:bottom w:val="none" w:sz="0" w:space="0" w:color="auto"/>
                <w:right w:val="none" w:sz="0" w:space="0" w:color="auto"/>
              </w:divBdr>
            </w:div>
            <w:div w:id="1891305818">
              <w:marLeft w:val="0"/>
              <w:marRight w:val="0"/>
              <w:marTop w:val="0"/>
              <w:marBottom w:val="0"/>
              <w:divBdr>
                <w:top w:val="none" w:sz="0" w:space="0" w:color="auto"/>
                <w:left w:val="none" w:sz="0" w:space="0" w:color="auto"/>
                <w:bottom w:val="none" w:sz="0" w:space="0" w:color="auto"/>
                <w:right w:val="none" w:sz="0" w:space="0" w:color="auto"/>
              </w:divBdr>
            </w:div>
            <w:div w:id="965892773">
              <w:marLeft w:val="0"/>
              <w:marRight w:val="0"/>
              <w:marTop w:val="0"/>
              <w:marBottom w:val="0"/>
              <w:divBdr>
                <w:top w:val="none" w:sz="0" w:space="0" w:color="auto"/>
                <w:left w:val="none" w:sz="0" w:space="0" w:color="auto"/>
                <w:bottom w:val="none" w:sz="0" w:space="0" w:color="auto"/>
                <w:right w:val="none" w:sz="0" w:space="0" w:color="auto"/>
              </w:divBdr>
            </w:div>
            <w:div w:id="8609492">
              <w:marLeft w:val="0"/>
              <w:marRight w:val="0"/>
              <w:marTop w:val="0"/>
              <w:marBottom w:val="0"/>
              <w:divBdr>
                <w:top w:val="none" w:sz="0" w:space="0" w:color="auto"/>
                <w:left w:val="none" w:sz="0" w:space="0" w:color="auto"/>
                <w:bottom w:val="none" w:sz="0" w:space="0" w:color="auto"/>
                <w:right w:val="none" w:sz="0" w:space="0" w:color="auto"/>
              </w:divBdr>
            </w:div>
            <w:div w:id="2088988481">
              <w:marLeft w:val="0"/>
              <w:marRight w:val="0"/>
              <w:marTop w:val="0"/>
              <w:marBottom w:val="0"/>
              <w:divBdr>
                <w:top w:val="none" w:sz="0" w:space="0" w:color="auto"/>
                <w:left w:val="none" w:sz="0" w:space="0" w:color="auto"/>
                <w:bottom w:val="none" w:sz="0" w:space="0" w:color="auto"/>
                <w:right w:val="none" w:sz="0" w:space="0" w:color="auto"/>
              </w:divBdr>
            </w:div>
            <w:div w:id="1186140941">
              <w:marLeft w:val="0"/>
              <w:marRight w:val="0"/>
              <w:marTop w:val="0"/>
              <w:marBottom w:val="0"/>
              <w:divBdr>
                <w:top w:val="none" w:sz="0" w:space="0" w:color="auto"/>
                <w:left w:val="none" w:sz="0" w:space="0" w:color="auto"/>
                <w:bottom w:val="none" w:sz="0" w:space="0" w:color="auto"/>
                <w:right w:val="none" w:sz="0" w:space="0" w:color="auto"/>
              </w:divBdr>
            </w:div>
            <w:div w:id="1654288202">
              <w:marLeft w:val="0"/>
              <w:marRight w:val="0"/>
              <w:marTop w:val="0"/>
              <w:marBottom w:val="0"/>
              <w:divBdr>
                <w:top w:val="none" w:sz="0" w:space="0" w:color="auto"/>
                <w:left w:val="none" w:sz="0" w:space="0" w:color="auto"/>
                <w:bottom w:val="none" w:sz="0" w:space="0" w:color="auto"/>
                <w:right w:val="none" w:sz="0" w:space="0" w:color="auto"/>
              </w:divBdr>
            </w:div>
            <w:div w:id="304967743">
              <w:marLeft w:val="0"/>
              <w:marRight w:val="0"/>
              <w:marTop w:val="0"/>
              <w:marBottom w:val="0"/>
              <w:divBdr>
                <w:top w:val="none" w:sz="0" w:space="0" w:color="auto"/>
                <w:left w:val="none" w:sz="0" w:space="0" w:color="auto"/>
                <w:bottom w:val="none" w:sz="0" w:space="0" w:color="auto"/>
                <w:right w:val="none" w:sz="0" w:space="0" w:color="auto"/>
              </w:divBdr>
            </w:div>
            <w:div w:id="1511143305">
              <w:marLeft w:val="0"/>
              <w:marRight w:val="0"/>
              <w:marTop w:val="0"/>
              <w:marBottom w:val="0"/>
              <w:divBdr>
                <w:top w:val="none" w:sz="0" w:space="0" w:color="auto"/>
                <w:left w:val="none" w:sz="0" w:space="0" w:color="auto"/>
                <w:bottom w:val="none" w:sz="0" w:space="0" w:color="auto"/>
                <w:right w:val="none" w:sz="0" w:space="0" w:color="auto"/>
              </w:divBdr>
            </w:div>
            <w:div w:id="753550340">
              <w:marLeft w:val="0"/>
              <w:marRight w:val="0"/>
              <w:marTop w:val="0"/>
              <w:marBottom w:val="0"/>
              <w:divBdr>
                <w:top w:val="none" w:sz="0" w:space="0" w:color="auto"/>
                <w:left w:val="none" w:sz="0" w:space="0" w:color="auto"/>
                <w:bottom w:val="none" w:sz="0" w:space="0" w:color="auto"/>
                <w:right w:val="none" w:sz="0" w:space="0" w:color="auto"/>
              </w:divBdr>
            </w:div>
            <w:div w:id="1903906988">
              <w:marLeft w:val="0"/>
              <w:marRight w:val="0"/>
              <w:marTop w:val="0"/>
              <w:marBottom w:val="0"/>
              <w:divBdr>
                <w:top w:val="none" w:sz="0" w:space="0" w:color="auto"/>
                <w:left w:val="none" w:sz="0" w:space="0" w:color="auto"/>
                <w:bottom w:val="none" w:sz="0" w:space="0" w:color="auto"/>
                <w:right w:val="none" w:sz="0" w:space="0" w:color="auto"/>
              </w:divBdr>
            </w:div>
            <w:div w:id="107359594">
              <w:marLeft w:val="0"/>
              <w:marRight w:val="0"/>
              <w:marTop w:val="0"/>
              <w:marBottom w:val="0"/>
              <w:divBdr>
                <w:top w:val="none" w:sz="0" w:space="0" w:color="auto"/>
                <w:left w:val="none" w:sz="0" w:space="0" w:color="auto"/>
                <w:bottom w:val="none" w:sz="0" w:space="0" w:color="auto"/>
                <w:right w:val="none" w:sz="0" w:space="0" w:color="auto"/>
              </w:divBdr>
            </w:div>
            <w:div w:id="1673029269">
              <w:marLeft w:val="0"/>
              <w:marRight w:val="0"/>
              <w:marTop w:val="0"/>
              <w:marBottom w:val="0"/>
              <w:divBdr>
                <w:top w:val="none" w:sz="0" w:space="0" w:color="auto"/>
                <w:left w:val="none" w:sz="0" w:space="0" w:color="auto"/>
                <w:bottom w:val="none" w:sz="0" w:space="0" w:color="auto"/>
                <w:right w:val="none" w:sz="0" w:space="0" w:color="auto"/>
              </w:divBdr>
            </w:div>
            <w:div w:id="2118980922">
              <w:marLeft w:val="0"/>
              <w:marRight w:val="0"/>
              <w:marTop w:val="0"/>
              <w:marBottom w:val="0"/>
              <w:divBdr>
                <w:top w:val="none" w:sz="0" w:space="0" w:color="auto"/>
                <w:left w:val="none" w:sz="0" w:space="0" w:color="auto"/>
                <w:bottom w:val="none" w:sz="0" w:space="0" w:color="auto"/>
                <w:right w:val="none" w:sz="0" w:space="0" w:color="auto"/>
              </w:divBdr>
            </w:div>
            <w:div w:id="1414661050">
              <w:marLeft w:val="0"/>
              <w:marRight w:val="0"/>
              <w:marTop w:val="0"/>
              <w:marBottom w:val="0"/>
              <w:divBdr>
                <w:top w:val="none" w:sz="0" w:space="0" w:color="auto"/>
                <w:left w:val="none" w:sz="0" w:space="0" w:color="auto"/>
                <w:bottom w:val="none" w:sz="0" w:space="0" w:color="auto"/>
                <w:right w:val="none" w:sz="0" w:space="0" w:color="auto"/>
              </w:divBdr>
            </w:div>
            <w:div w:id="1958826480">
              <w:marLeft w:val="0"/>
              <w:marRight w:val="0"/>
              <w:marTop w:val="0"/>
              <w:marBottom w:val="0"/>
              <w:divBdr>
                <w:top w:val="none" w:sz="0" w:space="0" w:color="auto"/>
                <w:left w:val="none" w:sz="0" w:space="0" w:color="auto"/>
                <w:bottom w:val="none" w:sz="0" w:space="0" w:color="auto"/>
                <w:right w:val="none" w:sz="0" w:space="0" w:color="auto"/>
              </w:divBdr>
            </w:div>
            <w:div w:id="131219404">
              <w:marLeft w:val="0"/>
              <w:marRight w:val="0"/>
              <w:marTop w:val="0"/>
              <w:marBottom w:val="0"/>
              <w:divBdr>
                <w:top w:val="none" w:sz="0" w:space="0" w:color="auto"/>
                <w:left w:val="none" w:sz="0" w:space="0" w:color="auto"/>
                <w:bottom w:val="none" w:sz="0" w:space="0" w:color="auto"/>
                <w:right w:val="none" w:sz="0" w:space="0" w:color="auto"/>
              </w:divBdr>
            </w:div>
            <w:div w:id="332805935">
              <w:marLeft w:val="0"/>
              <w:marRight w:val="0"/>
              <w:marTop w:val="0"/>
              <w:marBottom w:val="0"/>
              <w:divBdr>
                <w:top w:val="none" w:sz="0" w:space="0" w:color="auto"/>
                <w:left w:val="none" w:sz="0" w:space="0" w:color="auto"/>
                <w:bottom w:val="none" w:sz="0" w:space="0" w:color="auto"/>
                <w:right w:val="none" w:sz="0" w:space="0" w:color="auto"/>
              </w:divBdr>
            </w:div>
            <w:div w:id="304159898">
              <w:marLeft w:val="0"/>
              <w:marRight w:val="0"/>
              <w:marTop w:val="0"/>
              <w:marBottom w:val="0"/>
              <w:divBdr>
                <w:top w:val="none" w:sz="0" w:space="0" w:color="auto"/>
                <w:left w:val="none" w:sz="0" w:space="0" w:color="auto"/>
                <w:bottom w:val="none" w:sz="0" w:space="0" w:color="auto"/>
                <w:right w:val="none" w:sz="0" w:space="0" w:color="auto"/>
              </w:divBdr>
            </w:div>
            <w:div w:id="1499999203">
              <w:marLeft w:val="0"/>
              <w:marRight w:val="0"/>
              <w:marTop w:val="0"/>
              <w:marBottom w:val="0"/>
              <w:divBdr>
                <w:top w:val="none" w:sz="0" w:space="0" w:color="auto"/>
                <w:left w:val="none" w:sz="0" w:space="0" w:color="auto"/>
                <w:bottom w:val="none" w:sz="0" w:space="0" w:color="auto"/>
                <w:right w:val="none" w:sz="0" w:space="0" w:color="auto"/>
              </w:divBdr>
            </w:div>
            <w:div w:id="811286648">
              <w:marLeft w:val="0"/>
              <w:marRight w:val="0"/>
              <w:marTop w:val="0"/>
              <w:marBottom w:val="0"/>
              <w:divBdr>
                <w:top w:val="none" w:sz="0" w:space="0" w:color="auto"/>
                <w:left w:val="none" w:sz="0" w:space="0" w:color="auto"/>
                <w:bottom w:val="none" w:sz="0" w:space="0" w:color="auto"/>
                <w:right w:val="none" w:sz="0" w:space="0" w:color="auto"/>
              </w:divBdr>
            </w:div>
            <w:div w:id="1144660532">
              <w:marLeft w:val="0"/>
              <w:marRight w:val="0"/>
              <w:marTop w:val="0"/>
              <w:marBottom w:val="0"/>
              <w:divBdr>
                <w:top w:val="none" w:sz="0" w:space="0" w:color="auto"/>
                <w:left w:val="none" w:sz="0" w:space="0" w:color="auto"/>
                <w:bottom w:val="none" w:sz="0" w:space="0" w:color="auto"/>
                <w:right w:val="none" w:sz="0" w:space="0" w:color="auto"/>
              </w:divBdr>
            </w:div>
            <w:div w:id="1006710335">
              <w:marLeft w:val="0"/>
              <w:marRight w:val="0"/>
              <w:marTop w:val="0"/>
              <w:marBottom w:val="0"/>
              <w:divBdr>
                <w:top w:val="none" w:sz="0" w:space="0" w:color="auto"/>
                <w:left w:val="none" w:sz="0" w:space="0" w:color="auto"/>
                <w:bottom w:val="none" w:sz="0" w:space="0" w:color="auto"/>
                <w:right w:val="none" w:sz="0" w:space="0" w:color="auto"/>
              </w:divBdr>
            </w:div>
            <w:div w:id="745225053">
              <w:marLeft w:val="0"/>
              <w:marRight w:val="0"/>
              <w:marTop w:val="0"/>
              <w:marBottom w:val="0"/>
              <w:divBdr>
                <w:top w:val="none" w:sz="0" w:space="0" w:color="auto"/>
                <w:left w:val="none" w:sz="0" w:space="0" w:color="auto"/>
                <w:bottom w:val="none" w:sz="0" w:space="0" w:color="auto"/>
                <w:right w:val="none" w:sz="0" w:space="0" w:color="auto"/>
              </w:divBdr>
            </w:div>
            <w:div w:id="2131850695">
              <w:marLeft w:val="0"/>
              <w:marRight w:val="0"/>
              <w:marTop w:val="0"/>
              <w:marBottom w:val="0"/>
              <w:divBdr>
                <w:top w:val="none" w:sz="0" w:space="0" w:color="auto"/>
                <w:left w:val="none" w:sz="0" w:space="0" w:color="auto"/>
                <w:bottom w:val="none" w:sz="0" w:space="0" w:color="auto"/>
                <w:right w:val="none" w:sz="0" w:space="0" w:color="auto"/>
              </w:divBdr>
            </w:div>
            <w:div w:id="55008397">
              <w:marLeft w:val="0"/>
              <w:marRight w:val="0"/>
              <w:marTop w:val="0"/>
              <w:marBottom w:val="0"/>
              <w:divBdr>
                <w:top w:val="none" w:sz="0" w:space="0" w:color="auto"/>
                <w:left w:val="none" w:sz="0" w:space="0" w:color="auto"/>
                <w:bottom w:val="none" w:sz="0" w:space="0" w:color="auto"/>
                <w:right w:val="none" w:sz="0" w:space="0" w:color="auto"/>
              </w:divBdr>
            </w:div>
            <w:div w:id="805971627">
              <w:marLeft w:val="0"/>
              <w:marRight w:val="0"/>
              <w:marTop w:val="0"/>
              <w:marBottom w:val="0"/>
              <w:divBdr>
                <w:top w:val="none" w:sz="0" w:space="0" w:color="auto"/>
                <w:left w:val="none" w:sz="0" w:space="0" w:color="auto"/>
                <w:bottom w:val="none" w:sz="0" w:space="0" w:color="auto"/>
                <w:right w:val="none" w:sz="0" w:space="0" w:color="auto"/>
              </w:divBdr>
            </w:div>
            <w:div w:id="18744120">
              <w:marLeft w:val="0"/>
              <w:marRight w:val="0"/>
              <w:marTop w:val="0"/>
              <w:marBottom w:val="0"/>
              <w:divBdr>
                <w:top w:val="none" w:sz="0" w:space="0" w:color="auto"/>
                <w:left w:val="none" w:sz="0" w:space="0" w:color="auto"/>
                <w:bottom w:val="none" w:sz="0" w:space="0" w:color="auto"/>
                <w:right w:val="none" w:sz="0" w:space="0" w:color="auto"/>
              </w:divBdr>
            </w:div>
            <w:div w:id="94635268">
              <w:marLeft w:val="0"/>
              <w:marRight w:val="0"/>
              <w:marTop w:val="0"/>
              <w:marBottom w:val="0"/>
              <w:divBdr>
                <w:top w:val="none" w:sz="0" w:space="0" w:color="auto"/>
                <w:left w:val="none" w:sz="0" w:space="0" w:color="auto"/>
                <w:bottom w:val="none" w:sz="0" w:space="0" w:color="auto"/>
                <w:right w:val="none" w:sz="0" w:space="0" w:color="auto"/>
              </w:divBdr>
            </w:div>
            <w:div w:id="1891843400">
              <w:marLeft w:val="0"/>
              <w:marRight w:val="0"/>
              <w:marTop w:val="0"/>
              <w:marBottom w:val="0"/>
              <w:divBdr>
                <w:top w:val="none" w:sz="0" w:space="0" w:color="auto"/>
                <w:left w:val="none" w:sz="0" w:space="0" w:color="auto"/>
                <w:bottom w:val="none" w:sz="0" w:space="0" w:color="auto"/>
                <w:right w:val="none" w:sz="0" w:space="0" w:color="auto"/>
              </w:divBdr>
            </w:div>
            <w:div w:id="150098169">
              <w:marLeft w:val="0"/>
              <w:marRight w:val="0"/>
              <w:marTop w:val="0"/>
              <w:marBottom w:val="0"/>
              <w:divBdr>
                <w:top w:val="none" w:sz="0" w:space="0" w:color="auto"/>
                <w:left w:val="none" w:sz="0" w:space="0" w:color="auto"/>
                <w:bottom w:val="none" w:sz="0" w:space="0" w:color="auto"/>
                <w:right w:val="none" w:sz="0" w:space="0" w:color="auto"/>
              </w:divBdr>
            </w:div>
            <w:div w:id="2122450581">
              <w:marLeft w:val="0"/>
              <w:marRight w:val="0"/>
              <w:marTop w:val="0"/>
              <w:marBottom w:val="0"/>
              <w:divBdr>
                <w:top w:val="none" w:sz="0" w:space="0" w:color="auto"/>
                <w:left w:val="none" w:sz="0" w:space="0" w:color="auto"/>
                <w:bottom w:val="none" w:sz="0" w:space="0" w:color="auto"/>
                <w:right w:val="none" w:sz="0" w:space="0" w:color="auto"/>
              </w:divBdr>
            </w:div>
            <w:div w:id="422070046">
              <w:marLeft w:val="0"/>
              <w:marRight w:val="0"/>
              <w:marTop w:val="0"/>
              <w:marBottom w:val="0"/>
              <w:divBdr>
                <w:top w:val="none" w:sz="0" w:space="0" w:color="auto"/>
                <w:left w:val="none" w:sz="0" w:space="0" w:color="auto"/>
                <w:bottom w:val="none" w:sz="0" w:space="0" w:color="auto"/>
                <w:right w:val="none" w:sz="0" w:space="0" w:color="auto"/>
              </w:divBdr>
            </w:div>
            <w:div w:id="1554731690">
              <w:marLeft w:val="0"/>
              <w:marRight w:val="0"/>
              <w:marTop w:val="0"/>
              <w:marBottom w:val="0"/>
              <w:divBdr>
                <w:top w:val="none" w:sz="0" w:space="0" w:color="auto"/>
                <w:left w:val="none" w:sz="0" w:space="0" w:color="auto"/>
                <w:bottom w:val="none" w:sz="0" w:space="0" w:color="auto"/>
                <w:right w:val="none" w:sz="0" w:space="0" w:color="auto"/>
              </w:divBdr>
            </w:div>
            <w:div w:id="1600987843">
              <w:marLeft w:val="0"/>
              <w:marRight w:val="0"/>
              <w:marTop w:val="0"/>
              <w:marBottom w:val="0"/>
              <w:divBdr>
                <w:top w:val="none" w:sz="0" w:space="0" w:color="auto"/>
                <w:left w:val="none" w:sz="0" w:space="0" w:color="auto"/>
                <w:bottom w:val="none" w:sz="0" w:space="0" w:color="auto"/>
                <w:right w:val="none" w:sz="0" w:space="0" w:color="auto"/>
              </w:divBdr>
            </w:div>
            <w:div w:id="632171969">
              <w:marLeft w:val="0"/>
              <w:marRight w:val="0"/>
              <w:marTop w:val="0"/>
              <w:marBottom w:val="0"/>
              <w:divBdr>
                <w:top w:val="none" w:sz="0" w:space="0" w:color="auto"/>
                <w:left w:val="none" w:sz="0" w:space="0" w:color="auto"/>
                <w:bottom w:val="none" w:sz="0" w:space="0" w:color="auto"/>
                <w:right w:val="none" w:sz="0" w:space="0" w:color="auto"/>
              </w:divBdr>
            </w:div>
            <w:div w:id="1454399041">
              <w:marLeft w:val="0"/>
              <w:marRight w:val="0"/>
              <w:marTop w:val="0"/>
              <w:marBottom w:val="0"/>
              <w:divBdr>
                <w:top w:val="none" w:sz="0" w:space="0" w:color="auto"/>
                <w:left w:val="none" w:sz="0" w:space="0" w:color="auto"/>
                <w:bottom w:val="none" w:sz="0" w:space="0" w:color="auto"/>
                <w:right w:val="none" w:sz="0" w:space="0" w:color="auto"/>
              </w:divBdr>
            </w:div>
            <w:div w:id="428621660">
              <w:marLeft w:val="0"/>
              <w:marRight w:val="0"/>
              <w:marTop w:val="0"/>
              <w:marBottom w:val="0"/>
              <w:divBdr>
                <w:top w:val="none" w:sz="0" w:space="0" w:color="auto"/>
                <w:left w:val="none" w:sz="0" w:space="0" w:color="auto"/>
                <w:bottom w:val="none" w:sz="0" w:space="0" w:color="auto"/>
                <w:right w:val="none" w:sz="0" w:space="0" w:color="auto"/>
              </w:divBdr>
            </w:div>
            <w:div w:id="969432215">
              <w:marLeft w:val="0"/>
              <w:marRight w:val="0"/>
              <w:marTop w:val="0"/>
              <w:marBottom w:val="0"/>
              <w:divBdr>
                <w:top w:val="none" w:sz="0" w:space="0" w:color="auto"/>
                <w:left w:val="none" w:sz="0" w:space="0" w:color="auto"/>
                <w:bottom w:val="none" w:sz="0" w:space="0" w:color="auto"/>
                <w:right w:val="none" w:sz="0" w:space="0" w:color="auto"/>
              </w:divBdr>
            </w:div>
            <w:div w:id="883063206">
              <w:marLeft w:val="0"/>
              <w:marRight w:val="0"/>
              <w:marTop w:val="0"/>
              <w:marBottom w:val="0"/>
              <w:divBdr>
                <w:top w:val="none" w:sz="0" w:space="0" w:color="auto"/>
                <w:left w:val="none" w:sz="0" w:space="0" w:color="auto"/>
                <w:bottom w:val="none" w:sz="0" w:space="0" w:color="auto"/>
                <w:right w:val="none" w:sz="0" w:space="0" w:color="auto"/>
              </w:divBdr>
            </w:div>
            <w:div w:id="215046692">
              <w:marLeft w:val="0"/>
              <w:marRight w:val="0"/>
              <w:marTop w:val="0"/>
              <w:marBottom w:val="0"/>
              <w:divBdr>
                <w:top w:val="none" w:sz="0" w:space="0" w:color="auto"/>
                <w:left w:val="none" w:sz="0" w:space="0" w:color="auto"/>
                <w:bottom w:val="none" w:sz="0" w:space="0" w:color="auto"/>
                <w:right w:val="none" w:sz="0" w:space="0" w:color="auto"/>
              </w:divBdr>
            </w:div>
            <w:div w:id="673073622">
              <w:marLeft w:val="0"/>
              <w:marRight w:val="0"/>
              <w:marTop w:val="0"/>
              <w:marBottom w:val="0"/>
              <w:divBdr>
                <w:top w:val="none" w:sz="0" w:space="0" w:color="auto"/>
                <w:left w:val="none" w:sz="0" w:space="0" w:color="auto"/>
                <w:bottom w:val="none" w:sz="0" w:space="0" w:color="auto"/>
                <w:right w:val="none" w:sz="0" w:space="0" w:color="auto"/>
              </w:divBdr>
            </w:div>
            <w:div w:id="944310104">
              <w:marLeft w:val="0"/>
              <w:marRight w:val="0"/>
              <w:marTop w:val="0"/>
              <w:marBottom w:val="0"/>
              <w:divBdr>
                <w:top w:val="none" w:sz="0" w:space="0" w:color="auto"/>
                <w:left w:val="none" w:sz="0" w:space="0" w:color="auto"/>
                <w:bottom w:val="none" w:sz="0" w:space="0" w:color="auto"/>
                <w:right w:val="none" w:sz="0" w:space="0" w:color="auto"/>
              </w:divBdr>
            </w:div>
            <w:div w:id="1297831740">
              <w:marLeft w:val="0"/>
              <w:marRight w:val="0"/>
              <w:marTop w:val="0"/>
              <w:marBottom w:val="0"/>
              <w:divBdr>
                <w:top w:val="none" w:sz="0" w:space="0" w:color="auto"/>
                <w:left w:val="none" w:sz="0" w:space="0" w:color="auto"/>
                <w:bottom w:val="none" w:sz="0" w:space="0" w:color="auto"/>
                <w:right w:val="none" w:sz="0" w:space="0" w:color="auto"/>
              </w:divBdr>
            </w:div>
            <w:div w:id="1223834089">
              <w:marLeft w:val="0"/>
              <w:marRight w:val="0"/>
              <w:marTop w:val="0"/>
              <w:marBottom w:val="0"/>
              <w:divBdr>
                <w:top w:val="none" w:sz="0" w:space="0" w:color="auto"/>
                <w:left w:val="none" w:sz="0" w:space="0" w:color="auto"/>
                <w:bottom w:val="none" w:sz="0" w:space="0" w:color="auto"/>
                <w:right w:val="none" w:sz="0" w:space="0" w:color="auto"/>
              </w:divBdr>
            </w:div>
            <w:div w:id="1045909940">
              <w:marLeft w:val="0"/>
              <w:marRight w:val="0"/>
              <w:marTop w:val="0"/>
              <w:marBottom w:val="0"/>
              <w:divBdr>
                <w:top w:val="none" w:sz="0" w:space="0" w:color="auto"/>
                <w:left w:val="none" w:sz="0" w:space="0" w:color="auto"/>
                <w:bottom w:val="none" w:sz="0" w:space="0" w:color="auto"/>
                <w:right w:val="none" w:sz="0" w:space="0" w:color="auto"/>
              </w:divBdr>
            </w:div>
            <w:div w:id="106236294">
              <w:marLeft w:val="0"/>
              <w:marRight w:val="0"/>
              <w:marTop w:val="0"/>
              <w:marBottom w:val="0"/>
              <w:divBdr>
                <w:top w:val="none" w:sz="0" w:space="0" w:color="auto"/>
                <w:left w:val="none" w:sz="0" w:space="0" w:color="auto"/>
                <w:bottom w:val="none" w:sz="0" w:space="0" w:color="auto"/>
                <w:right w:val="none" w:sz="0" w:space="0" w:color="auto"/>
              </w:divBdr>
            </w:div>
            <w:div w:id="1881164939">
              <w:marLeft w:val="0"/>
              <w:marRight w:val="0"/>
              <w:marTop w:val="0"/>
              <w:marBottom w:val="0"/>
              <w:divBdr>
                <w:top w:val="none" w:sz="0" w:space="0" w:color="auto"/>
                <w:left w:val="none" w:sz="0" w:space="0" w:color="auto"/>
                <w:bottom w:val="none" w:sz="0" w:space="0" w:color="auto"/>
                <w:right w:val="none" w:sz="0" w:space="0" w:color="auto"/>
              </w:divBdr>
            </w:div>
            <w:div w:id="362830339">
              <w:marLeft w:val="0"/>
              <w:marRight w:val="0"/>
              <w:marTop w:val="0"/>
              <w:marBottom w:val="0"/>
              <w:divBdr>
                <w:top w:val="none" w:sz="0" w:space="0" w:color="auto"/>
                <w:left w:val="none" w:sz="0" w:space="0" w:color="auto"/>
                <w:bottom w:val="none" w:sz="0" w:space="0" w:color="auto"/>
                <w:right w:val="none" w:sz="0" w:space="0" w:color="auto"/>
              </w:divBdr>
            </w:div>
            <w:div w:id="1515344253">
              <w:marLeft w:val="0"/>
              <w:marRight w:val="0"/>
              <w:marTop w:val="0"/>
              <w:marBottom w:val="0"/>
              <w:divBdr>
                <w:top w:val="none" w:sz="0" w:space="0" w:color="auto"/>
                <w:left w:val="none" w:sz="0" w:space="0" w:color="auto"/>
                <w:bottom w:val="none" w:sz="0" w:space="0" w:color="auto"/>
                <w:right w:val="none" w:sz="0" w:space="0" w:color="auto"/>
              </w:divBdr>
            </w:div>
            <w:div w:id="1037583596">
              <w:marLeft w:val="0"/>
              <w:marRight w:val="0"/>
              <w:marTop w:val="0"/>
              <w:marBottom w:val="0"/>
              <w:divBdr>
                <w:top w:val="none" w:sz="0" w:space="0" w:color="auto"/>
                <w:left w:val="none" w:sz="0" w:space="0" w:color="auto"/>
                <w:bottom w:val="none" w:sz="0" w:space="0" w:color="auto"/>
                <w:right w:val="none" w:sz="0" w:space="0" w:color="auto"/>
              </w:divBdr>
            </w:div>
            <w:div w:id="942035053">
              <w:marLeft w:val="0"/>
              <w:marRight w:val="0"/>
              <w:marTop w:val="0"/>
              <w:marBottom w:val="0"/>
              <w:divBdr>
                <w:top w:val="none" w:sz="0" w:space="0" w:color="auto"/>
                <w:left w:val="none" w:sz="0" w:space="0" w:color="auto"/>
                <w:bottom w:val="none" w:sz="0" w:space="0" w:color="auto"/>
                <w:right w:val="none" w:sz="0" w:space="0" w:color="auto"/>
              </w:divBdr>
            </w:div>
            <w:div w:id="1986003022">
              <w:marLeft w:val="0"/>
              <w:marRight w:val="0"/>
              <w:marTop w:val="0"/>
              <w:marBottom w:val="0"/>
              <w:divBdr>
                <w:top w:val="none" w:sz="0" w:space="0" w:color="auto"/>
                <w:left w:val="none" w:sz="0" w:space="0" w:color="auto"/>
                <w:bottom w:val="none" w:sz="0" w:space="0" w:color="auto"/>
                <w:right w:val="none" w:sz="0" w:space="0" w:color="auto"/>
              </w:divBdr>
            </w:div>
            <w:div w:id="681660734">
              <w:marLeft w:val="0"/>
              <w:marRight w:val="0"/>
              <w:marTop w:val="0"/>
              <w:marBottom w:val="0"/>
              <w:divBdr>
                <w:top w:val="none" w:sz="0" w:space="0" w:color="auto"/>
                <w:left w:val="none" w:sz="0" w:space="0" w:color="auto"/>
                <w:bottom w:val="none" w:sz="0" w:space="0" w:color="auto"/>
                <w:right w:val="none" w:sz="0" w:space="0" w:color="auto"/>
              </w:divBdr>
            </w:div>
            <w:div w:id="1644429483">
              <w:marLeft w:val="0"/>
              <w:marRight w:val="0"/>
              <w:marTop w:val="0"/>
              <w:marBottom w:val="0"/>
              <w:divBdr>
                <w:top w:val="none" w:sz="0" w:space="0" w:color="auto"/>
                <w:left w:val="none" w:sz="0" w:space="0" w:color="auto"/>
                <w:bottom w:val="none" w:sz="0" w:space="0" w:color="auto"/>
                <w:right w:val="none" w:sz="0" w:space="0" w:color="auto"/>
              </w:divBdr>
            </w:div>
            <w:div w:id="829560850">
              <w:marLeft w:val="0"/>
              <w:marRight w:val="0"/>
              <w:marTop w:val="0"/>
              <w:marBottom w:val="0"/>
              <w:divBdr>
                <w:top w:val="none" w:sz="0" w:space="0" w:color="auto"/>
                <w:left w:val="none" w:sz="0" w:space="0" w:color="auto"/>
                <w:bottom w:val="none" w:sz="0" w:space="0" w:color="auto"/>
                <w:right w:val="none" w:sz="0" w:space="0" w:color="auto"/>
              </w:divBdr>
            </w:div>
            <w:div w:id="186599948">
              <w:marLeft w:val="0"/>
              <w:marRight w:val="0"/>
              <w:marTop w:val="0"/>
              <w:marBottom w:val="0"/>
              <w:divBdr>
                <w:top w:val="none" w:sz="0" w:space="0" w:color="auto"/>
                <w:left w:val="none" w:sz="0" w:space="0" w:color="auto"/>
                <w:bottom w:val="none" w:sz="0" w:space="0" w:color="auto"/>
                <w:right w:val="none" w:sz="0" w:space="0" w:color="auto"/>
              </w:divBdr>
            </w:div>
            <w:div w:id="1349403095">
              <w:marLeft w:val="0"/>
              <w:marRight w:val="0"/>
              <w:marTop w:val="0"/>
              <w:marBottom w:val="0"/>
              <w:divBdr>
                <w:top w:val="none" w:sz="0" w:space="0" w:color="auto"/>
                <w:left w:val="none" w:sz="0" w:space="0" w:color="auto"/>
                <w:bottom w:val="none" w:sz="0" w:space="0" w:color="auto"/>
                <w:right w:val="none" w:sz="0" w:space="0" w:color="auto"/>
              </w:divBdr>
            </w:div>
            <w:div w:id="1949119465">
              <w:marLeft w:val="0"/>
              <w:marRight w:val="0"/>
              <w:marTop w:val="0"/>
              <w:marBottom w:val="0"/>
              <w:divBdr>
                <w:top w:val="none" w:sz="0" w:space="0" w:color="auto"/>
                <w:left w:val="none" w:sz="0" w:space="0" w:color="auto"/>
                <w:bottom w:val="none" w:sz="0" w:space="0" w:color="auto"/>
                <w:right w:val="none" w:sz="0" w:space="0" w:color="auto"/>
              </w:divBdr>
            </w:div>
            <w:div w:id="445390573">
              <w:marLeft w:val="0"/>
              <w:marRight w:val="0"/>
              <w:marTop w:val="0"/>
              <w:marBottom w:val="0"/>
              <w:divBdr>
                <w:top w:val="none" w:sz="0" w:space="0" w:color="auto"/>
                <w:left w:val="none" w:sz="0" w:space="0" w:color="auto"/>
                <w:bottom w:val="none" w:sz="0" w:space="0" w:color="auto"/>
                <w:right w:val="none" w:sz="0" w:space="0" w:color="auto"/>
              </w:divBdr>
            </w:div>
            <w:div w:id="213810381">
              <w:marLeft w:val="0"/>
              <w:marRight w:val="0"/>
              <w:marTop w:val="0"/>
              <w:marBottom w:val="0"/>
              <w:divBdr>
                <w:top w:val="none" w:sz="0" w:space="0" w:color="auto"/>
                <w:left w:val="none" w:sz="0" w:space="0" w:color="auto"/>
                <w:bottom w:val="none" w:sz="0" w:space="0" w:color="auto"/>
                <w:right w:val="none" w:sz="0" w:space="0" w:color="auto"/>
              </w:divBdr>
            </w:div>
            <w:div w:id="1895651287">
              <w:marLeft w:val="0"/>
              <w:marRight w:val="0"/>
              <w:marTop w:val="0"/>
              <w:marBottom w:val="0"/>
              <w:divBdr>
                <w:top w:val="none" w:sz="0" w:space="0" w:color="auto"/>
                <w:left w:val="none" w:sz="0" w:space="0" w:color="auto"/>
                <w:bottom w:val="none" w:sz="0" w:space="0" w:color="auto"/>
                <w:right w:val="none" w:sz="0" w:space="0" w:color="auto"/>
              </w:divBdr>
            </w:div>
            <w:div w:id="98910808">
              <w:marLeft w:val="0"/>
              <w:marRight w:val="0"/>
              <w:marTop w:val="0"/>
              <w:marBottom w:val="0"/>
              <w:divBdr>
                <w:top w:val="none" w:sz="0" w:space="0" w:color="auto"/>
                <w:left w:val="none" w:sz="0" w:space="0" w:color="auto"/>
                <w:bottom w:val="none" w:sz="0" w:space="0" w:color="auto"/>
                <w:right w:val="none" w:sz="0" w:space="0" w:color="auto"/>
              </w:divBdr>
            </w:div>
            <w:div w:id="1164272806">
              <w:marLeft w:val="0"/>
              <w:marRight w:val="0"/>
              <w:marTop w:val="0"/>
              <w:marBottom w:val="0"/>
              <w:divBdr>
                <w:top w:val="none" w:sz="0" w:space="0" w:color="auto"/>
                <w:left w:val="none" w:sz="0" w:space="0" w:color="auto"/>
                <w:bottom w:val="none" w:sz="0" w:space="0" w:color="auto"/>
                <w:right w:val="none" w:sz="0" w:space="0" w:color="auto"/>
              </w:divBdr>
            </w:div>
            <w:div w:id="1448306587">
              <w:marLeft w:val="0"/>
              <w:marRight w:val="0"/>
              <w:marTop w:val="0"/>
              <w:marBottom w:val="0"/>
              <w:divBdr>
                <w:top w:val="none" w:sz="0" w:space="0" w:color="auto"/>
                <w:left w:val="none" w:sz="0" w:space="0" w:color="auto"/>
                <w:bottom w:val="none" w:sz="0" w:space="0" w:color="auto"/>
                <w:right w:val="none" w:sz="0" w:space="0" w:color="auto"/>
              </w:divBdr>
            </w:div>
            <w:div w:id="1124420759">
              <w:marLeft w:val="0"/>
              <w:marRight w:val="0"/>
              <w:marTop w:val="0"/>
              <w:marBottom w:val="0"/>
              <w:divBdr>
                <w:top w:val="none" w:sz="0" w:space="0" w:color="auto"/>
                <w:left w:val="none" w:sz="0" w:space="0" w:color="auto"/>
                <w:bottom w:val="none" w:sz="0" w:space="0" w:color="auto"/>
                <w:right w:val="none" w:sz="0" w:space="0" w:color="auto"/>
              </w:divBdr>
            </w:div>
            <w:div w:id="1318918537">
              <w:marLeft w:val="0"/>
              <w:marRight w:val="0"/>
              <w:marTop w:val="0"/>
              <w:marBottom w:val="0"/>
              <w:divBdr>
                <w:top w:val="none" w:sz="0" w:space="0" w:color="auto"/>
                <w:left w:val="none" w:sz="0" w:space="0" w:color="auto"/>
                <w:bottom w:val="none" w:sz="0" w:space="0" w:color="auto"/>
                <w:right w:val="none" w:sz="0" w:space="0" w:color="auto"/>
              </w:divBdr>
            </w:div>
            <w:div w:id="776170859">
              <w:marLeft w:val="0"/>
              <w:marRight w:val="0"/>
              <w:marTop w:val="0"/>
              <w:marBottom w:val="0"/>
              <w:divBdr>
                <w:top w:val="none" w:sz="0" w:space="0" w:color="auto"/>
                <w:left w:val="none" w:sz="0" w:space="0" w:color="auto"/>
                <w:bottom w:val="none" w:sz="0" w:space="0" w:color="auto"/>
                <w:right w:val="none" w:sz="0" w:space="0" w:color="auto"/>
              </w:divBdr>
            </w:div>
            <w:div w:id="1383942325">
              <w:marLeft w:val="0"/>
              <w:marRight w:val="0"/>
              <w:marTop w:val="0"/>
              <w:marBottom w:val="0"/>
              <w:divBdr>
                <w:top w:val="none" w:sz="0" w:space="0" w:color="auto"/>
                <w:left w:val="none" w:sz="0" w:space="0" w:color="auto"/>
                <w:bottom w:val="none" w:sz="0" w:space="0" w:color="auto"/>
                <w:right w:val="none" w:sz="0" w:space="0" w:color="auto"/>
              </w:divBdr>
            </w:div>
            <w:div w:id="1388839011">
              <w:marLeft w:val="0"/>
              <w:marRight w:val="0"/>
              <w:marTop w:val="0"/>
              <w:marBottom w:val="0"/>
              <w:divBdr>
                <w:top w:val="none" w:sz="0" w:space="0" w:color="auto"/>
                <w:left w:val="none" w:sz="0" w:space="0" w:color="auto"/>
                <w:bottom w:val="none" w:sz="0" w:space="0" w:color="auto"/>
                <w:right w:val="none" w:sz="0" w:space="0" w:color="auto"/>
              </w:divBdr>
            </w:div>
            <w:div w:id="1387947215">
              <w:marLeft w:val="0"/>
              <w:marRight w:val="0"/>
              <w:marTop w:val="0"/>
              <w:marBottom w:val="0"/>
              <w:divBdr>
                <w:top w:val="none" w:sz="0" w:space="0" w:color="auto"/>
                <w:left w:val="none" w:sz="0" w:space="0" w:color="auto"/>
                <w:bottom w:val="none" w:sz="0" w:space="0" w:color="auto"/>
                <w:right w:val="none" w:sz="0" w:space="0" w:color="auto"/>
              </w:divBdr>
            </w:div>
            <w:div w:id="65036482">
              <w:marLeft w:val="0"/>
              <w:marRight w:val="0"/>
              <w:marTop w:val="0"/>
              <w:marBottom w:val="0"/>
              <w:divBdr>
                <w:top w:val="none" w:sz="0" w:space="0" w:color="auto"/>
                <w:left w:val="none" w:sz="0" w:space="0" w:color="auto"/>
                <w:bottom w:val="none" w:sz="0" w:space="0" w:color="auto"/>
                <w:right w:val="none" w:sz="0" w:space="0" w:color="auto"/>
              </w:divBdr>
            </w:div>
            <w:div w:id="186338094">
              <w:marLeft w:val="0"/>
              <w:marRight w:val="0"/>
              <w:marTop w:val="0"/>
              <w:marBottom w:val="0"/>
              <w:divBdr>
                <w:top w:val="none" w:sz="0" w:space="0" w:color="auto"/>
                <w:left w:val="none" w:sz="0" w:space="0" w:color="auto"/>
                <w:bottom w:val="none" w:sz="0" w:space="0" w:color="auto"/>
                <w:right w:val="none" w:sz="0" w:space="0" w:color="auto"/>
              </w:divBdr>
            </w:div>
            <w:div w:id="1326978438">
              <w:marLeft w:val="0"/>
              <w:marRight w:val="0"/>
              <w:marTop w:val="0"/>
              <w:marBottom w:val="0"/>
              <w:divBdr>
                <w:top w:val="none" w:sz="0" w:space="0" w:color="auto"/>
                <w:left w:val="none" w:sz="0" w:space="0" w:color="auto"/>
                <w:bottom w:val="none" w:sz="0" w:space="0" w:color="auto"/>
                <w:right w:val="none" w:sz="0" w:space="0" w:color="auto"/>
              </w:divBdr>
            </w:div>
            <w:div w:id="870456289">
              <w:marLeft w:val="0"/>
              <w:marRight w:val="0"/>
              <w:marTop w:val="0"/>
              <w:marBottom w:val="0"/>
              <w:divBdr>
                <w:top w:val="none" w:sz="0" w:space="0" w:color="auto"/>
                <w:left w:val="none" w:sz="0" w:space="0" w:color="auto"/>
                <w:bottom w:val="none" w:sz="0" w:space="0" w:color="auto"/>
                <w:right w:val="none" w:sz="0" w:space="0" w:color="auto"/>
              </w:divBdr>
            </w:div>
            <w:div w:id="383992688">
              <w:marLeft w:val="0"/>
              <w:marRight w:val="0"/>
              <w:marTop w:val="0"/>
              <w:marBottom w:val="0"/>
              <w:divBdr>
                <w:top w:val="none" w:sz="0" w:space="0" w:color="auto"/>
                <w:left w:val="none" w:sz="0" w:space="0" w:color="auto"/>
                <w:bottom w:val="none" w:sz="0" w:space="0" w:color="auto"/>
                <w:right w:val="none" w:sz="0" w:space="0" w:color="auto"/>
              </w:divBdr>
            </w:div>
            <w:div w:id="846867196">
              <w:marLeft w:val="0"/>
              <w:marRight w:val="0"/>
              <w:marTop w:val="0"/>
              <w:marBottom w:val="0"/>
              <w:divBdr>
                <w:top w:val="none" w:sz="0" w:space="0" w:color="auto"/>
                <w:left w:val="none" w:sz="0" w:space="0" w:color="auto"/>
                <w:bottom w:val="none" w:sz="0" w:space="0" w:color="auto"/>
                <w:right w:val="none" w:sz="0" w:space="0" w:color="auto"/>
              </w:divBdr>
            </w:div>
            <w:div w:id="634144941">
              <w:marLeft w:val="0"/>
              <w:marRight w:val="0"/>
              <w:marTop w:val="0"/>
              <w:marBottom w:val="0"/>
              <w:divBdr>
                <w:top w:val="none" w:sz="0" w:space="0" w:color="auto"/>
                <w:left w:val="none" w:sz="0" w:space="0" w:color="auto"/>
                <w:bottom w:val="none" w:sz="0" w:space="0" w:color="auto"/>
                <w:right w:val="none" w:sz="0" w:space="0" w:color="auto"/>
              </w:divBdr>
            </w:div>
            <w:div w:id="1141580795">
              <w:marLeft w:val="0"/>
              <w:marRight w:val="0"/>
              <w:marTop w:val="0"/>
              <w:marBottom w:val="0"/>
              <w:divBdr>
                <w:top w:val="none" w:sz="0" w:space="0" w:color="auto"/>
                <w:left w:val="none" w:sz="0" w:space="0" w:color="auto"/>
                <w:bottom w:val="none" w:sz="0" w:space="0" w:color="auto"/>
                <w:right w:val="none" w:sz="0" w:space="0" w:color="auto"/>
              </w:divBdr>
            </w:div>
            <w:div w:id="1491940653">
              <w:marLeft w:val="0"/>
              <w:marRight w:val="0"/>
              <w:marTop w:val="0"/>
              <w:marBottom w:val="0"/>
              <w:divBdr>
                <w:top w:val="none" w:sz="0" w:space="0" w:color="auto"/>
                <w:left w:val="none" w:sz="0" w:space="0" w:color="auto"/>
                <w:bottom w:val="none" w:sz="0" w:space="0" w:color="auto"/>
                <w:right w:val="none" w:sz="0" w:space="0" w:color="auto"/>
              </w:divBdr>
            </w:div>
            <w:div w:id="472600076">
              <w:marLeft w:val="0"/>
              <w:marRight w:val="0"/>
              <w:marTop w:val="0"/>
              <w:marBottom w:val="0"/>
              <w:divBdr>
                <w:top w:val="none" w:sz="0" w:space="0" w:color="auto"/>
                <w:left w:val="none" w:sz="0" w:space="0" w:color="auto"/>
                <w:bottom w:val="none" w:sz="0" w:space="0" w:color="auto"/>
                <w:right w:val="none" w:sz="0" w:space="0" w:color="auto"/>
              </w:divBdr>
            </w:div>
            <w:div w:id="1126971480">
              <w:marLeft w:val="0"/>
              <w:marRight w:val="0"/>
              <w:marTop w:val="0"/>
              <w:marBottom w:val="0"/>
              <w:divBdr>
                <w:top w:val="none" w:sz="0" w:space="0" w:color="auto"/>
                <w:left w:val="none" w:sz="0" w:space="0" w:color="auto"/>
                <w:bottom w:val="none" w:sz="0" w:space="0" w:color="auto"/>
                <w:right w:val="none" w:sz="0" w:space="0" w:color="auto"/>
              </w:divBdr>
            </w:div>
            <w:div w:id="466122348">
              <w:marLeft w:val="0"/>
              <w:marRight w:val="0"/>
              <w:marTop w:val="0"/>
              <w:marBottom w:val="0"/>
              <w:divBdr>
                <w:top w:val="none" w:sz="0" w:space="0" w:color="auto"/>
                <w:left w:val="none" w:sz="0" w:space="0" w:color="auto"/>
                <w:bottom w:val="none" w:sz="0" w:space="0" w:color="auto"/>
                <w:right w:val="none" w:sz="0" w:space="0" w:color="auto"/>
              </w:divBdr>
            </w:div>
            <w:div w:id="1235819085">
              <w:marLeft w:val="0"/>
              <w:marRight w:val="0"/>
              <w:marTop w:val="0"/>
              <w:marBottom w:val="0"/>
              <w:divBdr>
                <w:top w:val="none" w:sz="0" w:space="0" w:color="auto"/>
                <w:left w:val="none" w:sz="0" w:space="0" w:color="auto"/>
                <w:bottom w:val="none" w:sz="0" w:space="0" w:color="auto"/>
                <w:right w:val="none" w:sz="0" w:space="0" w:color="auto"/>
              </w:divBdr>
            </w:div>
            <w:div w:id="120074767">
              <w:marLeft w:val="0"/>
              <w:marRight w:val="0"/>
              <w:marTop w:val="0"/>
              <w:marBottom w:val="0"/>
              <w:divBdr>
                <w:top w:val="none" w:sz="0" w:space="0" w:color="auto"/>
                <w:left w:val="none" w:sz="0" w:space="0" w:color="auto"/>
                <w:bottom w:val="none" w:sz="0" w:space="0" w:color="auto"/>
                <w:right w:val="none" w:sz="0" w:space="0" w:color="auto"/>
              </w:divBdr>
            </w:div>
            <w:div w:id="155583096">
              <w:marLeft w:val="0"/>
              <w:marRight w:val="0"/>
              <w:marTop w:val="0"/>
              <w:marBottom w:val="0"/>
              <w:divBdr>
                <w:top w:val="none" w:sz="0" w:space="0" w:color="auto"/>
                <w:left w:val="none" w:sz="0" w:space="0" w:color="auto"/>
                <w:bottom w:val="none" w:sz="0" w:space="0" w:color="auto"/>
                <w:right w:val="none" w:sz="0" w:space="0" w:color="auto"/>
              </w:divBdr>
            </w:div>
            <w:div w:id="1132553178">
              <w:marLeft w:val="0"/>
              <w:marRight w:val="0"/>
              <w:marTop w:val="0"/>
              <w:marBottom w:val="0"/>
              <w:divBdr>
                <w:top w:val="none" w:sz="0" w:space="0" w:color="auto"/>
                <w:left w:val="none" w:sz="0" w:space="0" w:color="auto"/>
                <w:bottom w:val="none" w:sz="0" w:space="0" w:color="auto"/>
                <w:right w:val="none" w:sz="0" w:space="0" w:color="auto"/>
              </w:divBdr>
            </w:div>
            <w:div w:id="1146047139">
              <w:marLeft w:val="0"/>
              <w:marRight w:val="0"/>
              <w:marTop w:val="0"/>
              <w:marBottom w:val="0"/>
              <w:divBdr>
                <w:top w:val="none" w:sz="0" w:space="0" w:color="auto"/>
                <w:left w:val="none" w:sz="0" w:space="0" w:color="auto"/>
                <w:bottom w:val="none" w:sz="0" w:space="0" w:color="auto"/>
                <w:right w:val="none" w:sz="0" w:space="0" w:color="auto"/>
              </w:divBdr>
            </w:div>
            <w:div w:id="2010474969">
              <w:marLeft w:val="0"/>
              <w:marRight w:val="0"/>
              <w:marTop w:val="0"/>
              <w:marBottom w:val="0"/>
              <w:divBdr>
                <w:top w:val="none" w:sz="0" w:space="0" w:color="auto"/>
                <w:left w:val="none" w:sz="0" w:space="0" w:color="auto"/>
                <w:bottom w:val="none" w:sz="0" w:space="0" w:color="auto"/>
                <w:right w:val="none" w:sz="0" w:space="0" w:color="auto"/>
              </w:divBdr>
            </w:div>
            <w:div w:id="1260330827">
              <w:marLeft w:val="0"/>
              <w:marRight w:val="0"/>
              <w:marTop w:val="0"/>
              <w:marBottom w:val="0"/>
              <w:divBdr>
                <w:top w:val="none" w:sz="0" w:space="0" w:color="auto"/>
                <w:left w:val="none" w:sz="0" w:space="0" w:color="auto"/>
                <w:bottom w:val="none" w:sz="0" w:space="0" w:color="auto"/>
                <w:right w:val="none" w:sz="0" w:space="0" w:color="auto"/>
              </w:divBdr>
            </w:div>
            <w:div w:id="2128887154">
              <w:marLeft w:val="0"/>
              <w:marRight w:val="0"/>
              <w:marTop w:val="0"/>
              <w:marBottom w:val="0"/>
              <w:divBdr>
                <w:top w:val="none" w:sz="0" w:space="0" w:color="auto"/>
                <w:left w:val="none" w:sz="0" w:space="0" w:color="auto"/>
                <w:bottom w:val="none" w:sz="0" w:space="0" w:color="auto"/>
                <w:right w:val="none" w:sz="0" w:space="0" w:color="auto"/>
              </w:divBdr>
            </w:div>
            <w:div w:id="1546482652">
              <w:marLeft w:val="0"/>
              <w:marRight w:val="0"/>
              <w:marTop w:val="0"/>
              <w:marBottom w:val="0"/>
              <w:divBdr>
                <w:top w:val="none" w:sz="0" w:space="0" w:color="auto"/>
                <w:left w:val="none" w:sz="0" w:space="0" w:color="auto"/>
                <w:bottom w:val="none" w:sz="0" w:space="0" w:color="auto"/>
                <w:right w:val="none" w:sz="0" w:space="0" w:color="auto"/>
              </w:divBdr>
            </w:div>
            <w:div w:id="1948192122">
              <w:marLeft w:val="0"/>
              <w:marRight w:val="0"/>
              <w:marTop w:val="0"/>
              <w:marBottom w:val="0"/>
              <w:divBdr>
                <w:top w:val="none" w:sz="0" w:space="0" w:color="auto"/>
                <w:left w:val="none" w:sz="0" w:space="0" w:color="auto"/>
                <w:bottom w:val="none" w:sz="0" w:space="0" w:color="auto"/>
                <w:right w:val="none" w:sz="0" w:space="0" w:color="auto"/>
              </w:divBdr>
            </w:div>
            <w:div w:id="281963083">
              <w:marLeft w:val="0"/>
              <w:marRight w:val="0"/>
              <w:marTop w:val="0"/>
              <w:marBottom w:val="0"/>
              <w:divBdr>
                <w:top w:val="none" w:sz="0" w:space="0" w:color="auto"/>
                <w:left w:val="none" w:sz="0" w:space="0" w:color="auto"/>
                <w:bottom w:val="none" w:sz="0" w:space="0" w:color="auto"/>
                <w:right w:val="none" w:sz="0" w:space="0" w:color="auto"/>
              </w:divBdr>
            </w:div>
            <w:div w:id="1886211120">
              <w:marLeft w:val="0"/>
              <w:marRight w:val="0"/>
              <w:marTop w:val="0"/>
              <w:marBottom w:val="0"/>
              <w:divBdr>
                <w:top w:val="none" w:sz="0" w:space="0" w:color="auto"/>
                <w:left w:val="none" w:sz="0" w:space="0" w:color="auto"/>
                <w:bottom w:val="none" w:sz="0" w:space="0" w:color="auto"/>
                <w:right w:val="none" w:sz="0" w:space="0" w:color="auto"/>
              </w:divBdr>
            </w:div>
            <w:div w:id="2004309574">
              <w:marLeft w:val="0"/>
              <w:marRight w:val="0"/>
              <w:marTop w:val="0"/>
              <w:marBottom w:val="0"/>
              <w:divBdr>
                <w:top w:val="none" w:sz="0" w:space="0" w:color="auto"/>
                <w:left w:val="none" w:sz="0" w:space="0" w:color="auto"/>
                <w:bottom w:val="none" w:sz="0" w:space="0" w:color="auto"/>
                <w:right w:val="none" w:sz="0" w:space="0" w:color="auto"/>
              </w:divBdr>
            </w:div>
            <w:div w:id="1587617193">
              <w:marLeft w:val="0"/>
              <w:marRight w:val="0"/>
              <w:marTop w:val="0"/>
              <w:marBottom w:val="0"/>
              <w:divBdr>
                <w:top w:val="none" w:sz="0" w:space="0" w:color="auto"/>
                <w:left w:val="none" w:sz="0" w:space="0" w:color="auto"/>
                <w:bottom w:val="none" w:sz="0" w:space="0" w:color="auto"/>
                <w:right w:val="none" w:sz="0" w:space="0" w:color="auto"/>
              </w:divBdr>
            </w:div>
            <w:div w:id="1992169343">
              <w:marLeft w:val="0"/>
              <w:marRight w:val="0"/>
              <w:marTop w:val="0"/>
              <w:marBottom w:val="0"/>
              <w:divBdr>
                <w:top w:val="none" w:sz="0" w:space="0" w:color="auto"/>
                <w:left w:val="none" w:sz="0" w:space="0" w:color="auto"/>
                <w:bottom w:val="none" w:sz="0" w:space="0" w:color="auto"/>
                <w:right w:val="none" w:sz="0" w:space="0" w:color="auto"/>
              </w:divBdr>
            </w:div>
            <w:div w:id="2025863656">
              <w:marLeft w:val="0"/>
              <w:marRight w:val="0"/>
              <w:marTop w:val="0"/>
              <w:marBottom w:val="0"/>
              <w:divBdr>
                <w:top w:val="none" w:sz="0" w:space="0" w:color="auto"/>
                <w:left w:val="none" w:sz="0" w:space="0" w:color="auto"/>
                <w:bottom w:val="none" w:sz="0" w:space="0" w:color="auto"/>
                <w:right w:val="none" w:sz="0" w:space="0" w:color="auto"/>
              </w:divBdr>
            </w:div>
            <w:div w:id="514344315">
              <w:marLeft w:val="0"/>
              <w:marRight w:val="0"/>
              <w:marTop w:val="0"/>
              <w:marBottom w:val="0"/>
              <w:divBdr>
                <w:top w:val="none" w:sz="0" w:space="0" w:color="auto"/>
                <w:left w:val="none" w:sz="0" w:space="0" w:color="auto"/>
                <w:bottom w:val="none" w:sz="0" w:space="0" w:color="auto"/>
                <w:right w:val="none" w:sz="0" w:space="0" w:color="auto"/>
              </w:divBdr>
            </w:div>
            <w:div w:id="612322737">
              <w:marLeft w:val="0"/>
              <w:marRight w:val="0"/>
              <w:marTop w:val="0"/>
              <w:marBottom w:val="0"/>
              <w:divBdr>
                <w:top w:val="none" w:sz="0" w:space="0" w:color="auto"/>
                <w:left w:val="none" w:sz="0" w:space="0" w:color="auto"/>
                <w:bottom w:val="none" w:sz="0" w:space="0" w:color="auto"/>
                <w:right w:val="none" w:sz="0" w:space="0" w:color="auto"/>
              </w:divBdr>
            </w:div>
            <w:div w:id="820540987">
              <w:marLeft w:val="0"/>
              <w:marRight w:val="0"/>
              <w:marTop w:val="0"/>
              <w:marBottom w:val="0"/>
              <w:divBdr>
                <w:top w:val="none" w:sz="0" w:space="0" w:color="auto"/>
                <w:left w:val="none" w:sz="0" w:space="0" w:color="auto"/>
                <w:bottom w:val="none" w:sz="0" w:space="0" w:color="auto"/>
                <w:right w:val="none" w:sz="0" w:space="0" w:color="auto"/>
              </w:divBdr>
            </w:div>
            <w:div w:id="1328285206">
              <w:marLeft w:val="0"/>
              <w:marRight w:val="0"/>
              <w:marTop w:val="0"/>
              <w:marBottom w:val="0"/>
              <w:divBdr>
                <w:top w:val="none" w:sz="0" w:space="0" w:color="auto"/>
                <w:left w:val="none" w:sz="0" w:space="0" w:color="auto"/>
                <w:bottom w:val="none" w:sz="0" w:space="0" w:color="auto"/>
                <w:right w:val="none" w:sz="0" w:space="0" w:color="auto"/>
              </w:divBdr>
            </w:div>
            <w:div w:id="260140853">
              <w:marLeft w:val="0"/>
              <w:marRight w:val="0"/>
              <w:marTop w:val="0"/>
              <w:marBottom w:val="0"/>
              <w:divBdr>
                <w:top w:val="none" w:sz="0" w:space="0" w:color="auto"/>
                <w:left w:val="none" w:sz="0" w:space="0" w:color="auto"/>
                <w:bottom w:val="none" w:sz="0" w:space="0" w:color="auto"/>
                <w:right w:val="none" w:sz="0" w:space="0" w:color="auto"/>
              </w:divBdr>
            </w:div>
            <w:div w:id="1853835281">
              <w:marLeft w:val="0"/>
              <w:marRight w:val="0"/>
              <w:marTop w:val="0"/>
              <w:marBottom w:val="0"/>
              <w:divBdr>
                <w:top w:val="none" w:sz="0" w:space="0" w:color="auto"/>
                <w:left w:val="none" w:sz="0" w:space="0" w:color="auto"/>
                <w:bottom w:val="none" w:sz="0" w:space="0" w:color="auto"/>
                <w:right w:val="none" w:sz="0" w:space="0" w:color="auto"/>
              </w:divBdr>
            </w:div>
            <w:div w:id="1157723408">
              <w:marLeft w:val="0"/>
              <w:marRight w:val="0"/>
              <w:marTop w:val="0"/>
              <w:marBottom w:val="0"/>
              <w:divBdr>
                <w:top w:val="none" w:sz="0" w:space="0" w:color="auto"/>
                <w:left w:val="none" w:sz="0" w:space="0" w:color="auto"/>
                <w:bottom w:val="none" w:sz="0" w:space="0" w:color="auto"/>
                <w:right w:val="none" w:sz="0" w:space="0" w:color="auto"/>
              </w:divBdr>
            </w:div>
            <w:div w:id="20788885">
              <w:marLeft w:val="0"/>
              <w:marRight w:val="0"/>
              <w:marTop w:val="0"/>
              <w:marBottom w:val="0"/>
              <w:divBdr>
                <w:top w:val="none" w:sz="0" w:space="0" w:color="auto"/>
                <w:left w:val="none" w:sz="0" w:space="0" w:color="auto"/>
                <w:bottom w:val="none" w:sz="0" w:space="0" w:color="auto"/>
                <w:right w:val="none" w:sz="0" w:space="0" w:color="auto"/>
              </w:divBdr>
            </w:div>
            <w:div w:id="437263522">
              <w:marLeft w:val="0"/>
              <w:marRight w:val="0"/>
              <w:marTop w:val="0"/>
              <w:marBottom w:val="0"/>
              <w:divBdr>
                <w:top w:val="none" w:sz="0" w:space="0" w:color="auto"/>
                <w:left w:val="none" w:sz="0" w:space="0" w:color="auto"/>
                <w:bottom w:val="none" w:sz="0" w:space="0" w:color="auto"/>
                <w:right w:val="none" w:sz="0" w:space="0" w:color="auto"/>
              </w:divBdr>
            </w:div>
            <w:div w:id="1943610356">
              <w:marLeft w:val="0"/>
              <w:marRight w:val="0"/>
              <w:marTop w:val="0"/>
              <w:marBottom w:val="0"/>
              <w:divBdr>
                <w:top w:val="none" w:sz="0" w:space="0" w:color="auto"/>
                <w:left w:val="none" w:sz="0" w:space="0" w:color="auto"/>
                <w:bottom w:val="none" w:sz="0" w:space="0" w:color="auto"/>
                <w:right w:val="none" w:sz="0" w:space="0" w:color="auto"/>
              </w:divBdr>
            </w:div>
            <w:div w:id="1819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32946">
      <w:bodyDiv w:val="1"/>
      <w:marLeft w:val="0"/>
      <w:marRight w:val="0"/>
      <w:marTop w:val="0"/>
      <w:marBottom w:val="0"/>
      <w:divBdr>
        <w:top w:val="none" w:sz="0" w:space="0" w:color="auto"/>
        <w:left w:val="none" w:sz="0" w:space="0" w:color="auto"/>
        <w:bottom w:val="none" w:sz="0" w:space="0" w:color="auto"/>
        <w:right w:val="none" w:sz="0" w:space="0" w:color="auto"/>
      </w:divBdr>
      <w:divsChild>
        <w:div w:id="201482493">
          <w:marLeft w:val="0"/>
          <w:marRight w:val="0"/>
          <w:marTop w:val="0"/>
          <w:marBottom w:val="0"/>
          <w:divBdr>
            <w:top w:val="none" w:sz="0" w:space="0" w:color="auto"/>
            <w:left w:val="none" w:sz="0" w:space="0" w:color="auto"/>
            <w:bottom w:val="none" w:sz="0" w:space="0" w:color="auto"/>
            <w:right w:val="none" w:sz="0" w:space="0" w:color="auto"/>
          </w:divBdr>
          <w:divsChild>
            <w:div w:id="1590968067">
              <w:marLeft w:val="0"/>
              <w:marRight w:val="0"/>
              <w:marTop w:val="0"/>
              <w:marBottom w:val="0"/>
              <w:divBdr>
                <w:top w:val="none" w:sz="0" w:space="0" w:color="auto"/>
                <w:left w:val="none" w:sz="0" w:space="0" w:color="auto"/>
                <w:bottom w:val="none" w:sz="0" w:space="0" w:color="auto"/>
                <w:right w:val="none" w:sz="0" w:space="0" w:color="auto"/>
              </w:divBdr>
            </w:div>
            <w:div w:id="44528711">
              <w:marLeft w:val="0"/>
              <w:marRight w:val="0"/>
              <w:marTop w:val="0"/>
              <w:marBottom w:val="0"/>
              <w:divBdr>
                <w:top w:val="none" w:sz="0" w:space="0" w:color="auto"/>
                <w:left w:val="none" w:sz="0" w:space="0" w:color="auto"/>
                <w:bottom w:val="none" w:sz="0" w:space="0" w:color="auto"/>
                <w:right w:val="none" w:sz="0" w:space="0" w:color="auto"/>
              </w:divBdr>
            </w:div>
            <w:div w:id="1896970225">
              <w:marLeft w:val="0"/>
              <w:marRight w:val="0"/>
              <w:marTop w:val="0"/>
              <w:marBottom w:val="0"/>
              <w:divBdr>
                <w:top w:val="none" w:sz="0" w:space="0" w:color="auto"/>
                <w:left w:val="none" w:sz="0" w:space="0" w:color="auto"/>
                <w:bottom w:val="none" w:sz="0" w:space="0" w:color="auto"/>
                <w:right w:val="none" w:sz="0" w:space="0" w:color="auto"/>
              </w:divBdr>
            </w:div>
            <w:div w:id="150567613">
              <w:marLeft w:val="0"/>
              <w:marRight w:val="0"/>
              <w:marTop w:val="0"/>
              <w:marBottom w:val="0"/>
              <w:divBdr>
                <w:top w:val="none" w:sz="0" w:space="0" w:color="auto"/>
                <w:left w:val="none" w:sz="0" w:space="0" w:color="auto"/>
                <w:bottom w:val="none" w:sz="0" w:space="0" w:color="auto"/>
                <w:right w:val="none" w:sz="0" w:space="0" w:color="auto"/>
              </w:divBdr>
            </w:div>
            <w:div w:id="1665860285">
              <w:marLeft w:val="0"/>
              <w:marRight w:val="0"/>
              <w:marTop w:val="0"/>
              <w:marBottom w:val="0"/>
              <w:divBdr>
                <w:top w:val="none" w:sz="0" w:space="0" w:color="auto"/>
                <w:left w:val="none" w:sz="0" w:space="0" w:color="auto"/>
                <w:bottom w:val="none" w:sz="0" w:space="0" w:color="auto"/>
                <w:right w:val="none" w:sz="0" w:space="0" w:color="auto"/>
              </w:divBdr>
            </w:div>
            <w:div w:id="236860676">
              <w:marLeft w:val="0"/>
              <w:marRight w:val="0"/>
              <w:marTop w:val="0"/>
              <w:marBottom w:val="0"/>
              <w:divBdr>
                <w:top w:val="none" w:sz="0" w:space="0" w:color="auto"/>
                <w:left w:val="none" w:sz="0" w:space="0" w:color="auto"/>
                <w:bottom w:val="none" w:sz="0" w:space="0" w:color="auto"/>
                <w:right w:val="none" w:sz="0" w:space="0" w:color="auto"/>
              </w:divBdr>
            </w:div>
            <w:div w:id="1798374335">
              <w:marLeft w:val="0"/>
              <w:marRight w:val="0"/>
              <w:marTop w:val="0"/>
              <w:marBottom w:val="0"/>
              <w:divBdr>
                <w:top w:val="none" w:sz="0" w:space="0" w:color="auto"/>
                <w:left w:val="none" w:sz="0" w:space="0" w:color="auto"/>
                <w:bottom w:val="none" w:sz="0" w:space="0" w:color="auto"/>
                <w:right w:val="none" w:sz="0" w:space="0" w:color="auto"/>
              </w:divBdr>
            </w:div>
            <w:div w:id="1363478941">
              <w:marLeft w:val="0"/>
              <w:marRight w:val="0"/>
              <w:marTop w:val="0"/>
              <w:marBottom w:val="0"/>
              <w:divBdr>
                <w:top w:val="none" w:sz="0" w:space="0" w:color="auto"/>
                <w:left w:val="none" w:sz="0" w:space="0" w:color="auto"/>
                <w:bottom w:val="none" w:sz="0" w:space="0" w:color="auto"/>
                <w:right w:val="none" w:sz="0" w:space="0" w:color="auto"/>
              </w:divBdr>
            </w:div>
            <w:div w:id="1355417832">
              <w:marLeft w:val="0"/>
              <w:marRight w:val="0"/>
              <w:marTop w:val="0"/>
              <w:marBottom w:val="0"/>
              <w:divBdr>
                <w:top w:val="none" w:sz="0" w:space="0" w:color="auto"/>
                <w:left w:val="none" w:sz="0" w:space="0" w:color="auto"/>
                <w:bottom w:val="none" w:sz="0" w:space="0" w:color="auto"/>
                <w:right w:val="none" w:sz="0" w:space="0" w:color="auto"/>
              </w:divBdr>
            </w:div>
            <w:div w:id="1031414339">
              <w:marLeft w:val="0"/>
              <w:marRight w:val="0"/>
              <w:marTop w:val="0"/>
              <w:marBottom w:val="0"/>
              <w:divBdr>
                <w:top w:val="none" w:sz="0" w:space="0" w:color="auto"/>
                <w:left w:val="none" w:sz="0" w:space="0" w:color="auto"/>
                <w:bottom w:val="none" w:sz="0" w:space="0" w:color="auto"/>
                <w:right w:val="none" w:sz="0" w:space="0" w:color="auto"/>
              </w:divBdr>
            </w:div>
            <w:div w:id="1695880674">
              <w:marLeft w:val="0"/>
              <w:marRight w:val="0"/>
              <w:marTop w:val="0"/>
              <w:marBottom w:val="0"/>
              <w:divBdr>
                <w:top w:val="none" w:sz="0" w:space="0" w:color="auto"/>
                <w:left w:val="none" w:sz="0" w:space="0" w:color="auto"/>
                <w:bottom w:val="none" w:sz="0" w:space="0" w:color="auto"/>
                <w:right w:val="none" w:sz="0" w:space="0" w:color="auto"/>
              </w:divBdr>
            </w:div>
            <w:div w:id="2143768481">
              <w:marLeft w:val="0"/>
              <w:marRight w:val="0"/>
              <w:marTop w:val="0"/>
              <w:marBottom w:val="0"/>
              <w:divBdr>
                <w:top w:val="none" w:sz="0" w:space="0" w:color="auto"/>
                <w:left w:val="none" w:sz="0" w:space="0" w:color="auto"/>
                <w:bottom w:val="none" w:sz="0" w:space="0" w:color="auto"/>
                <w:right w:val="none" w:sz="0" w:space="0" w:color="auto"/>
              </w:divBdr>
            </w:div>
            <w:div w:id="1974171725">
              <w:marLeft w:val="0"/>
              <w:marRight w:val="0"/>
              <w:marTop w:val="0"/>
              <w:marBottom w:val="0"/>
              <w:divBdr>
                <w:top w:val="none" w:sz="0" w:space="0" w:color="auto"/>
                <w:left w:val="none" w:sz="0" w:space="0" w:color="auto"/>
                <w:bottom w:val="none" w:sz="0" w:space="0" w:color="auto"/>
                <w:right w:val="none" w:sz="0" w:space="0" w:color="auto"/>
              </w:divBdr>
            </w:div>
            <w:div w:id="1002007443">
              <w:marLeft w:val="0"/>
              <w:marRight w:val="0"/>
              <w:marTop w:val="0"/>
              <w:marBottom w:val="0"/>
              <w:divBdr>
                <w:top w:val="none" w:sz="0" w:space="0" w:color="auto"/>
                <w:left w:val="none" w:sz="0" w:space="0" w:color="auto"/>
                <w:bottom w:val="none" w:sz="0" w:space="0" w:color="auto"/>
                <w:right w:val="none" w:sz="0" w:space="0" w:color="auto"/>
              </w:divBdr>
            </w:div>
            <w:div w:id="60253905">
              <w:marLeft w:val="0"/>
              <w:marRight w:val="0"/>
              <w:marTop w:val="0"/>
              <w:marBottom w:val="0"/>
              <w:divBdr>
                <w:top w:val="none" w:sz="0" w:space="0" w:color="auto"/>
                <w:left w:val="none" w:sz="0" w:space="0" w:color="auto"/>
                <w:bottom w:val="none" w:sz="0" w:space="0" w:color="auto"/>
                <w:right w:val="none" w:sz="0" w:space="0" w:color="auto"/>
              </w:divBdr>
            </w:div>
            <w:div w:id="59403474">
              <w:marLeft w:val="0"/>
              <w:marRight w:val="0"/>
              <w:marTop w:val="0"/>
              <w:marBottom w:val="0"/>
              <w:divBdr>
                <w:top w:val="none" w:sz="0" w:space="0" w:color="auto"/>
                <w:left w:val="none" w:sz="0" w:space="0" w:color="auto"/>
                <w:bottom w:val="none" w:sz="0" w:space="0" w:color="auto"/>
                <w:right w:val="none" w:sz="0" w:space="0" w:color="auto"/>
              </w:divBdr>
            </w:div>
            <w:div w:id="1837912519">
              <w:marLeft w:val="0"/>
              <w:marRight w:val="0"/>
              <w:marTop w:val="0"/>
              <w:marBottom w:val="0"/>
              <w:divBdr>
                <w:top w:val="none" w:sz="0" w:space="0" w:color="auto"/>
                <w:left w:val="none" w:sz="0" w:space="0" w:color="auto"/>
                <w:bottom w:val="none" w:sz="0" w:space="0" w:color="auto"/>
                <w:right w:val="none" w:sz="0" w:space="0" w:color="auto"/>
              </w:divBdr>
            </w:div>
            <w:div w:id="1385325066">
              <w:marLeft w:val="0"/>
              <w:marRight w:val="0"/>
              <w:marTop w:val="0"/>
              <w:marBottom w:val="0"/>
              <w:divBdr>
                <w:top w:val="none" w:sz="0" w:space="0" w:color="auto"/>
                <w:left w:val="none" w:sz="0" w:space="0" w:color="auto"/>
                <w:bottom w:val="none" w:sz="0" w:space="0" w:color="auto"/>
                <w:right w:val="none" w:sz="0" w:space="0" w:color="auto"/>
              </w:divBdr>
            </w:div>
            <w:div w:id="1260989986">
              <w:marLeft w:val="0"/>
              <w:marRight w:val="0"/>
              <w:marTop w:val="0"/>
              <w:marBottom w:val="0"/>
              <w:divBdr>
                <w:top w:val="none" w:sz="0" w:space="0" w:color="auto"/>
                <w:left w:val="none" w:sz="0" w:space="0" w:color="auto"/>
                <w:bottom w:val="none" w:sz="0" w:space="0" w:color="auto"/>
                <w:right w:val="none" w:sz="0" w:space="0" w:color="auto"/>
              </w:divBdr>
            </w:div>
            <w:div w:id="1358241294">
              <w:marLeft w:val="0"/>
              <w:marRight w:val="0"/>
              <w:marTop w:val="0"/>
              <w:marBottom w:val="0"/>
              <w:divBdr>
                <w:top w:val="none" w:sz="0" w:space="0" w:color="auto"/>
                <w:left w:val="none" w:sz="0" w:space="0" w:color="auto"/>
                <w:bottom w:val="none" w:sz="0" w:space="0" w:color="auto"/>
                <w:right w:val="none" w:sz="0" w:space="0" w:color="auto"/>
              </w:divBdr>
            </w:div>
            <w:div w:id="562103459">
              <w:marLeft w:val="0"/>
              <w:marRight w:val="0"/>
              <w:marTop w:val="0"/>
              <w:marBottom w:val="0"/>
              <w:divBdr>
                <w:top w:val="none" w:sz="0" w:space="0" w:color="auto"/>
                <w:left w:val="none" w:sz="0" w:space="0" w:color="auto"/>
                <w:bottom w:val="none" w:sz="0" w:space="0" w:color="auto"/>
                <w:right w:val="none" w:sz="0" w:space="0" w:color="auto"/>
              </w:divBdr>
            </w:div>
            <w:div w:id="1485245561">
              <w:marLeft w:val="0"/>
              <w:marRight w:val="0"/>
              <w:marTop w:val="0"/>
              <w:marBottom w:val="0"/>
              <w:divBdr>
                <w:top w:val="none" w:sz="0" w:space="0" w:color="auto"/>
                <w:left w:val="none" w:sz="0" w:space="0" w:color="auto"/>
                <w:bottom w:val="none" w:sz="0" w:space="0" w:color="auto"/>
                <w:right w:val="none" w:sz="0" w:space="0" w:color="auto"/>
              </w:divBdr>
            </w:div>
            <w:div w:id="57630585">
              <w:marLeft w:val="0"/>
              <w:marRight w:val="0"/>
              <w:marTop w:val="0"/>
              <w:marBottom w:val="0"/>
              <w:divBdr>
                <w:top w:val="none" w:sz="0" w:space="0" w:color="auto"/>
                <w:left w:val="none" w:sz="0" w:space="0" w:color="auto"/>
                <w:bottom w:val="none" w:sz="0" w:space="0" w:color="auto"/>
                <w:right w:val="none" w:sz="0" w:space="0" w:color="auto"/>
              </w:divBdr>
            </w:div>
            <w:div w:id="1096825968">
              <w:marLeft w:val="0"/>
              <w:marRight w:val="0"/>
              <w:marTop w:val="0"/>
              <w:marBottom w:val="0"/>
              <w:divBdr>
                <w:top w:val="none" w:sz="0" w:space="0" w:color="auto"/>
                <w:left w:val="none" w:sz="0" w:space="0" w:color="auto"/>
                <w:bottom w:val="none" w:sz="0" w:space="0" w:color="auto"/>
                <w:right w:val="none" w:sz="0" w:space="0" w:color="auto"/>
              </w:divBdr>
            </w:div>
            <w:div w:id="805242800">
              <w:marLeft w:val="0"/>
              <w:marRight w:val="0"/>
              <w:marTop w:val="0"/>
              <w:marBottom w:val="0"/>
              <w:divBdr>
                <w:top w:val="none" w:sz="0" w:space="0" w:color="auto"/>
                <w:left w:val="none" w:sz="0" w:space="0" w:color="auto"/>
                <w:bottom w:val="none" w:sz="0" w:space="0" w:color="auto"/>
                <w:right w:val="none" w:sz="0" w:space="0" w:color="auto"/>
              </w:divBdr>
            </w:div>
            <w:div w:id="18432577">
              <w:marLeft w:val="0"/>
              <w:marRight w:val="0"/>
              <w:marTop w:val="0"/>
              <w:marBottom w:val="0"/>
              <w:divBdr>
                <w:top w:val="none" w:sz="0" w:space="0" w:color="auto"/>
                <w:left w:val="none" w:sz="0" w:space="0" w:color="auto"/>
                <w:bottom w:val="none" w:sz="0" w:space="0" w:color="auto"/>
                <w:right w:val="none" w:sz="0" w:space="0" w:color="auto"/>
              </w:divBdr>
            </w:div>
            <w:div w:id="1102871299">
              <w:marLeft w:val="0"/>
              <w:marRight w:val="0"/>
              <w:marTop w:val="0"/>
              <w:marBottom w:val="0"/>
              <w:divBdr>
                <w:top w:val="none" w:sz="0" w:space="0" w:color="auto"/>
                <w:left w:val="none" w:sz="0" w:space="0" w:color="auto"/>
                <w:bottom w:val="none" w:sz="0" w:space="0" w:color="auto"/>
                <w:right w:val="none" w:sz="0" w:space="0" w:color="auto"/>
              </w:divBdr>
            </w:div>
            <w:div w:id="1252012522">
              <w:marLeft w:val="0"/>
              <w:marRight w:val="0"/>
              <w:marTop w:val="0"/>
              <w:marBottom w:val="0"/>
              <w:divBdr>
                <w:top w:val="none" w:sz="0" w:space="0" w:color="auto"/>
                <w:left w:val="none" w:sz="0" w:space="0" w:color="auto"/>
                <w:bottom w:val="none" w:sz="0" w:space="0" w:color="auto"/>
                <w:right w:val="none" w:sz="0" w:space="0" w:color="auto"/>
              </w:divBdr>
            </w:div>
            <w:div w:id="18245855">
              <w:marLeft w:val="0"/>
              <w:marRight w:val="0"/>
              <w:marTop w:val="0"/>
              <w:marBottom w:val="0"/>
              <w:divBdr>
                <w:top w:val="none" w:sz="0" w:space="0" w:color="auto"/>
                <w:left w:val="none" w:sz="0" w:space="0" w:color="auto"/>
                <w:bottom w:val="none" w:sz="0" w:space="0" w:color="auto"/>
                <w:right w:val="none" w:sz="0" w:space="0" w:color="auto"/>
              </w:divBdr>
            </w:div>
            <w:div w:id="1412965887">
              <w:marLeft w:val="0"/>
              <w:marRight w:val="0"/>
              <w:marTop w:val="0"/>
              <w:marBottom w:val="0"/>
              <w:divBdr>
                <w:top w:val="none" w:sz="0" w:space="0" w:color="auto"/>
                <w:left w:val="none" w:sz="0" w:space="0" w:color="auto"/>
                <w:bottom w:val="none" w:sz="0" w:space="0" w:color="auto"/>
                <w:right w:val="none" w:sz="0" w:space="0" w:color="auto"/>
              </w:divBdr>
            </w:div>
            <w:div w:id="994798564">
              <w:marLeft w:val="0"/>
              <w:marRight w:val="0"/>
              <w:marTop w:val="0"/>
              <w:marBottom w:val="0"/>
              <w:divBdr>
                <w:top w:val="none" w:sz="0" w:space="0" w:color="auto"/>
                <w:left w:val="none" w:sz="0" w:space="0" w:color="auto"/>
                <w:bottom w:val="none" w:sz="0" w:space="0" w:color="auto"/>
                <w:right w:val="none" w:sz="0" w:space="0" w:color="auto"/>
              </w:divBdr>
            </w:div>
            <w:div w:id="796066383">
              <w:marLeft w:val="0"/>
              <w:marRight w:val="0"/>
              <w:marTop w:val="0"/>
              <w:marBottom w:val="0"/>
              <w:divBdr>
                <w:top w:val="none" w:sz="0" w:space="0" w:color="auto"/>
                <w:left w:val="none" w:sz="0" w:space="0" w:color="auto"/>
                <w:bottom w:val="none" w:sz="0" w:space="0" w:color="auto"/>
                <w:right w:val="none" w:sz="0" w:space="0" w:color="auto"/>
              </w:divBdr>
            </w:div>
            <w:div w:id="552810981">
              <w:marLeft w:val="0"/>
              <w:marRight w:val="0"/>
              <w:marTop w:val="0"/>
              <w:marBottom w:val="0"/>
              <w:divBdr>
                <w:top w:val="none" w:sz="0" w:space="0" w:color="auto"/>
                <w:left w:val="none" w:sz="0" w:space="0" w:color="auto"/>
                <w:bottom w:val="none" w:sz="0" w:space="0" w:color="auto"/>
                <w:right w:val="none" w:sz="0" w:space="0" w:color="auto"/>
              </w:divBdr>
            </w:div>
            <w:div w:id="518854167">
              <w:marLeft w:val="0"/>
              <w:marRight w:val="0"/>
              <w:marTop w:val="0"/>
              <w:marBottom w:val="0"/>
              <w:divBdr>
                <w:top w:val="none" w:sz="0" w:space="0" w:color="auto"/>
                <w:left w:val="none" w:sz="0" w:space="0" w:color="auto"/>
                <w:bottom w:val="none" w:sz="0" w:space="0" w:color="auto"/>
                <w:right w:val="none" w:sz="0" w:space="0" w:color="auto"/>
              </w:divBdr>
            </w:div>
            <w:div w:id="2091581713">
              <w:marLeft w:val="0"/>
              <w:marRight w:val="0"/>
              <w:marTop w:val="0"/>
              <w:marBottom w:val="0"/>
              <w:divBdr>
                <w:top w:val="none" w:sz="0" w:space="0" w:color="auto"/>
                <w:left w:val="none" w:sz="0" w:space="0" w:color="auto"/>
                <w:bottom w:val="none" w:sz="0" w:space="0" w:color="auto"/>
                <w:right w:val="none" w:sz="0" w:space="0" w:color="auto"/>
              </w:divBdr>
            </w:div>
            <w:div w:id="1696081035">
              <w:marLeft w:val="0"/>
              <w:marRight w:val="0"/>
              <w:marTop w:val="0"/>
              <w:marBottom w:val="0"/>
              <w:divBdr>
                <w:top w:val="none" w:sz="0" w:space="0" w:color="auto"/>
                <w:left w:val="none" w:sz="0" w:space="0" w:color="auto"/>
                <w:bottom w:val="none" w:sz="0" w:space="0" w:color="auto"/>
                <w:right w:val="none" w:sz="0" w:space="0" w:color="auto"/>
              </w:divBdr>
            </w:div>
            <w:div w:id="1837764400">
              <w:marLeft w:val="0"/>
              <w:marRight w:val="0"/>
              <w:marTop w:val="0"/>
              <w:marBottom w:val="0"/>
              <w:divBdr>
                <w:top w:val="none" w:sz="0" w:space="0" w:color="auto"/>
                <w:left w:val="none" w:sz="0" w:space="0" w:color="auto"/>
                <w:bottom w:val="none" w:sz="0" w:space="0" w:color="auto"/>
                <w:right w:val="none" w:sz="0" w:space="0" w:color="auto"/>
              </w:divBdr>
            </w:div>
            <w:div w:id="1046293637">
              <w:marLeft w:val="0"/>
              <w:marRight w:val="0"/>
              <w:marTop w:val="0"/>
              <w:marBottom w:val="0"/>
              <w:divBdr>
                <w:top w:val="none" w:sz="0" w:space="0" w:color="auto"/>
                <w:left w:val="none" w:sz="0" w:space="0" w:color="auto"/>
                <w:bottom w:val="none" w:sz="0" w:space="0" w:color="auto"/>
                <w:right w:val="none" w:sz="0" w:space="0" w:color="auto"/>
              </w:divBdr>
            </w:div>
            <w:div w:id="221331277">
              <w:marLeft w:val="0"/>
              <w:marRight w:val="0"/>
              <w:marTop w:val="0"/>
              <w:marBottom w:val="0"/>
              <w:divBdr>
                <w:top w:val="none" w:sz="0" w:space="0" w:color="auto"/>
                <w:left w:val="none" w:sz="0" w:space="0" w:color="auto"/>
                <w:bottom w:val="none" w:sz="0" w:space="0" w:color="auto"/>
                <w:right w:val="none" w:sz="0" w:space="0" w:color="auto"/>
              </w:divBdr>
            </w:div>
            <w:div w:id="179129332">
              <w:marLeft w:val="0"/>
              <w:marRight w:val="0"/>
              <w:marTop w:val="0"/>
              <w:marBottom w:val="0"/>
              <w:divBdr>
                <w:top w:val="none" w:sz="0" w:space="0" w:color="auto"/>
                <w:left w:val="none" w:sz="0" w:space="0" w:color="auto"/>
                <w:bottom w:val="none" w:sz="0" w:space="0" w:color="auto"/>
                <w:right w:val="none" w:sz="0" w:space="0" w:color="auto"/>
              </w:divBdr>
            </w:div>
            <w:div w:id="2034381211">
              <w:marLeft w:val="0"/>
              <w:marRight w:val="0"/>
              <w:marTop w:val="0"/>
              <w:marBottom w:val="0"/>
              <w:divBdr>
                <w:top w:val="none" w:sz="0" w:space="0" w:color="auto"/>
                <w:left w:val="none" w:sz="0" w:space="0" w:color="auto"/>
                <w:bottom w:val="none" w:sz="0" w:space="0" w:color="auto"/>
                <w:right w:val="none" w:sz="0" w:space="0" w:color="auto"/>
              </w:divBdr>
            </w:div>
            <w:div w:id="322853164">
              <w:marLeft w:val="0"/>
              <w:marRight w:val="0"/>
              <w:marTop w:val="0"/>
              <w:marBottom w:val="0"/>
              <w:divBdr>
                <w:top w:val="none" w:sz="0" w:space="0" w:color="auto"/>
                <w:left w:val="none" w:sz="0" w:space="0" w:color="auto"/>
                <w:bottom w:val="none" w:sz="0" w:space="0" w:color="auto"/>
                <w:right w:val="none" w:sz="0" w:space="0" w:color="auto"/>
              </w:divBdr>
            </w:div>
            <w:div w:id="230039509">
              <w:marLeft w:val="0"/>
              <w:marRight w:val="0"/>
              <w:marTop w:val="0"/>
              <w:marBottom w:val="0"/>
              <w:divBdr>
                <w:top w:val="none" w:sz="0" w:space="0" w:color="auto"/>
                <w:left w:val="none" w:sz="0" w:space="0" w:color="auto"/>
                <w:bottom w:val="none" w:sz="0" w:space="0" w:color="auto"/>
                <w:right w:val="none" w:sz="0" w:space="0" w:color="auto"/>
              </w:divBdr>
            </w:div>
            <w:div w:id="1062562518">
              <w:marLeft w:val="0"/>
              <w:marRight w:val="0"/>
              <w:marTop w:val="0"/>
              <w:marBottom w:val="0"/>
              <w:divBdr>
                <w:top w:val="none" w:sz="0" w:space="0" w:color="auto"/>
                <w:left w:val="none" w:sz="0" w:space="0" w:color="auto"/>
                <w:bottom w:val="none" w:sz="0" w:space="0" w:color="auto"/>
                <w:right w:val="none" w:sz="0" w:space="0" w:color="auto"/>
              </w:divBdr>
            </w:div>
            <w:div w:id="885029143">
              <w:marLeft w:val="0"/>
              <w:marRight w:val="0"/>
              <w:marTop w:val="0"/>
              <w:marBottom w:val="0"/>
              <w:divBdr>
                <w:top w:val="none" w:sz="0" w:space="0" w:color="auto"/>
                <w:left w:val="none" w:sz="0" w:space="0" w:color="auto"/>
                <w:bottom w:val="none" w:sz="0" w:space="0" w:color="auto"/>
                <w:right w:val="none" w:sz="0" w:space="0" w:color="auto"/>
              </w:divBdr>
            </w:div>
            <w:div w:id="598761400">
              <w:marLeft w:val="0"/>
              <w:marRight w:val="0"/>
              <w:marTop w:val="0"/>
              <w:marBottom w:val="0"/>
              <w:divBdr>
                <w:top w:val="none" w:sz="0" w:space="0" w:color="auto"/>
                <w:left w:val="none" w:sz="0" w:space="0" w:color="auto"/>
                <w:bottom w:val="none" w:sz="0" w:space="0" w:color="auto"/>
                <w:right w:val="none" w:sz="0" w:space="0" w:color="auto"/>
              </w:divBdr>
            </w:div>
            <w:div w:id="788352268">
              <w:marLeft w:val="0"/>
              <w:marRight w:val="0"/>
              <w:marTop w:val="0"/>
              <w:marBottom w:val="0"/>
              <w:divBdr>
                <w:top w:val="none" w:sz="0" w:space="0" w:color="auto"/>
                <w:left w:val="none" w:sz="0" w:space="0" w:color="auto"/>
                <w:bottom w:val="none" w:sz="0" w:space="0" w:color="auto"/>
                <w:right w:val="none" w:sz="0" w:space="0" w:color="auto"/>
              </w:divBdr>
            </w:div>
            <w:div w:id="1430739350">
              <w:marLeft w:val="0"/>
              <w:marRight w:val="0"/>
              <w:marTop w:val="0"/>
              <w:marBottom w:val="0"/>
              <w:divBdr>
                <w:top w:val="none" w:sz="0" w:space="0" w:color="auto"/>
                <w:left w:val="none" w:sz="0" w:space="0" w:color="auto"/>
                <w:bottom w:val="none" w:sz="0" w:space="0" w:color="auto"/>
                <w:right w:val="none" w:sz="0" w:space="0" w:color="auto"/>
              </w:divBdr>
            </w:div>
            <w:div w:id="2094161351">
              <w:marLeft w:val="0"/>
              <w:marRight w:val="0"/>
              <w:marTop w:val="0"/>
              <w:marBottom w:val="0"/>
              <w:divBdr>
                <w:top w:val="none" w:sz="0" w:space="0" w:color="auto"/>
                <w:left w:val="none" w:sz="0" w:space="0" w:color="auto"/>
                <w:bottom w:val="none" w:sz="0" w:space="0" w:color="auto"/>
                <w:right w:val="none" w:sz="0" w:space="0" w:color="auto"/>
              </w:divBdr>
            </w:div>
            <w:div w:id="909577346">
              <w:marLeft w:val="0"/>
              <w:marRight w:val="0"/>
              <w:marTop w:val="0"/>
              <w:marBottom w:val="0"/>
              <w:divBdr>
                <w:top w:val="none" w:sz="0" w:space="0" w:color="auto"/>
                <w:left w:val="none" w:sz="0" w:space="0" w:color="auto"/>
                <w:bottom w:val="none" w:sz="0" w:space="0" w:color="auto"/>
                <w:right w:val="none" w:sz="0" w:space="0" w:color="auto"/>
              </w:divBdr>
            </w:div>
            <w:div w:id="1501777469">
              <w:marLeft w:val="0"/>
              <w:marRight w:val="0"/>
              <w:marTop w:val="0"/>
              <w:marBottom w:val="0"/>
              <w:divBdr>
                <w:top w:val="none" w:sz="0" w:space="0" w:color="auto"/>
                <w:left w:val="none" w:sz="0" w:space="0" w:color="auto"/>
                <w:bottom w:val="none" w:sz="0" w:space="0" w:color="auto"/>
                <w:right w:val="none" w:sz="0" w:space="0" w:color="auto"/>
              </w:divBdr>
            </w:div>
            <w:div w:id="482476327">
              <w:marLeft w:val="0"/>
              <w:marRight w:val="0"/>
              <w:marTop w:val="0"/>
              <w:marBottom w:val="0"/>
              <w:divBdr>
                <w:top w:val="none" w:sz="0" w:space="0" w:color="auto"/>
                <w:left w:val="none" w:sz="0" w:space="0" w:color="auto"/>
                <w:bottom w:val="none" w:sz="0" w:space="0" w:color="auto"/>
                <w:right w:val="none" w:sz="0" w:space="0" w:color="auto"/>
              </w:divBdr>
            </w:div>
            <w:div w:id="996495449">
              <w:marLeft w:val="0"/>
              <w:marRight w:val="0"/>
              <w:marTop w:val="0"/>
              <w:marBottom w:val="0"/>
              <w:divBdr>
                <w:top w:val="none" w:sz="0" w:space="0" w:color="auto"/>
                <w:left w:val="none" w:sz="0" w:space="0" w:color="auto"/>
                <w:bottom w:val="none" w:sz="0" w:space="0" w:color="auto"/>
                <w:right w:val="none" w:sz="0" w:space="0" w:color="auto"/>
              </w:divBdr>
            </w:div>
            <w:div w:id="211113957">
              <w:marLeft w:val="0"/>
              <w:marRight w:val="0"/>
              <w:marTop w:val="0"/>
              <w:marBottom w:val="0"/>
              <w:divBdr>
                <w:top w:val="none" w:sz="0" w:space="0" w:color="auto"/>
                <w:left w:val="none" w:sz="0" w:space="0" w:color="auto"/>
                <w:bottom w:val="none" w:sz="0" w:space="0" w:color="auto"/>
                <w:right w:val="none" w:sz="0" w:space="0" w:color="auto"/>
              </w:divBdr>
            </w:div>
            <w:div w:id="274142421">
              <w:marLeft w:val="0"/>
              <w:marRight w:val="0"/>
              <w:marTop w:val="0"/>
              <w:marBottom w:val="0"/>
              <w:divBdr>
                <w:top w:val="none" w:sz="0" w:space="0" w:color="auto"/>
                <w:left w:val="none" w:sz="0" w:space="0" w:color="auto"/>
                <w:bottom w:val="none" w:sz="0" w:space="0" w:color="auto"/>
                <w:right w:val="none" w:sz="0" w:space="0" w:color="auto"/>
              </w:divBdr>
            </w:div>
            <w:div w:id="1053844504">
              <w:marLeft w:val="0"/>
              <w:marRight w:val="0"/>
              <w:marTop w:val="0"/>
              <w:marBottom w:val="0"/>
              <w:divBdr>
                <w:top w:val="none" w:sz="0" w:space="0" w:color="auto"/>
                <w:left w:val="none" w:sz="0" w:space="0" w:color="auto"/>
                <w:bottom w:val="none" w:sz="0" w:space="0" w:color="auto"/>
                <w:right w:val="none" w:sz="0" w:space="0" w:color="auto"/>
              </w:divBdr>
            </w:div>
            <w:div w:id="2143646755">
              <w:marLeft w:val="0"/>
              <w:marRight w:val="0"/>
              <w:marTop w:val="0"/>
              <w:marBottom w:val="0"/>
              <w:divBdr>
                <w:top w:val="none" w:sz="0" w:space="0" w:color="auto"/>
                <w:left w:val="none" w:sz="0" w:space="0" w:color="auto"/>
                <w:bottom w:val="none" w:sz="0" w:space="0" w:color="auto"/>
                <w:right w:val="none" w:sz="0" w:space="0" w:color="auto"/>
              </w:divBdr>
            </w:div>
            <w:div w:id="54745660">
              <w:marLeft w:val="0"/>
              <w:marRight w:val="0"/>
              <w:marTop w:val="0"/>
              <w:marBottom w:val="0"/>
              <w:divBdr>
                <w:top w:val="none" w:sz="0" w:space="0" w:color="auto"/>
                <w:left w:val="none" w:sz="0" w:space="0" w:color="auto"/>
                <w:bottom w:val="none" w:sz="0" w:space="0" w:color="auto"/>
                <w:right w:val="none" w:sz="0" w:space="0" w:color="auto"/>
              </w:divBdr>
            </w:div>
            <w:div w:id="1445541752">
              <w:marLeft w:val="0"/>
              <w:marRight w:val="0"/>
              <w:marTop w:val="0"/>
              <w:marBottom w:val="0"/>
              <w:divBdr>
                <w:top w:val="none" w:sz="0" w:space="0" w:color="auto"/>
                <w:left w:val="none" w:sz="0" w:space="0" w:color="auto"/>
                <w:bottom w:val="none" w:sz="0" w:space="0" w:color="auto"/>
                <w:right w:val="none" w:sz="0" w:space="0" w:color="auto"/>
              </w:divBdr>
            </w:div>
            <w:div w:id="461578301">
              <w:marLeft w:val="0"/>
              <w:marRight w:val="0"/>
              <w:marTop w:val="0"/>
              <w:marBottom w:val="0"/>
              <w:divBdr>
                <w:top w:val="none" w:sz="0" w:space="0" w:color="auto"/>
                <w:left w:val="none" w:sz="0" w:space="0" w:color="auto"/>
                <w:bottom w:val="none" w:sz="0" w:space="0" w:color="auto"/>
                <w:right w:val="none" w:sz="0" w:space="0" w:color="auto"/>
              </w:divBdr>
            </w:div>
            <w:div w:id="1161040672">
              <w:marLeft w:val="0"/>
              <w:marRight w:val="0"/>
              <w:marTop w:val="0"/>
              <w:marBottom w:val="0"/>
              <w:divBdr>
                <w:top w:val="none" w:sz="0" w:space="0" w:color="auto"/>
                <w:left w:val="none" w:sz="0" w:space="0" w:color="auto"/>
                <w:bottom w:val="none" w:sz="0" w:space="0" w:color="auto"/>
                <w:right w:val="none" w:sz="0" w:space="0" w:color="auto"/>
              </w:divBdr>
            </w:div>
            <w:div w:id="834491680">
              <w:marLeft w:val="0"/>
              <w:marRight w:val="0"/>
              <w:marTop w:val="0"/>
              <w:marBottom w:val="0"/>
              <w:divBdr>
                <w:top w:val="none" w:sz="0" w:space="0" w:color="auto"/>
                <w:left w:val="none" w:sz="0" w:space="0" w:color="auto"/>
                <w:bottom w:val="none" w:sz="0" w:space="0" w:color="auto"/>
                <w:right w:val="none" w:sz="0" w:space="0" w:color="auto"/>
              </w:divBdr>
            </w:div>
            <w:div w:id="1037117747">
              <w:marLeft w:val="0"/>
              <w:marRight w:val="0"/>
              <w:marTop w:val="0"/>
              <w:marBottom w:val="0"/>
              <w:divBdr>
                <w:top w:val="none" w:sz="0" w:space="0" w:color="auto"/>
                <w:left w:val="none" w:sz="0" w:space="0" w:color="auto"/>
                <w:bottom w:val="none" w:sz="0" w:space="0" w:color="auto"/>
                <w:right w:val="none" w:sz="0" w:space="0" w:color="auto"/>
              </w:divBdr>
            </w:div>
            <w:div w:id="555893849">
              <w:marLeft w:val="0"/>
              <w:marRight w:val="0"/>
              <w:marTop w:val="0"/>
              <w:marBottom w:val="0"/>
              <w:divBdr>
                <w:top w:val="none" w:sz="0" w:space="0" w:color="auto"/>
                <w:left w:val="none" w:sz="0" w:space="0" w:color="auto"/>
                <w:bottom w:val="none" w:sz="0" w:space="0" w:color="auto"/>
                <w:right w:val="none" w:sz="0" w:space="0" w:color="auto"/>
              </w:divBdr>
            </w:div>
            <w:div w:id="333340026">
              <w:marLeft w:val="0"/>
              <w:marRight w:val="0"/>
              <w:marTop w:val="0"/>
              <w:marBottom w:val="0"/>
              <w:divBdr>
                <w:top w:val="none" w:sz="0" w:space="0" w:color="auto"/>
                <w:left w:val="none" w:sz="0" w:space="0" w:color="auto"/>
                <w:bottom w:val="none" w:sz="0" w:space="0" w:color="auto"/>
                <w:right w:val="none" w:sz="0" w:space="0" w:color="auto"/>
              </w:divBdr>
            </w:div>
            <w:div w:id="873809345">
              <w:marLeft w:val="0"/>
              <w:marRight w:val="0"/>
              <w:marTop w:val="0"/>
              <w:marBottom w:val="0"/>
              <w:divBdr>
                <w:top w:val="none" w:sz="0" w:space="0" w:color="auto"/>
                <w:left w:val="none" w:sz="0" w:space="0" w:color="auto"/>
                <w:bottom w:val="none" w:sz="0" w:space="0" w:color="auto"/>
                <w:right w:val="none" w:sz="0" w:space="0" w:color="auto"/>
              </w:divBdr>
            </w:div>
            <w:div w:id="411925668">
              <w:marLeft w:val="0"/>
              <w:marRight w:val="0"/>
              <w:marTop w:val="0"/>
              <w:marBottom w:val="0"/>
              <w:divBdr>
                <w:top w:val="none" w:sz="0" w:space="0" w:color="auto"/>
                <w:left w:val="none" w:sz="0" w:space="0" w:color="auto"/>
                <w:bottom w:val="none" w:sz="0" w:space="0" w:color="auto"/>
                <w:right w:val="none" w:sz="0" w:space="0" w:color="auto"/>
              </w:divBdr>
            </w:div>
            <w:div w:id="1056273237">
              <w:marLeft w:val="0"/>
              <w:marRight w:val="0"/>
              <w:marTop w:val="0"/>
              <w:marBottom w:val="0"/>
              <w:divBdr>
                <w:top w:val="none" w:sz="0" w:space="0" w:color="auto"/>
                <w:left w:val="none" w:sz="0" w:space="0" w:color="auto"/>
                <w:bottom w:val="none" w:sz="0" w:space="0" w:color="auto"/>
                <w:right w:val="none" w:sz="0" w:space="0" w:color="auto"/>
              </w:divBdr>
            </w:div>
            <w:div w:id="829758674">
              <w:marLeft w:val="0"/>
              <w:marRight w:val="0"/>
              <w:marTop w:val="0"/>
              <w:marBottom w:val="0"/>
              <w:divBdr>
                <w:top w:val="none" w:sz="0" w:space="0" w:color="auto"/>
                <w:left w:val="none" w:sz="0" w:space="0" w:color="auto"/>
                <w:bottom w:val="none" w:sz="0" w:space="0" w:color="auto"/>
                <w:right w:val="none" w:sz="0" w:space="0" w:color="auto"/>
              </w:divBdr>
            </w:div>
            <w:div w:id="966819720">
              <w:marLeft w:val="0"/>
              <w:marRight w:val="0"/>
              <w:marTop w:val="0"/>
              <w:marBottom w:val="0"/>
              <w:divBdr>
                <w:top w:val="none" w:sz="0" w:space="0" w:color="auto"/>
                <w:left w:val="none" w:sz="0" w:space="0" w:color="auto"/>
                <w:bottom w:val="none" w:sz="0" w:space="0" w:color="auto"/>
                <w:right w:val="none" w:sz="0" w:space="0" w:color="auto"/>
              </w:divBdr>
            </w:div>
            <w:div w:id="829249511">
              <w:marLeft w:val="0"/>
              <w:marRight w:val="0"/>
              <w:marTop w:val="0"/>
              <w:marBottom w:val="0"/>
              <w:divBdr>
                <w:top w:val="none" w:sz="0" w:space="0" w:color="auto"/>
                <w:left w:val="none" w:sz="0" w:space="0" w:color="auto"/>
                <w:bottom w:val="none" w:sz="0" w:space="0" w:color="auto"/>
                <w:right w:val="none" w:sz="0" w:space="0" w:color="auto"/>
              </w:divBdr>
            </w:div>
            <w:div w:id="1233849894">
              <w:marLeft w:val="0"/>
              <w:marRight w:val="0"/>
              <w:marTop w:val="0"/>
              <w:marBottom w:val="0"/>
              <w:divBdr>
                <w:top w:val="none" w:sz="0" w:space="0" w:color="auto"/>
                <w:left w:val="none" w:sz="0" w:space="0" w:color="auto"/>
                <w:bottom w:val="none" w:sz="0" w:space="0" w:color="auto"/>
                <w:right w:val="none" w:sz="0" w:space="0" w:color="auto"/>
              </w:divBdr>
            </w:div>
            <w:div w:id="1508867558">
              <w:marLeft w:val="0"/>
              <w:marRight w:val="0"/>
              <w:marTop w:val="0"/>
              <w:marBottom w:val="0"/>
              <w:divBdr>
                <w:top w:val="none" w:sz="0" w:space="0" w:color="auto"/>
                <w:left w:val="none" w:sz="0" w:space="0" w:color="auto"/>
                <w:bottom w:val="none" w:sz="0" w:space="0" w:color="auto"/>
                <w:right w:val="none" w:sz="0" w:space="0" w:color="auto"/>
              </w:divBdr>
            </w:div>
            <w:div w:id="193738575">
              <w:marLeft w:val="0"/>
              <w:marRight w:val="0"/>
              <w:marTop w:val="0"/>
              <w:marBottom w:val="0"/>
              <w:divBdr>
                <w:top w:val="none" w:sz="0" w:space="0" w:color="auto"/>
                <w:left w:val="none" w:sz="0" w:space="0" w:color="auto"/>
                <w:bottom w:val="none" w:sz="0" w:space="0" w:color="auto"/>
                <w:right w:val="none" w:sz="0" w:space="0" w:color="auto"/>
              </w:divBdr>
            </w:div>
            <w:div w:id="2084376654">
              <w:marLeft w:val="0"/>
              <w:marRight w:val="0"/>
              <w:marTop w:val="0"/>
              <w:marBottom w:val="0"/>
              <w:divBdr>
                <w:top w:val="none" w:sz="0" w:space="0" w:color="auto"/>
                <w:left w:val="none" w:sz="0" w:space="0" w:color="auto"/>
                <w:bottom w:val="none" w:sz="0" w:space="0" w:color="auto"/>
                <w:right w:val="none" w:sz="0" w:space="0" w:color="auto"/>
              </w:divBdr>
            </w:div>
            <w:div w:id="174927439">
              <w:marLeft w:val="0"/>
              <w:marRight w:val="0"/>
              <w:marTop w:val="0"/>
              <w:marBottom w:val="0"/>
              <w:divBdr>
                <w:top w:val="none" w:sz="0" w:space="0" w:color="auto"/>
                <w:left w:val="none" w:sz="0" w:space="0" w:color="auto"/>
                <w:bottom w:val="none" w:sz="0" w:space="0" w:color="auto"/>
                <w:right w:val="none" w:sz="0" w:space="0" w:color="auto"/>
              </w:divBdr>
            </w:div>
            <w:div w:id="596137514">
              <w:marLeft w:val="0"/>
              <w:marRight w:val="0"/>
              <w:marTop w:val="0"/>
              <w:marBottom w:val="0"/>
              <w:divBdr>
                <w:top w:val="none" w:sz="0" w:space="0" w:color="auto"/>
                <w:left w:val="none" w:sz="0" w:space="0" w:color="auto"/>
                <w:bottom w:val="none" w:sz="0" w:space="0" w:color="auto"/>
                <w:right w:val="none" w:sz="0" w:space="0" w:color="auto"/>
              </w:divBdr>
            </w:div>
            <w:div w:id="690449760">
              <w:marLeft w:val="0"/>
              <w:marRight w:val="0"/>
              <w:marTop w:val="0"/>
              <w:marBottom w:val="0"/>
              <w:divBdr>
                <w:top w:val="none" w:sz="0" w:space="0" w:color="auto"/>
                <w:left w:val="none" w:sz="0" w:space="0" w:color="auto"/>
                <w:bottom w:val="none" w:sz="0" w:space="0" w:color="auto"/>
                <w:right w:val="none" w:sz="0" w:space="0" w:color="auto"/>
              </w:divBdr>
            </w:div>
            <w:div w:id="498425434">
              <w:marLeft w:val="0"/>
              <w:marRight w:val="0"/>
              <w:marTop w:val="0"/>
              <w:marBottom w:val="0"/>
              <w:divBdr>
                <w:top w:val="none" w:sz="0" w:space="0" w:color="auto"/>
                <w:left w:val="none" w:sz="0" w:space="0" w:color="auto"/>
                <w:bottom w:val="none" w:sz="0" w:space="0" w:color="auto"/>
                <w:right w:val="none" w:sz="0" w:space="0" w:color="auto"/>
              </w:divBdr>
            </w:div>
            <w:div w:id="1416197928">
              <w:marLeft w:val="0"/>
              <w:marRight w:val="0"/>
              <w:marTop w:val="0"/>
              <w:marBottom w:val="0"/>
              <w:divBdr>
                <w:top w:val="none" w:sz="0" w:space="0" w:color="auto"/>
                <w:left w:val="none" w:sz="0" w:space="0" w:color="auto"/>
                <w:bottom w:val="none" w:sz="0" w:space="0" w:color="auto"/>
                <w:right w:val="none" w:sz="0" w:space="0" w:color="auto"/>
              </w:divBdr>
            </w:div>
            <w:div w:id="1904872277">
              <w:marLeft w:val="0"/>
              <w:marRight w:val="0"/>
              <w:marTop w:val="0"/>
              <w:marBottom w:val="0"/>
              <w:divBdr>
                <w:top w:val="none" w:sz="0" w:space="0" w:color="auto"/>
                <w:left w:val="none" w:sz="0" w:space="0" w:color="auto"/>
                <w:bottom w:val="none" w:sz="0" w:space="0" w:color="auto"/>
                <w:right w:val="none" w:sz="0" w:space="0" w:color="auto"/>
              </w:divBdr>
            </w:div>
            <w:div w:id="1325402769">
              <w:marLeft w:val="0"/>
              <w:marRight w:val="0"/>
              <w:marTop w:val="0"/>
              <w:marBottom w:val="0"/>
              <w:divBdr>
                <w:top w:val="none" w:sz="0" w:space="0" w:color="auto"/>
                <w:left w:val="none" w:sz="0" w:space="0" w:color="auto"/>
                <w:bottom w:val="none" w:sz="0" w:space="0" w:color="auto"/>
                <w:right w:val="none" w:sz="0" w:space="0" w:color="auto"/>
              </w:divBdr>
            </w:div>
            <w:div w:id="1790279212">
              <w:marLeft w:val="0"/>
              <w:marRight w:val="0"/>
              <w:marTop w:val="0"/>
              <w:marBottom w:val="0"/>
              <w:divBdr>
                <w:top w:val="none" w:sz="0" w:space="0" w:color="auto"/>
                <w:left w:val="none" w:sz="0" w:space="0" w:color="auto"/>
                <w:bottom w:val="none" w:sz="0" w:space="0" w:color="auto"/>
                <w:right w:val="none" w:sz="0" w:space="0" w:color="auto"/>
              </w:divBdr>
            </w:div>
            <w:div w:id="2136294341">
              <w:marLeft w:val="0"/>
              <w:marRight w:val="0"/>
              <w:marTop w:val="0"/>
              <w:marBottom w:val="0"/>
              <w:divBdr>
                <w:top w:val="none" w:sz="0" w:space="0" w:color="auto"/>
                <w:left w:val="none" w:sz="0" w:space="0" w:color="auto"/>
                <w:bottom w:val="none" w:sz="0" w:space="0" w:color="auto"/>
                <w:right w:val="none" w:sz="0" w:space="0" w:color="auto"/>
              </w:divBdr>
            </w:div>
            <w:div w:id="1705331338">
              <w:marLeft w:val="0"/>
              <w:marRight w:val="0"/>
              <w:marTop w:val="0"/>
              <w:marBottom w:val="0"/>
              <w:divBdr>
                <w:top w:val="none" w:sz="0" w:space="0" w:color="auto"/>
                <w:left w:val="none" w:sz="0" w:space="0" w:color="auto"/>
                <w:bottom w:val="none" w:sz="0" w:space="0" w:color="auto"/>
                <w:right w:val="none" w:sz="0" w:space="0" w:color="auto"/>
              </w:divBdr>
            </w:div>
            <w:div w:id="938954590">
              <w:marLeft w:val="0"/>
              <w:marRight w:val="0"/>
              <w:marTop w:val="0"/>
              <w:marBottom w:val="0"/>
              <w:divBdr>
                <w:top w:val="none" w:sz="0" w:space="0" w:color="auto"/>
                <w:left w:val="none" w:sz="0" w:space="0" w:color="auto"/>
                <w:bottom w:val="none" w:sz="0" w:space="0" w:color="auto"/>
                <w:right w:val="none" w:sz="0" w:space="0" w:color="auto"/>
              </w:divBdr>
            </w:div>
            <w:div w:id="1677998612">
              <w:marLeft w:val="0"/>
              <w:marRight w:val="0"/>
              <w:marTop w:val="0"/>
              <w:marBottom w:val="0"/>
              <w:divBdr>
                <w:top w:val="none" w:sz="0" w:space="0" w:color="auto"/>
                <w:left w:val="none" w:sz="0" w:space="0" w:color="auto"/>
                <w:bottom w:val="none" w:sz="0" w:space="0" w:color="auto"/>
                <w:right w:val="none" w:sz="0" w:space="0" w:color="auto"/>
              </w:divBdr>
            </w:div>
            <w:div w:id="424496307">
              <w:marLeft w:val="0"/>
              <w:marRight w:val="0"/>
              <w:marTop w:val="0"/>
              <w:marBottom w:val="0"/>
              <w:divBdr>
                <w:top w:val="none" w:sz="0" w:space="0" w:color="auto"/>
                <w:left w:val="none" w:sz="0" w:space="0" w:color="auto"/>
                <w:bottom w:val="none" w:sz="0" w:space="0" w:color="auto"/>
                <w:right w:val="none" w:sz="0" w:space="0" w:color="auto"/>
              </w:divBdr>
            </w:div>
            <w:div w:id="2102754674">
              <w:marLeft w:val="0"/>
              <w:marRight w:val="0"/>
              <w:marTop w:val="0"/>
              <w:marBottom w:val="0"/>
              <w:divBdr>
                <w:top w:val="none" w:sz="0" w:space="0" w:color="auto"/>
                <w:left w:val="none" w:sz="0" w:space="0" w:color="auto"/>
                <w:bottom w:val="none" w:sz="0" w:space="0" w:color="auto"/>
                <w:right w:val="none" w:sz="0" w:space="0" w:color="auto"/>
              </w:divBdr>
            </w:div>
            <w:div w:id="628558509">
              <w:marLeft w:val="0"/>
              <w:marRight w:val="0"/>
              <w:marTop w:val="0"/>
              <w:marBottom w:val="0"/>
              <w:divBdr>
                <w:top w:val="none" w:sz="0" w:space="0" w:color="auto"/>
                <w:left w:val="none" w:sz="0" w:space="0" w:color="auto"/>
                <w:bottom w:val="none" w:sz="0" w:space="0" w:color="auto"/>
                <w:right w:val="none" w:sz="0" w:space="0" w:color="auto"/>
              </w:divBdr>
            </w:div>
            <w:div w:id="376781095">
              <w:marLeft w:val="0"/>
              <w:marRight w:val="0"/>
              <w:marTop w:val="0"/>
              <w:marBottom w:val="0"/>
              <w:divBdr>
                <w:top w:val="none" w:sz="0" w:space="0" w:color="auto"/>
                <w:left w:val="none" w:sz="0" w:space="0" w:color="auto"/>
                <w:bottom w:val="none" w:sz="0" w:space="0" w:color="auto"/>
                <w:right w:val="none" w:sz="0" w:space="0" w:color="auto"/>
              </w:divBdr>
            </w:div>
            <w:div w:id="645672000">
              <w:marLeft w:val="0"/>
              <w:marRight w:val="0"/>
              <w:marTop w:val="0"/>
              <w:marBottom w:val="0"/>
              <w:divBdr>
                <w:top w:val="none" w:sz="0" w:space="0" w:color="auto"/>
                <w:left w:val="none" w:sz="0" w:space="0" w:color="auto"/>
                <w:bottom w:val="none" w:sz="0" w:space="0" w:color="auto"/>
                <w:right w:val="none" w:sz="0" w:space="0" w:color="auto"/>
              </w:divBdr>
            </w:div>
            <w:div w:id="618100389">
              <w:marLeft w:val="0"/>
              <w:marRight w:val="0"/>
              <w:marTop w:val="0"/>
              <w:marBottom w:val="0"/>
              <w:divBdr>
                <w:top w:val="none" w:sz="0" w:space="0" w:color="auto"/>
                <w:left w:val="none" w:sz="0" w:space="0" w:color="auto"/>
                <w:bottom w:val="none" w:sz="0" w:space="0" w:color="auto"/>
                <w:right w:val="none" w:sz="0" w:space="0" w:color="auto"/>
              </w:divBdr>
            </w:div>
            <w:div w:id="1435710169">
              <w:marLeft w:val="0"/>
              <w:marRight w:val="0"/>
              <w:marTop w:val="0"/>
              <w:marBottom w:val="0"/>
              <w:divBdr>
                <w:top w:val="none" w:sz="0" w:space="0" w:color="auto"/>
                <w:left w:val="none" w:sz="0" w:space="0" w:color="auto"/>
                <w:bottom w:val="none" w:sz="0" w:space="0" w:color="auto"/>
                <w:right w:val="none" w:sz="0" w:space="0" w:color="auto"/>
              </w:divBdr>
            </w:div>
            <w:div w:id="994339697">
              <w:marLeft w:val="0"/>
              <w:marRight w:val="0"/>
              <w:marTop w:val="0"/>
              <w:marBottom w:val="0"/>
              <w:divBdr>
                <w:top w:val="none" w:sz="0" w:space="0" w:color="auto"/>
                <w:left w:val="none" w:sz="0" w:space="0" w:color="auto"/>
                <w:bottom w:val="none" w:sz="0" w:space="0" w:color="auto"/>
                <w:right w:val="none" w:sz="0" w:space="0" w:color="auto"/>
              </w:divBdr>
            </w:div>
            <w:div w:id="1905992344">
              <w:marLeft w:val="0"/>
              <w:marRight w:val="0"/>
              <w:marTop w:val="0"/>
              <w:marBottom w:val="0"/>
              <w:divBdr>
                <w:top w:val="none" w:sz="0" w:space="0" w:color="auto"/>
                <w:left w:val="none" w:sz="0" w:space="0" w:color="auto"/>
                <w:bottom w:val="none" w:sz="0" w:space="0" w:color="auto"/>
                <w:right w:val="none" w:sz="0" w:space="0" w:color="auto"/>
              </w:divBdr>
            </w:div>
            <w:div w:id="1079405289">
              <w:marLeft w:val="0"/>
              <w:marRight w:val="0"/>
              <w:marTop w:val="0"/>
              <w:marBottom w:val="0"/>
              <w:divBdr>
                <w:top w:val="none" w:sz="0" w:space="0" w:color="auto"/>
                <w:left w:val="none" w:sz="0" w:space="0" w:color="auto"/>
                <w:bottom w:val="none" w:sz="0" w:space="0" w:color="auto"/>
                <w:right w:val="none" w:sz="0" w:space="0" w:color="auto"/>
              </w:divBdr>
            </w:div>
            <w:div w:id="350690463">
              <w:marLeft w:val="0"/>
              <w:marRight w:val="0"/>
              <w:marTop w:val="0"/>
              <w:marBottom w:val="0"/>
              <w:divBdr>
                <w:top w:val="none" w:sz="0" w:space="0" w:color="auto"/>
                <w:left w:val="none" w:sz="0" w:space="0" w:color="auto"/>
                <w:bottom w:val="none" w:sz="0" w:space="0" w:color="auto"/>
                <w:right w:val="none" w:sz="0" w:space="0" w:color="auto"/>
              </w:divBdr>
            </w:div>
            <w:div w:id="352614245">
              <w:marLeft w:val="0"/>
              <w:marRight w:val="0"/>
              <w:marTop w:val="0"/>
              <w:marBottom w:val="0"/>
              <w:divBdr>
                <w:top w:val="none" w:sz="0" w:space="0" w:color="auto"/>
                <w:left w:val="none" w:sz="0" w:space="0" w:color="auto"/>
                <w:bottom w:val="none" w:sz="0" w:space="0" w:color="auto"/>
                <w:right w:val="none" w:sz="0" w:space="0" w:color="auto"/>
              </w:divBdr>
            </w:div>
            <w:div w:id="418871902">
              <w:marLeft w:val="0"/>
              <w:marRight w:val="0"/>
              <w:marTop w:val="0"/>
              <w:marBottom w:val="0"/>
              <w:divBdr>
                <w:top w:val="none" w:sz="0" w:space="0" w:color="auto"/>
                <w:left w:val="none" w:sz="0" w:space="0" w:color="auto"/>
                <w:bottom w:val="none" w:sz="0" w:space="0" w:color="auto"/>
                <w:right w:val="none" w:sz="0" w:space="0" w:color="auto"/>
              </w:divBdr>
            </w:div>
            <w:div w:id="312376502">
              <w:marLeft w:val="0"/>
              <w:marRight w:val="0"/>
              <w:marTop w:val="0"/>
              <w:marBottom w:val="0"/>
              <w:divBdr>
                <w:top w:val="none" w:sz="0" w:space="0" w:color="auto"/>
                <w:left w:val="none" w:sz="0" w:space="0" w:color="auto"/>
                <w:bottom w:val="none" w:sz="0" w:space="0" w:color="auto"/>
                <w:right w:val="none" w:sz="0" w:space="0" w:color="auto"/>
              </w:divBdr>
            </w:div>
            <w:div w:id="220479016">
              <w:marLeft w:val="0"/>
              <w:marRight w:val="0"/>
              <w:marTop w:val="0"/>
              <w:marBottom w:val="0"/>
              <w:divBdr>
                <w:top w:val="none" w:sz="0" w:space="0" w:color="auto"/>
                <w:left w:val="none" w:sz="0" w:space="0" w:color="auto"/>
                <w:bottom w:val="none" w:sz="0" w:space="0" w:color="auto"/>
                <w:right w:val="none" w:sz="0" w:space="0" w:color="auto"/>
              </w:divBdr>
            </w:div>
            <w:div w:id="684673162">
              <w:marLeft w:val="0"/>
              <w:marRight w:val="0"/>
              <w:marTop w:val="0"/>
              <w:marBottom w:val="0"/>
              <w:divBdr>
                <w:top w:val="none" w:sz="0" w:space="0" w:color="auto"/>
                <w:left w:val="none" w:sz="0" w:space="0" w:color="auto"/>
                <w:bottom w:val="none" w:sz="0" w:space="0" w:color="auto"/>
                <w:right w:val="none" w:sz="0" w:space="0" w:color="auto"/>
              </w:divBdr>
            </w:div>
            <w:div w:id="1888683217">
              <w:marLeft w:val="0"/>
              <w:marRight w:val="0"/>
              <w:marTop w:val="0"/>
              <w:marBottom w:val="0"/>
              <w:divBdr>
                <w:top w:val="none" w:sz="0" w:space="0" w:color="auto"/>
                <w:left w:val="none" w:sz="0" w:space="0" w:color="auto"/>
                <w:bottom w:val="none" w:sz="0" w:space="0" w:color="auto"/>
                <w:right w:val="none" w:sz="0" w:space="0" w:color="auto"/>
              </w:divBdr>
            </w:div>
            <w:div w:id="1612317395">
              <w:marLeft w:val="0"/>
              <w:marRight w:val="0"/>
              <w:marTop w:val="0"/>
              <w:marBottom w:val="0"/>
              <w:divBdr>
                <w:top w:val="none" w:sz="0" w:space="0" w:color="auto"/>
                <w:left w:val="none" w:sz="0" w:space="0" w:color="auto"/>
                <w:bottom w:val="none" w:sz="0" w:space="0" w:color="auto"/>
                <w:right w:val="none" w:sz="0" w:space="0" w:color="auto"/>
              </w:divBdr>
            </w:div>
            <w:div w:id="1742487577">
              <w:marLeft w:val="0"/>
              <w:marRight w:val="0"/>
              <w:marTop w:val="0"/>
              <w:marBottom w:val="0"/>
              <w:divBdr>
                <w:top w:val="none" w:sz="0" w:space="0" w:color="auto"/>
                <w:left w:val="none" w:sz="0" w:space="0" w:color="auto"/>
                <w:bottom w:val="none" w:sz="0" w:space="0" w:color="auto"/>
                <w:right w:val="none" w:sz="0" w:space="0" w:color="auto"/>
              </w:divBdr>
            </w:div>
            <w:div w:id="184707834">
              <w:marLeft w:val="0"/>
              <w:marRight w:val="0"/>
              <w:marTop w:val="0"/>
              <w:marBottom w:val="0"/>
              <w:divBdr>
                <w:top w:val="none" w:sz="0" w:space="0" w:color="auto"/>
                <w:left w:val="none" w:sz="0" w:space="0" w:color="auto"/>
                <w:bottom w:val="none" w:sz="0" w:space="0" w:color="auto"/>
                <w:right w:val="none" w:sz="0" w:space="0" w:color="auto"/>
              </w:divBdr>
            </w:div>
            <w:div w:id="721320911">
              <w:marLeft w:val="0"/>
              <w:marRight w:val="0"/>
              <w:marTop w:val="0"/>
              <w:marBottom w:val="0"/>
              <w:divBdr>
                <w:top w:val="none" w:sz="0" w:space="0" w:color="auto"/>
                <w:left w:val="none" w:sz="0" w:space="0" w:color="auto"/>
                <w:bottom w:val="none" w:sz="0" w:space="0" w:color="auto"/>
                <w:right w:val="none" w:sz="0" w:space="0" w:color="auto"/>
              </w:divBdr>
            </w:div>
            <w:div w:id="1760639193">
              <w:marLeft w:val="0"/>
              <w:marRight w:val="0"/>
              <w:marTop w:val="0"/>
              <w:marBottom w:val="0"/>
              <w:divBdr>
                <w:top w:val="none" w:sz="0" w:space="0" w:color="auto"/>
                <w:left w:val="none" w:sz="0" w:space="0" w:color="auto"/>
                <w:bottom w:val="none" w:sz="0" w:space="0" w:color="auto"/>
                <w:right w:val="none" w:sz="0" w:space="0" w:color="auto"/>
              </w:divBdr>
            </w:div>
            <w:div w:id="1906144174">
              <w:marLeft w:val="0"/>
              <w:marRight w:val="0"/>
              <w:marTop w:val="0"/>
              <w:marBottom w:val="0"/>
              <w:divBdr>
                <w:top w:val="none" w:sz="0" w:space="0" w:color="auto"/>
                <w:left w:val="none" w:sz="0" w:space="0" w:color="auto"/>
                <w:bottom w:val="none" w:sz="0" w:space="0" w:color="auto"/>
                <w:right w:val="none" w:sz="0" w:space="0" w:color="auto"/>
              </w:divBdr>
            </w:div>
            <w:div w:id="382412398">
              <w:marLeft w:val="0"/>
              <w:marRight w:val="0"/>
              <w:marTop w:val="0"/>
              <w:marBottom w:val="0"/>
              <w:divBdr>
                <w:top w:val="none" w:sz="0" w:space="0" w:color="auto"/>
                <w:left w:val="none" w:sz="0" w:space="0" w:color="auto"/>
                <w:bottom w:val="none" w:sz="0" w:space="0" w:color="auto"/>
                <w:right w:val="none" w:sz="0" w:space="0" w:color="auto"/>
              </w:divBdr>
            </w:div>
            <w:div w:id="1634288237">
              <w:marLeft w:val="0"/>
              <w:marRight w:val="0"/>
              <w:marTop w:val="0"/>
              <w:marBottom w:val="0"/>
              <w:divBdr>
                <w:top w:val="none" w:sz="0" w:space="0" w:color="auto"/>
                <w:left w:val="none" w:sz="0" w:space="0" w:color="auto"/>
                <w:bottom w:val="none" w:sz="0" w:space="0" w:color="auto"/>
                <w:right w:val="none" w:sz="0" w:space="0" w:color="auto"/>
              </w:divBdr>
            </w:div>
            <w:div w:id="1644844319">
              <w:marLeft w:val="0"/>
              <w:marRight w:val="0"/>
              <w:marTop w:val="0"/>
              <w:marBottom w:val="0"/>
              <w:divBdr>
                <w:top w:val="none" w:sz="0" w:space="0" w:color="auto"/>
                <w:left w:val="none" w:sz="0" w:space="0" w:color="auto"/>
                <w:bottom w:val="none" w:sz="0" w:space="0" w:color="auto"/>
                <w:right w:val="none" w:sz="0" w:space="0" w:color="auto"/>
              </w:divBdr>
            </w:div>
            <w:div w:id="476577809">
              <w:marLeft w:val="0"/>
              <w:marRight w:val="0"/>
              <w:marTop w:val="0"/>
              <w:marBottom w:val="0"/>
              <w:divBdr>
                <w:top w:val="none" w:sz="0" w:space="0" w:color="auto"/>
                <w:left w:val="none" w:sz="0" w:space="0" w:color="auto"/>
                <w:bottom w:val="none" w:sz="0" w:space="0" w:color="auto"/>
                <w:right w:val="none" w:sz="0" w:space="0" w:color="auto"/>
              </w:divBdr>
            </w:div>
            <w:div w:id="177239253">
              <w:marLeft w:val="0"/>
              <w:marRight w:val="0"/>
              <w:marTop w:val="0"/>
              <w:marBottom w:val="0"/>
              <w:divBdr>
                <w:top w:val="none" w:sz="0" w:space="0" w:color="auto"/>
                <w:left w:val="none" w:sz="0" w:space="0" w:color="auto"/>
                <w:bottom w:val="none" w:sz="0" w:space="0" w:color="auto"/>
                <w:right w:val="none" w:sz="0" w:space="0" w:color="auto"/>
              </w:divBdr>
            </w:div>
            <w:div w:id="1030838875">
              <w:marLeft w:val="0"/>
              <w:marRight w:val="0"/>
              <w:marTop w:val="0"/>
              <w:marBottom w:val="0"/>
              <w:divBdr>
                <w:top w:val="none" w:sz="0" w:space="0" w:color="auto"/>
                <w:left w:val="none" w:sz="0" w:space="0" w:color="auto"/>
                <w:bottom w:val="none" w:sz="0" w:space="0" w:color="auto"/>
                <w:right w:val="none" w:sz="0" w:space="0" w:color="auto"/>
              </w:divBdr>
            </w:div>
            <w:div w:id="2055545601">
              <w:marLeft w:val="0"/>
              <w:marRight w:val="0"/>
              <w:marTop w:val="0"/>
              <w:marBottom w:val="0"/>
              <w:divBdr>
                <w:top w:val="none" w:sz="0" w:space="0" w:color="auto"/>
                <w:left w:val="none" w:sz="0" w:space="0" w:color="auto"/>
                <w:bottom w:val="none" w:sz="0" w:space="0" w:color="auto"/>
                <w:right w:val="none" w:sz="0" w:space="0" w:color="auto"/>
              </w:divBdr>
            </w:div>
            <w:div w:id="1690257106">
              <w:marLeft w:val="0"/>
              <w:marRight w:val="0"/>
              <w:marTop w:val="0"/>
              <w:marBottom w:val="0"/>
              <w:divBdr>
                <w:top w:val="none" w:sz="0" w:space="0" w:color="auto"/>
                <w:left w:val="none" w:sz="0" w:space="0" w:color="auto"/>
                <w:bottom w:val="none" w:sz="0" w:space="0" w:color="auto"/>
                <w:right w:val="none" w:sz="0" w:space="0" w:color="auto"/>
              </w:divBdr>
            </w:div>
            <w:div w:id="2145810975">
              <w:marLeft w:val="0"/>
              <w:marRight w:val="0"/>
              <w:marTop w:val="0"/>
              <w:marBottom w:val="0"/>
              <w:divBdr>
                <w:top w:val="none" w:sz="0" w:space="0" w:color="auto"/>
                <w:left w:val="none" w:sz="0" w:space="0" w:color="auto"/>
                <w:bottom w:val="none" w:sz="0" w:space="0" w:color="auto"/>
                <w:right w:val="none" w:sz="0" w:space="0" w:color="auto"/>
              </w:divBdr>
            </w:div>
            <w:div w:id="740054884">
              <w:marLeft w:val="0"/>
              <w:marRight w:val="0"/>
              <w:marTop w:val="0"/>
              <w:marBottom w:val="0"/>
              <w:divBdr>
                <w:top w:val="none" w:sz="0" w:space="0" w:color="auto"/>
                <w:left w:val="none" w:sz="0" w:space="0" w:color="auto"/>
                <w:bottom w:val="none" w:sz="0" w:space="0" w:color="auto"/>
                <w:right w:val="none" w:sz="0" w:space="0" w:color="auto"/>
              </w:divBdr>
            </w:div>
            <w:div w:id="1168638404">
              <w:marLeft w:val="0"/>
              <w:marRight w:val="0"/>
              <w:marTop w:val="0"/>
              <w:marBottom w:val="0"/>
              <w:divBdr>
                <w:top w:val="none" w:sz="0" w:space="0" w:color="auto"/>
                <w:left w:val="none" w:sz="0" w:space="0" w:color="auto"/>
                <w:bottom w:val="none" w:sz="0" w:space="0" w:color="auto"/>
                <w:right w:val="none" w:sz="0" w:space="0" w:color="auto"/>
              </w:divBdr>
            </w:div>
            <w:div w:id="897938962">
              <w:marLeft w:val="0"/>
              <w:marRight w:val="0"/>
              <w:marTop w:val="0"/>
              <w:marBottom w:val="0"/>
              <w:divBdr>
                <w:top w:val="none" w:sz="0" w:space="0" w:color="auto"/>
                <w:left w:val="none" w:sz="0" w:space="0" w:color="auto"/>
                <w:bottom w:val="none" w:sz="0" w:space="0" w:color="auto"/>
                <w:right w:val="none" w:sz="0" w:space="0" w:color="auto"/>
              </w:divBdr>
            </w:div>
            <w:div w:id="871070631">
              <w:marLeft w:val="0"/>
              <w:marRight w:val="0"/>
              <w:marTop w:val="0"/>
              <w:marBottom w:val="0"/>
              <w:divBdr>
                <w:top w:val="none" w:sz="0" w:space="0" w:color="auto"/>
                <w:left w:val="none" w:sz="0" w:space="0" w:color="auto"/>
                <w:bottom w:val="none" w:sz="0" w:space="0" w:color="auto"/>
                <w:right w:val="none" w:sz="0" w:space="0" w:color="auto"/>
              </w:divBdr>
            </w:div>
            <w:div w:id="1676615757">
              <w:marLeft w:val="0"/>
              <w:marRight w:val="0"/>
              <w:marTop w:val="0"/>
              <w:marBottom w:val="0"/>
              <w:divBdr>
                <w:top w:val="none" w:sz="0" w:space="0" w:color="auto"/>
                <w:left w:val="none" w:sz="0" w:space="0" w:color="auto"/>
                <w:bottom w:val="none" w:sz="0" w:space="0" w:color="auto"/>
                <w:right w:val="none" w:sz="0" w:space="0" w:color="auto"/>
              </w:divBdr>
            </w:div>
            <w:div w:id="1192300234">
              <w:marLeft w:val="0"/>
              <w:marRight w:val="0"/>
              <w:marTop w:val="0"/>
              <w:marBottom w:val="0"/>
              <w:divBdr>
                <w:top w:val="none" w:sz="0" w:space="0" w:color="auto"/>
                <w:left w:val="none" w:sz="0" w:space="0" w:color="auto"/>
                <w:bottom w:val="none" w:sz="0" w:space="0" w:color="auto"/>
                <w:right w:val="none" w:sz="0" w:space="0" w:color="auto"/>
              </w:divBdr>
            </w:div>
            <w:div w:id="1830713383">
              <w:marLeft w:val="0"/>
              <w:marRight w:val="0"/>
              <w:marTop w:val="0"/>
              <w:marBottom w:val="0"/>
              <w:divBdr>
                <w:top w:val="none" w:sz="0" w:space="0" w:color="auto"/>
                <w:left w:val="none" w:sz="0" w:space="0" w:color="auto"/>
                <w:bottom w:val="none" w:sz="0" w:space="0" w:color="auto"/>
                <w:right w:val="none" w:sz="0" w:space="0" w:color="auto"/>
              </w:divBdr>
            </w:div>
            <w:div w:id="750152572">
              <w:marLeft w:val="0"/>
              <w:marRight w:val="0"/>
              <w:marTop w:val="0"/>
              <w:marBottom w:val="0"/>
              <w:divBdr>
                <w:top w:val="none" w:sz="0" w:space="0" w:color="auto"/>
                <w:left w:val="none" w:sz="0" w:space="0" w:color="auto"/>
                <w:bottom w:val="none" w:sz="0" w:space="0" w:color="auto"/>
                <w:right w:val="none" w:sz="0" w:space="0" w:color="auto"/>
              </w:divBdr>
            </w:div>
            <w:div w:id="758596771">
              <w:marLeft w:val="0"/>
              <w:marRight w:val="0"/>
              <w:marTop w:val="0"/>
              <w:marBottom w:val="0"/>
              <w:divBdr>
                <w:top w:val="none" w:sz="0" w:space="0" w:color="auto"/>
                <w:left w:val="none" w:sz="0" w:space="0" w:color="auto"/>
                <w:bottom w:val="none" w:sz="0" w:space="0" w:color="auto"/>
                <w:right w:val="none" w:sz="0" w:space="0" w:color="auto"/>
              </w:divBdr>
            </w:div>
            <w:div w:id="996541062">
              <w:marLeft w:val="0"/>
              <w:marRight w:val="0"/>
              <w:marTop w:val="0"/>
              <w:marBottom w:val="0"/>
              <w:divBdr>
                <w:top w:val="none" w:sz="0" w:space="0" w:color="auto"/>
                <w:left w:val="none" w:sz="0" w:space="0" w:color="auto"/>
                <w:bottom w:val="none" w:sz="0" w:space="0" w:color="auto"/>
                <w:right w:val="none" w:sz="0" w:space="0" w:color="auto"/>
              </w:divBdr>
            </w:div>
            <w:div w:id="1629316616">
              <w:marLeft w:val="0"/>
              <w:marRight w:val="0"/>
              <w:marTop w:val="0"/>
              <w:marBottom w:val="0"/>
              <w:divBdr>
                <w:top w:val="none" w:sz="0" w:space="0" w:color="auto"/>
                <w:left w:val="none" w:sz="0" w:space="0" w:color="auto"/>
                <w:bottom w:val="none" w:sz="0" w:space="0" w:color="auto"/>
                <w:right w:val="none" w:sz="0" w:space="0" w:color="auto"/>
              </w:divBdr>
            </w:div>
            <w:div w:id="1947498945">
              <w:marLeft w:val="0"/>
              <w:marRight w:val="0"/>
              <w:marTop w:val="0"/>
              <w:marBottom w:val="0"/>
              <w:divBdr>
                <w:top w:val="none" w:sz="0" w:space="0" w:color="auto"/>
                <w:left w:val="none" w:sz="0" w:space="0" w:color="auto"/>
                <w:bottom w:val="none" w:sz="0" w:space="0" w:color="auto"/>
                <w:right w:val="none" w:sz="0" w:space="0" w:color="auto"/>
              </w:divBdr>
            </w:div>
            <w:div w:id="43527598">
              <w:marLeft w:val="0"/>
              <w:marRight w:val="0"/>
              <w:marTop w:val="0"/>
              <w:marBottom w:val="0"/>
              <w:divBdr>
                <w:top w:val="none" w:sz="0" w:space="0" w:color="auto"/>
                <w:left w:val="none" w:sz="0" w:space="0" w:color="auto"/>
                <w:bottom w:val="none" w:sz="0" w:space="0" w:color="auto"/>
                <w:right w:val="none" w:sz="0" w:space="0" w:color="auto"/>
              </w:divBdr>
            </w:div>
            <w:div w:id="19864348">
              <w:marLeft w:val="0"/>
              <w:marRight w:val="0"/>
              <w:marTop w:val="0"/>
              <w:marBottom w:val="0"/>
              <w:divBdr>
                <w:top w:val="none" w:sz="0" w:space="0" w:color="auto"/>
                <w:left w:val="none" w:sz="0" w:space="0" w:color="auto"/>
                <w:bottom w:val="none" w:sz="0" w:space="0" w:color="auto"/>
                <w:right w:val="none" w:sz="0" w:space="0" w:color="auto"/>
              </w:divBdr>
            </w:div>
            <w:div w:id="85662470">
              <w:marLeft w:val="0"/>
              <w:marRight w:val="0"/>
              <w:marTop w:val="0"/>
              <w:marBottom w:val="0"/>
              <w:divBdr>
                <w:top w:val="none" w:sz="0" w:space="0" w:color="auto"/>
                <w:left w:val="none" w:sz="0" w:space="0" w:color="auto"/>
                <w:bottom w:val="none" w:sz="0" w:space="0" w:color="auto"/>
                <w:right w:val="none" w:sz="0" w:space="0" w:color="auto"/>
              </w:divBdr>
            </w:div>
            <w:div w:id="1034576701">
              <w:marLeft w:val="0"/>
              <w:marRight w:val="0"/>
              <w:marTop w:val="0"/>
              <w:marBottom w:val="0"/>
              <w:divBdr>
                <w:top w:val="none" w:sz="0" w:space="0" w:color="auto"/>
                <w:left w:val="none" w:sz="0" w:space="0" w:color="auto"/>
                <w:bottom w:val="none" w:sz="0" w:space="0" w:color="auto"/>
                <w:right w:val="none" w:sz="0" w:space="0" w:color="auto"/>
              </w:divBdr>
            </w:div>
            <w:div w:id="1165046576">
              <w:marLeft w:val="0"/>
              <w:marRight w:val="0"/>
              <w:marTop w:val="0"/>
              <w:marBottom w:val="0"/>
              <w:divBdr>
                <w:top w:val="none" w:sz="0" w:space="0" w:color="auto"/>
                <w:left w:val="none" w:sz="0" w:space="0" w:color="auto"/>
                <w:bottom w:val="none" w:sz="0" w:space="0" w:color="auto"/>
                <w:right w:val="none" w:sz="0" w:space="0" w:color="auto"/>
              </w:divBdr>
            </w:div>
            <w:div w:id="1077939901">
              <w:marLeft w:val="0"/>
              <w:marRight w:val="0"/>
              <w:marTop w:val="0"/>
              <w:marBottom w:val="0"/>
              <w:divBdr>
                <w:top w:val="none" w:sz="0" w:space="0" w:color="auto"/>
                <w:left w:val="none" w:sz="0" w:space="0" w:color="auto"/>
                <w:bottom w:val="none" w:sz="0" w:space="0" w:color="auto"/>
                <w:right w:val="none" w:sz="0" w:space="0" w:color="auto"/>
              </w:divBdr>
            </w:div>
            <w:div w:id="1717657550">
              <w:marLeft w:val="0"/>
              <w:marRight w:val="0"/>
              <w:marTop w:val="0"/>
              <w:marBottom w:val="0"/>
              <w:divBdr>
                <w:top w:val="none" w:sz="0" w:space="0" w:color="auto"/>
                <w:left w:val="none" w:sz="0" w:space="0" w:color="auto"/>
                <w:bottom w:val="none" w:sz="0" w:space="0" w:color="auto"/>
                <w:right w:val="none" w:sz="0" w:space="0" w:color="auto"/>
              </w:divBdr>
            </w:div>
            <w:div w:id="69349526">
              <w:marLeft w:val="0"/>
              <w:marRight w:val="0"/>
              <w:marTop w:val="0"/>
              <w:marBottom w:val="0"/>
              <w:divBdr>
                <w:top w:val="none" w:sz="0" w:space="0" w:color="auto"/>
                <w:left w:val="none" w:sz="0" w:space="0" w:color="auto"/>
                <w:bottom w:val="none" w:sz="0" w:space="0" w:color="auto"/>
                <w:right w:val="none" w:sz="0" w:space="0" w:color="auto"/>
              </w:divBdr>
            </w:div>
            <w:div w:id="320424025">
              <w:marLeft w:val="0"/>
              <w:marRight w:val="0"/>
              <w:marTop w:val="0"/>
              <w:marBottom w:val="0"/>
              <w:divBdr>
                <w:top w:val="none" w:sz="0" w:space="0" w:color="auto"/>
                <w:left w:val="none" w:sz="0" w:space="0" w:color="auto"/>
                <w:bottom w:val="none" w:sz="0" w:space="0" w:color="auto"/>
                <w:right w:val="none" w:sz="0" w:space="0" w:color="auto"/>
              </w:divBdr>
            </w:div>
            <w:div w:id="238909871">
              <w:marLeft w:val="0"/>
              <w:marRight w:val="0"/>
              <w:marTop w:val="0"/>
              <w:marBottom w:val="0"/>
              <w:divBdr>
                <w:top w:val="none" w:sz="0" w:space="0" w:color="auto"/>
                <w:left w:val="none" w:sz="0" w:space="0" w:color="auto"/>
                <w:bottom w:val="none" w:sz="0" w:space="0" w:color="auto"/>
                <w:right w:val="none" w:sz="0" w:space="0" w:color="auto"/>
              </w:divBdr>
            </w:div>
            <w:div w:id="1628704392">
              <w:marLeft w:val="0"/>
              <w:marRight w:val="0"/>
              <w:marTop w:val="0"/>
              <w:marBottom w:val="0"/>
              <w:divBdr>
                <w:top w:val="none" w:sz="0" w:space="0" w:color="auto"/>
                <w:left w:val="none" w:sz="0" w:space="0" w:color="auto"/>
                <w:bottom w:val="none" w:sz="0" w:space="0" w:color="auto"/>
                <w:right w:val="none" w:sz="0" w:space="0" w:color="auto"/>
              </w:divBdr>
            </w:div>
            <w:div w:id="2057048203">
              <w:marLeft w:val="0"/>
              <w:marRight w:val="0"/>
              <w:marTop w:val="0"/>
              <w:marBottom w:val="0"/>
              <w:divBdr>
                <w:top w:val="none" w:sz="0" w:space="0" w:color="auto"/>
                <w:left w:val="none" w:sz="0" w:space="0" w:color="auto"/>
                <w:bottom w:val="none" w:sz="0" w:space="0" w:color="auto"/>
                <w:right w:val="none" w:sz="0" w:space="0" w:color="auto"/>
              </w:divBdr>
            </w:div>
            <w:div w:id="701244424">
              <w:marLeft w:val="0"/>
              <w:marRight w:val="0"/>
              <w:marTop w:val="0"/>
              <w:marBottom w:val="0"/>
              <w:divBdr>
                <w:top w:val="none" w:sz="0" w:space="0" w:color="auto"/>
                <w:left w:val="none" w:sz="0" w:space="0" w:color="auto"/>
                <w:bottom w:val="none" w:sz="0" w:space="0" w:color="auto"/>
                <w:right w:val="none" w:sz="0" w:space="0" w:color="auto"/>
              </w:divBdr>
            </w:div>
            <w:div w:id="1257787671">
              <w:marLeft w:val="0"/>
              <w:marRight w:val="0"/>
              <w:marTop w:val="0"/>
              <w:marBottom w:val="0"/>
              <w:divBdr>
                <w:top w:val="none" w:sz="0" w:space="0" w:color="auto"/>
                <w:left w:val="none" w:sz="0" w:space="0" w:color="auto"/>
                <w:bottom w:val="none" w:sz="0" w:space="0" w:color="auto"/>
                <w:right w:val="none" w:sz="0" w:space="0" w:color="auto"/>
              </w:divBdr>
            </w:div>
            <w:div w:id="40130249">
              <w:marLeft w:val="0"/>
              <w:marRight w:val="0"/>
              <w:marTop w:val="0"/>
              <w:marBottom w:val="0"/>
              <w:divBdr>
                <w:top w:val="none" w:sz="0" w:space="0" w:color="auto"/>
                <w:left w:val="none" w:sz="0" w:space="0" w:color="auto"/>
                <w:bottom w:val="none" w:sz="0" w:space="0" w:color="auto"/>
                <w:right w:val="none" w:sz="0" w:space="0" w:color="auto"/>
              </w:divBdr>
            </w:div>
            <w:div w:id="2133555252">
              <w:marLeft w:val="0"/>
              <w:marRight w:val="0"/>
              <w:marTop w:val="0"/>
              <w:marBottom w:val="0"/>
              <w:divBdr>
                <w:top w:val="none" w:sz="0" w:space="0" w:color="auto"/>
                <w:left w:val="none" w:sz="0" w:space="0" w:color="auto"/>
                <w:bottom w:val="none" w:sz="0" w:space="0" w:color="auto"/>
                <w:right w:val="none" w:sz="0" w:space="0" w:color="auto"/>
              </w:divBdr>
            </w:div>
            <w:div w:id="484127520">
              <w:marLeft w:val="0"/>
              <w:marRight w:val="0"/>
              <w:marTop w:val="0"/>
              <w:marBottom w:val="0"/>
              <w:divBdr>
                <w:top w:val="none" w:sz="0" w:space="0" w:color="auto"/>
                <w:left w:val="none" w:sz="0" w:space="0" w:color="auto"/>
                <w:bottom w:val="none" w:sz="0" w:space="0" w:color="auto"/>
                <w:right w:val="none" w:sz="0" w:space="0" w:color="auto"/>
              </w:divBdr>
            </w:div>
            <w:div w:id="1932229712">
              <w:marLeft w:val="0"/>
              <w:marRight w:val="0"/>
              <w:marTop w:val="0"/>
              <w:marBottom w:val="0"/>
              <w:divBdr>
                <w:top w:val="none" w:sz="0" w:space="0" w:color="auto"/>
                <w:left w:val="none" w:sz="0" w:space="0" w:color="auto"/>
                <w:bottom w:val="none" w:sz="0" w:space="0" w:color="auto"/>
                <w:right w:val="none" w:sz="0" w:space="0" w:color="auto"/>
              </w:divBdr>
            </w:div>
            <w:div w:id="869687276">
              <w:marLeft w:val="0"/>
              <w:marRight w:val="0"/>
              <w:marTop w:val="0"/>
              <w:marBottom w:val="0"/>
              <w:divBdr>
                <w:top w:val="none" w:sz="0" w:space="0" w:color="auto"/>
                <w:left w:val="none" w:sz="0" w:space="0" w:color="auto"/>
                <w:bottom w:val="none" w:sz="0" w:space="0" w:color="auto"/>
                <w:right w:val="none" w:sz="0" w:space="0" w:color="auto"/>
              </w:divBdr>
            </w:div>
            <w:div w:id="248854215">
              <w:marLeft w:val="0"/>
              <w:marRight w:val="0"/>
              <w:marTop w:val="0"/>
              <w:marBottom w:val="0"/>
              <w:divBdr>
                <w:top w:val="none" w:sz="0" w:space="0" w:color="auto"/>
                <w:left w:val="none" w:sz="0" w:space="0" w:color="auto"/>
                <w:bottom w:val="none" w:sz="0" w:space="0" w:color="auto"/>
                <w:right w:val="none" w:sz="0" w:space="0" w:color="auto"/>
              </w:divBdr>
            </w:div>
            <w:div w:id="2079864313">
              <w:marLeft w:val="0"/>
              <w:marRight w:val="0"/>
              <w:marTop w:val="0"/>
              <w:marBottom w:val="0"/>
              <w:divBdr>
                <w:top w:val="none" w:sz="0" w:space="0" w:color="auto"/>
                <w:left w:val="none" w:sz="0" w:space="0" w:color="auto"/>
                <w:bottom w:val="none" w:sz="0" w:space="0" w:color="auto"/>
                <w:right w:val="none" w:sz="0" w:space="0" w:color="auto"/>
              </w:divBdr>
            </w:div>
            <w:div w:id="7748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4666">
      <w:bodyDiv w:val="1"/>
      <w:marLeft w:val="0"/>
      <w:marRight w:val="0"/>
      <w:marTop w:val="0"/>
      <w:marBottom w:val="0"/>
      <w:divBdr>
        <w:top w:val="none" w:sz="0" w:space="0" w:color="auto"/>
        <w:left w:val="none" w:sz="0" w:space="0" w:color="auto"/>
        <w:bottom w:val="none" w:sz="0" w:space="0" w:color="auto"/>
        <w:right w:val="none" w:sz="0" w:space="0" w:color="auto"/>
      </w:divBdr>
      <w:divsChild>
        <w:div w:id="46806700">
          <w:marLeft w:val="0"/>
          <w:marRight w:val="0"/>
          <w:marTop w:val="0"/>
          <w:marBottom w:val="0"/>
          <w:divBdr>
            <w:top w:val="none" w:sz="0" w:space="0" w:color="auto"/>
            <w:left w:val="none" w:sz="0" w:space="0" w:color="auto"/>
            <w:bottom w:val="none" w:sz="0" w:space="0" w:color="auto"/>
            <w:right w:val="none" w:sz="0" w:space="0" w:color="auto"/>
          </w:divBdr>
          <w:divsChild>
            <w:div w:id="321353697">
              <w:marLeft w:val="0"/>
              <w:marRight w:val="0"/>
              <w:marTop w:val="0"/>
              <w:marBottom w:val="0"/>
              <w:divBdr>
                <w:top w:val="none" w:sz="0" w:space="0" w:color="auto"/>
                <w:left w:val="none" w:sz="0" w:space="0" w:color="auto"/>
                <w:bottom w:val="none" w:sz="0" w:space="0" w:color="auto"/>
                <w:right w:val="none" w:sz="0" w:space="0" w:color="auto"/>
              </w:divBdr>
            </w:div>
            <w:div w:id="641623214">
              <w:marLeft w:val="0"/>
              <w:marRight w:val="0"/>
              <w:marTop w:val="0"/>
              <w:marBottom w:val="0"/>
              <w:divBdr>
                <w:top w:val="none" w:sz="0" w:space="0" w:color="auto"/>
                <w:left w:val="none" w:sz="0" w:space="0" w:color="auto"/>
                <w:bottom w:val="none" w:sz="0" w:space="0" w:color="auto"/>
                <w:right w:val="none" w:sz="0" w:space="0" w:color="auto"/>
              </w:divBdr>
            </w:div>
            <w:div w:id="390471874">
              <w:marLeft w:val="0"/>
              <w:marRight w:val="0"/>
              <w:marTop w:val="0"/>
              <w:marBottom w:val="0"/>
              <w:divBdr>
                <w:top w:val="none" w:sz="0" w:space="0" w:color="auto"/>
                <w:left w:val="none" w:sz="0" w:space="0" w:color="auto"/>
                <w:bottom w:val="none" w:sz="0" w:space="0" w:color="auto"/>
                <w:right w:val="none" w:sz="0" w:space="0" w:color="auto"/>
              </w:divBdr>
            </w:div>
            <w:div w:id="1346980515">
              <w:marLeft w:val="0"/>
              <w:marRight w:val="0"/>
              <w:marTop w:val="0"/>
              <w:marBottom w:val="0"/>
              <w:divBdr>
                <w:top w:val="none" w:sz="0" w:space="0" w:color="auto"/>
                <w:left w:val="none" w:sz="0" w:space="0" w:color="auto"/>
                <w:bottom w:val="none" w:sz="0" w:space="0" w:color="auto"/>
                <w:right w:val="none" w:sz="0" w:space="0" w:color="auto"/>
              </w:divBdr>
            </w:div>
            <w:div w:id="1987196579">
              <w:marLeft w:val="0"/>
              <w:marRight w:val="0"/>
              <w:marTop w:val="0"/>
              <w:marBottom w:val="0"/>
              <w:divBdr>
                <w:top w:val="none" w:sz="0" w:space="0" w:color="auto"/>
                <w:left w:val="none" w:sz="0" w:space="0" w:color="auto"/>
                <w:bottom w:val="none" w:sz="0" w:space="0" w:color="auto"/>
                <w:right w:val="none" w:sz="0" w:space="0" w:color="auto"/>
              </w:divBdr>
            </w:div>
            <w:div w:id="820274636">
              <w:marLeft w:val="0"/>
              <w:marRight w:val="0"/>
              <w:marTop w:val="0"/>
              <w:marBottom w:val="0"/>
              <w:divBdr>
                <w:top w:val="none" w:sz="0" w:space="0" w:color="auto"/>
                <w:left w:val="none" w:sz="0" w:space="0" w:color="auto"/>
                <w:bottom w:val="none" w:sz="0" w:space="0" w:color="auto"/>
                <w:right w:val="none" w:sz="0" w:space="0" w:color="auto"/>
              </w:divBdr>
            </w:div>
            <w:div w:id="1901284261">
              <w:marLeft w:val="0"/>
              <w:marRight w:val="0"/>
              <w:marTop w:val="0"/>
              <w:marBottom w:val="0"/>
              <w:divBdr>
                <w:top w:val="none" w:sz="0" w:space="0" w:color="auto"/>
                <w:left w:val="none" w:sz="0" w:space="0" w:color="auto"/>
                <w:bottom w:val="none" w:sz="0" w:space="0" w:color="auto"/>
                <w:right w:val="none" w:sz="0" w:space="0" w:color="auto"/>
              </w:divBdr>
            </w:div>
            <w:div w:id="377515430">
              <w:marLeft w:val="0"/>
              <w:marRight w:val="0"/>
              <w:marTop w:val="0"/>
              <w:marBottom w:val="0"/>
              <w:divBdr>
                <w:top w:val="none" w:sz="0" w:space="0" w:color="auto"/>
                <w:left w:val="none" w:sz="0" w:space="0" w:color="auto"/>
                <w:bottom w:val="none" w:sz="0" w:space="0" w:color="auto"/>
                <w:right w:val="none" w:sz="0" w:space="0" w:color="auto"/>
              </w:divBdr>
            </w:div>
            <w:div w:id="862597863">
              <w:marLeft w:val="0"/>
              <w:marRight w:val="0"/>
              <w:marTop w:val="0"/>
              <w:marBottom w:val="0"/>
              <w:divBdr>
                <w:top w:val="none" w:sz="0" w:space="0" w:color="auto"/>
                <w:left w:val="none" w:sz="0" w:space="0" w:color="auto"/>
                <w:bottom w:val="none" w:sz="0" w:space="0" w:color="auto"/>
                <w:right w:val="none" w:sz="0" w:space="0" w:color="auto"/>
              </w:divBdr>
            </w:div>
            <w:div w:id="1589189296">
              <w:marLeft w:val="0"/>
              <w:marRight w:val="0"/>
              <w:marTop w:val="0"/>
              <w:marBottom w:val="0"/>
              <w:divBdr>
                <w:top w:val="none" w:sz="0" w:space="0" w:color="auto"/>
                <w:left w:val="none" w:sz="0" w:space="0" w:color="auto"/>
                <w:bottom w:val="none" w:sz="0" w:space="0" w:color="auto"/>
                <w:right w:val="none" w:sz="0" w:space="0" w:color="auto"/>
              </w:divBdr>
            </w:div>
            <w:div w:id="194799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66931">
      <w:bodyDiv w:val="1"/>
      <w:marLeft w:val="0"/>
      <w:marRight w:val="0"/>
      <w:marTop w:val="0"/>
      <w:marBottom w:val="0"/>
      <w:divBdr>
        <w:top w:val="none" w:sz="0" w:space="0" w:color="auto"/>
        <w:left w:val="none" w:sz="0" w:space="0" w:color="auto"/>
        <w:bottom w:val="none" w:sz="0" w:space="0" w:color="auto"/>
        <w:right w:val="none" w:sz="0" w:space="0" w:color="auto"/>
      </w:divBdr>
      <w:divsChild>
        <w:div w:id="1436515029">
          <w:marLeft w:val="0"/>
          <w:marRight w:val="0"/>
          <w:marTop w:val="0"/>
          <w:marBottom w:val="0"/>
          <w:divBdr>
            <w:top w:val="none" w:sz="0" w:space="0" w:color="auto"/>
            <w:left w:val="none" w:sz="0" w:space="0" w:color="auto"/>
            <w:bottom w:val="none" w:sz="0" w:space="0" w:color="auto"/>
            <w:right w:val="none" w:sz="0" w:space="0" w:color="auto"/>
          </w:divBdr>
          <w:divsChild>
            <w:div w:id="1834026306">
              <w:marLeft w:val="0"/>
              <w:marRight w:val="0"/>
              <w:marTop w:val="0"/>
              <w:marBottom w:val="0"/>
              <w:divBdr>
                <w:top w:val="none" w:sz="0" w:space="0" w:color="auto"/>
                <w:left w:val="none" w:sz="0" w:space="0" w:color="auto"/>
                <w:bottom w:val="none" w:sz="0" w:space="0" w:color="auto"/>
                <w:right w:val="none" w:sz="0" w:space="0" w:color="auto"/>
              </w:divBdr>
            </w:div>
            <w:div w:id="1197623535">
              <w:marLeft w:val="0"/>
              <w:marRight w:val="0"/>
              <w:marTop w:val="0"/>
              <w:marBottom w:val="0"/>
              <w:divBdr>
                <w:top w:val="none" w:sz="0" w:space="0" w:color="auto"/>
                <w:left w:val="none" w:sz="0" w:space="0" w:color="auto"/>
                <w:bottom w:val="none" w:sz="0" w:space="0" w:color="auto"/>
                <w:right w:val="none" w:sz="0" w:space="0" w:color="auto"/>
              </w:divBdr>
            </w:div>
            <w:div w:id="612252654">
              <w:marLeft w:val="0"/>
              <w:marRight w:val="0"/>
              <w:marTop w:val="0"/>
              <w:marBottom w:val="0"/>
              <w:divBdr>
                <w:top w:val="none" w:sz="0" w:space="0" w:color="auto"/>
                <w:left w:val="none" w:sz="0" w:space="0" w:color="auto"/>
                <w:bottom w:val="none" w:sz="0" w:space="0" w:color="auto"/>
                <w:right w:val="none" w:sz="0" w:space="0" w:color="auto"/>
              </w:divBdr>
            </w:div>
            <w:div w:id="584611578">
              <w:marLeft w:val="0"/>
              <w:marRight w:val="0"/>
              <w:marTop w:val="0"/>
              <w:marBottom w:val="0"/>
              <w:divBdr>
                <w:top w:val="none" w:sz="0" w:space="0" w:color="auto"/>
                <w:left w:val="none" w:sz="0" w:space="0" w:color="auto"/>
                <w:bottom w:val="none" w:sz="0" w:space="0" w:color="auto"/>
                <w:right w:val="none" w:sz="0" w:space="0" w:color="auto"/>
              </w:divBdr>
            </w:div>
            <w:div w:id="176308014">
              <w:marLeft w:val="0"/>
              <w:marRight w:val="0"/>
              <w:marTop w:val="0"/>
              <w:marBottom w:val="0"/>
              <w:divBdr>
                <w:top w:val="none" w:sz="0" w:space="0" w:color="auto"/>
                <w:left w:val="none" w:sz="0" w:space="0" w:color="auto"/>
                <w:bottom w:val="none" w:sz="0" w:space="0" w:color="auto"/>
                <w:right w:val="none" w:sz="0" w:space="0" w:color="auto"/>
              </w:divBdr>
            </w:div>
            <w:div w:id="1972588754">
              <w:marLeft w:val="0"/>
              <w:marRight w:val="0"/>
              <w:marTop w:val="0"/>
              <w:marBottom w:val="0"/>
              <w:divBdr>
                <w:top w:val="none" w:sz="0" w:space="0" w:color="auto"/>
                <w:left w:val="none" w:sz="0" w:space="0" w:color="auto"/>
                <w:bottom w:val="none" w:sz="0" w:space="0" w:color="auto"/>
                <w:right w:val="none" w:sz="0" w:space="0" w:color="auto"/>
              </w:divBdr>
            </w:div>
            <w:div w:id="627202761">
              <w:marLeft w:val="0"/>
              <w:marRight w:val="0"/>
              <w:marTop w:val="0"/>
              <w:marBottom w:val="0"/>
              <w:divBdr>
                <w:top w:val="none" w:sz="0" w:space="0" w:color="auto"/>
                <w:left w:val="none" w:sz="0" w:space="0" w:color="auto"/>
                <w:bottom w:val="none" w:sz="0" w:space="0" w:color="auto"/>
                <w:right w:val="none" w:sz="0" w:space="0" w:color="auto"/>
              </w:divBdr>
            </w:div>
            <w:div w:id="1823738625">
              <w:marLeft w:val="0"/>
              <w:marRight w:val="0"/>
              <w:marTop w:val="0"/>
              <w:marBottom w:val="0"/>
              <w:divBdr>
                <w:top w:val="none" w:sz="0" w:space="0" w:color="auto"/>
                <w:left w:val="none" w:sz="0" w:space="0" w:color="auto"/>
                <w:bottom w:val="none" w:sz="0" w:space="0" w:color="auto"/>
                <w:right w:val="none" w:sz="0" w:space="0" w:color="auto"/>
              </w:divBdr>
            </w:div>
            <w:div w:id="834108400">
              <w:marLeft w:val="0"/>
              <w:marRight w:val="0"/>
              <w:marTop w:val="0"/>
              <w:marBottom w:val="0"/>
              <w:divBdr>
                <w:top w:val="none" w:sz="0" w:space="0" w:color="auto"/>
                <w:left w:val="none" w:sz="0" w:space="0" w:color="auto"/>
                <w:bottom w:val="none" w:sz="0" w:space="0" w:color="auto"/>
                <w:right w:val="none" w:sz="0" w:space="0" w:color="auto"/>
              </w:divBdr>
            </w:div>
            <w:div w:id="1583756219">
              <w:marLeft w:val="0"/>
              <w:marRight w:val="0"/>
              <w:marTop w:val="0"/>
              <w:marBottom w:val="0"/>
              <w:divBdr>
                <w:top w:val="none" w:sz="0" w:space="0" w:color="auto"/>
                <w:left w:val="none" w:sz="0" w:space="0" w:color="auto"/>
                <w:bottom w:val="none" w:sz="0" w:space="0" w:color="auto"/>
                <w:right w:val="none" w:sz="0" w:space="0" w:color="auto"/>
              </w:divBdr>
            </w:div>
            <w:div w:id="629243491">
              <w:marLeft w:val="0"/>
              <w:marRight w:val="0"/>
              <w:marTop w:val="0"/>
              <w:marBottom w:val="0"/>
              <w:divBdr>
                <w:top w:val="none" w:sz="0" w:space="0" w:color="auto"/>
                <w:left w:val="none" w:sz="0" w:space="0" w:color="auto"/>
                <w:bottom w:val="none" w:sz="0" w:space="0" w:color="auto"/>
                <w:right w:val="none" w:sz="0" w:space="0" w:color="auto"/>
              </w:divBdr>
            </w:div>
            <w:div w:id="1031684139">
              <w:marLeft w:val="0"/>
              <w:marRight w:val="0"/>
              <w:marTop w:val="0"/>
              <w:marBottom w:val="0"/>
              <w:divBdr>
                <w:top w:val="none" w:sz="0" w:space="0" w:color="auto"/>
                <w:left w:val="none" w:sz="0" w:space="0" w:color="auto"/>
                <w:bottom w:val="none" w:sz="0" w:space="0" w:color="auto"/>
                <w:right w:val="none" w:sz="0" w:space="0" w:color="auto"/>
              </w:divBdr>
            </w:div>
            <w:div w:id="1513452461">
              <w:marLeft w:val="0"/>
              <w:marRight w:val="0"/>
              <w:marTop w:val="0"/>
              <w:marBottom w:val="0"/>
              <w:divBdr>
                <w:top w:val="none" w:sz="0" w:space="0" w:color="auto"/>
                <w:left w:val="none" w:sz="0" w:space="0" w:color="auto"/>
                <w:bottom w:val="none" w:sz="0" w:space="0" w:color="auto"/>
                <w:right w:val="none" w:sz="0" w:space="0" w:color="auto"/>
              </w:divBdr>
            </w:div>
            <w:div w:id="1814562405">
              <w:marLeft w:val="0"/>
              <w:marRight w:val="0"/>
              <w:marTop w:val="0"/>
              <w:marBottom w:val="0"/>
              <w:divBdr>
                <w:top w:val="none" w:sz="0" w:space="0" w:color="auto"/>
                <w:left w:val="none" w:sz="0" w:space="0" w:color="auto"/>
                <w:bottom w:val="none" w:sz="0" w:space="0" w:color="auto"/>
                <w:right w:val="none" w:sz="0" w:space="0" w:color="auto"/>
              </w:divBdr>
            </w:div>
            <w:div w:id="1541670481">
              <w:marLeft w:val="0"/>
              <w:marRight w:val="0"/>
              <w:marTop w:val="0"/>
              <w:marBottom w:val="0"/>
              <w:divBdr>
                <w:top w:val="none" w:sz="0" w:space="0" w:color="auto"/>
                <w:left w:val="none" w:sz="0" w:space="0" w:color="auto"/>
                <w:bottom w:val="none" w:sz="0" w:space="0" w:color="auto"/>
                <w:right w:val="none" w:sz="0" w:space="0" w:color="auto"/>
              </w:divBdr>
            </w:div>
            <w:div w:id="1805467057">
              <w:marLeft w:val="0"/>
              <w:marRight w:val="0"/>
              <w:marTop w:val="0"/>
              <w:marBottom w:val="0"/>
              <w:divBdr>
                <w:top w:val="none" w:sz="0" w:space="0" w:color="auto"/>
                <w:left w:val="none" w:sz="0" w:space="0" w:color="auto"/>
                <w:bottom w:val="none" w:sz="0" w:space="0" w:color="auto"/>
                <w:right w:val="none" w:sz="0" w:space="0" w:color="auto"/>
              </w:divBdr>
            </w:div>
            <w:div w:id="977808553">
              <w:marLeft w:val="0"/>
              <w:marRight w:val="0"/>
              <w:marTop w:val="0"/>
              <w:marBottom w:val="0"/>
              <w:divBdr>
                <w:top w:val="none" w:sz="0" w:space="0" w:color="auto"/>
                <w:left w:val="none" w:sz="0" w:space="0" w:color="auto"/>
                <w:bottom w:val="none" w:sz="0" w:space="0" w:color="auto"/>
                <w:right w:val="none" w:sz="0" w:space="0" w:color="auto"/>
              </w:divBdr>
            </w:div>
            <w:div w:id="1755324983">
              <w:marLeft w:val="0"/>
              <w:marRight w:val="0"/>
              <w:marTop w:val="0"/>
              <w:marBottom w:val="0"/>
              <w:divBdr>
                <w:top w:val="none" w:sz="0" w:space="0" w:color="auto"/>
                <w:left w:val="none" w:sz="0" w:space="0" w:color="auto"/>
                <w:bottom w:val="none" w:sz="0" w:space="0" w:color="auto"/>
                <w:right w:val="none" w:sz="0" w:space="0" w:color="auto"/>
              </w:divBdr>
            </w:div>
            <w:div w:id="579827125">
              <w:marLeft w:val="0"/>
              <w:marRight w:val="0"/>
              <w:marTop w:val="0"/>
              <w:marBottom w:val="0"/>
              <w:divBdr>
                <w:top w:val="none" w:sz="0" w:space="0" w:color="auto"/>
                <w:left w:val="none" w:sz="0" w:space="0" w:color="auto"/>
                <w:bottom w:val="none" w:sz="0" w:space="0" w:color="auto"/>
                <w:right w:val="none" w:sz="0" w:space="0" w:color="auto"/>
              </w:divBdr>
            </w:div>
            <w:div w:id="1513883481">
              <w:marLeft w:val="0"/>
              <w:marRight w:val="0"/>
              <w:marTop w:val="0"/>
              <w:marBottom w:val="0"/>
              <w:divBdr>
                <w:top w:val="none" w:sz="0" w:space="0" w:color="auto"/>
                <w:left w:val="none" w:sz="0" w:space="0" w:color="auto"/>
                <w:bottom w:val="none" w:sz="0" w:space="0" w:color="auto"/>
                <w:right w:val="none" w:sz="0" w:space="0" w:color="auto"/>
              </w:divBdr>
            </w:div>
            <w:div w:id="1853572029">
              <w:marLeft w:val="0"/>
              <w:marRight w:val="0"/>
              <w:marTop w:val="0"/>
              <w:marBottom w:val="0"/>
              <w:divBdr>
                <w:top w:val="none" w:sz="0" w:space="0" w:color="auto"/>
                <w:left w:val="none" w:sz="0" w:space="0" w:color="auto"/>
                <w:bottom w:val="none" w:sz="0" w:space="0" w:color="auto"/>
                <w:right w:val="none" w:sz="0" w:space="0" w:color="auto"/>
              </w:divBdr>
            </w:div>
            <w:div w:id="989091976">
              <w:marLeft w:val="0"/>
              <w:marRight w:val="0"/>
              <w:marTop w:val="0"/>
              <w:marBottom w:val="0"/>
              <w:divBdr>
                <w:top w:val="none" w:sz="0" w:space="0" w:color="auto"/>
                <w:left w:val="none" w:sz="0" w:space="0" w:color="auto"/>
                <w:bottom w:val="none" w:sz="0" w:space="0" w:color="auto"/>
                <w:right w:val="none" w:sz="0" w:space="0" w:color="auto"/>
              </w:divBdr>
            </w:div>
            <w:div w:id="1916234328">
              <w:marLeft w:val="0"/>
              <w:marRight w:val="0"/>
              <w:marTop w:val="0"/>
              <w:marBottom w:val="0"/>
              <w:divBdr>
                <w:top w:val="none" w:sz="0" w:space="0" w:color="auto"/>
                <w:left w:val="none" w:sz="0" w:space="0" w:color="auto"/>
                <w:bottom w:val="none" w:sz="0" w:space="0" w:color="auto"/>
                <w:right w:val="none" w:sz="0" w:space="0" w:color="auto"/>
              </w:divBdr>
            </w:div>
            <w:div w:id="1495144021">
              <w:marLeft w:val="0"/>
              <w:marRight w:val="0"/>
              <w:marTop w:val="0"/>
              <w:marBottom w:val="0"/>
              <w:divBdr>
                <w:top w:val="none" w:sz="0" w:space="0" w:color="auto"/>
                <w:left w:val="none" w:sz="0" w:space="0" w:color="auto"/>
                <w:bottom w:val="none" w:sz="0" w:space="0" w:color="auto"/>
                <w:right w:val="none" w:sz="0" w:space="0" w:color="auto"/>
              </w:divBdr>
            </w:div>
            <w:div w:id="1398823270">
              <w:marLeft w:val="0"/>
              <w:marRight w:val="0"/>
              <w:marTop w:val="0"/>
              <w:marBottom w:val="0"/>
              <w:divBdr>
                <w:top w:val="none" w:sz="0" w:space="0" w:color="auto"/>
                <w:left w:val="none" w:sz="0" w:space="0" w:color="auto"/>
                <w:bottom w:val="none" w:sz="0" w:space="0" w:color="auto"/>
                <w:right w:val="none" w:sz="0" w:space="0" w:color="auto"/>
              </w:divBdr>
            </w:div>
            <w:div w:id="1153058898">
              <w:marLeft w:val="0"/>
              <w:marRight w:val="0"/>
              <w:marTop w:val="0"/>
              <w:marBottom w:val="0"/>
              <w:divBdr>
                <w:top w:val="none" w:sz="0" w:space="0" w:color="auto"/>
                <w:left w:val="none" w:sz="0" w:space="0" w:color="auto"/>
                <w:bottom w:val="none" w:sz="0" w:space="0" w:color="auto"/>
                <w:right w:val="none" w:sz="0" w:space="0" w:color="auto"/>
              </w:divBdr>
            </w:div>
            <w:div w:id="2118674282">
              <w:marLeft w:val="0"/>
              <w:marRight w:val="0"/>
              <w:marTop w:val="0"/>
              <w:marBottom w:val="0"/>
              <w:divBdr>
                <w:top w:val="none" w:sz="0" w:space="0" w:color="auto"/>
                <w:left w:val="none" w:sz="0" w:space="0" w:color="auto"/>
                <w:bottom w:val="none" w:sz="0" w:space="0" w:color="auto"/>
                <w:right w:val="none" w:sz="0" w:space="0" w:color="auto"/>
              </w:divBdr>
            </w:div>
            <w:div w:id="2036420990">
              <w:marLeft w:val="0"/>
              <w:marRight w:val="0"/>
              <w:marTop w:val="0"/>
              <w:marBottom w:val="0"/>
              <w:divBdr>
                <w:top w:val="none" w:sz="0" w:space="0" w:color="auto"/>
                <w:left w:val="none" w:sz="0" w:space="0" w:color="auto"/>
                <w:bottom w:val="none" w:sz="0" w:space="0" w:color="auto"/>
                <w:right w:val="none" w:sz="0" w:space="0" w:color="auto"/>
              </w:divBdr>
            </w:div>
            <w:div w:id="2063940973">
              <w:marLeft w:val="0"/>
              <w:marRight w:val="0"/>
              <w:marTop w:val="0"/>
              <w:marBottom w:val="0"/>
              <w:divBdr>
                <w:top w:val="none" w:sz="0" w:space="0" w:color="auto"/>
                <w:left w:val="none" w:sz="0" w:space="0" w:color="auto"/>
                <w:bottom w:val="none" w:sz="0" w:space="0" w:color="auto"/>
                <w:right w:val="none" w:sz="0" w:space="0" w:color="auto"/>
              </w:divBdr>
            </w:div>
            <w:div w:id="727460598">
              <w:marLeft w:val="0"/>
              <w:marRight w:val="0"/>
              <w:marTop w:val="0"/>
              <w:marBottom w:val="0"/>
              <w:divBdr>
                <w:top w:val="none" w:sz="0" w:space="0" w:color="auto"/>
                <w:left w:val="none" w:sz="0" w:space="0" w:color="auto"/>
                <w:bottom w:val="none" w:sz="0" w:space="0" w:color="auto"/>
                <w:right w:val="none" w:sz="0" w:space="0" w:color="auto"/>
              </w:divBdr>
            </w:div>
            <w:div w:id="769936762">
              <w:marLeft w:val="0"/>
              <w:marRight w:val="0"/>
              <w:marTop w:val="0"/>
              <w:marBottom w:val="0"/>
              <w:divBdr>
                <w:top w:val="none" w:sz="0" w:space="0" w:color="auto"/>
                <w:left w:val="none" w:sz="0" w:space="0" w:color="auto"/>
                <w:bottom w:val="none" w:sz="0" w:space="0" w:color="auto"/>
                <w:right w:val="none" w:sz="0" w:space="0" w:color="auto"/>
              </w:divBdr>
            </w:div>
            <w:div w:id="1571187699">
              <w:marLeft w:val="0"/>
              <w:marRight w:val="0"/>
              <w:marTop w:val="0"/>
              <w:marBottom w:val="0"/>
              <w:divBdr>
                <w:top w:val="none" w:sz="0" w:space="0" w:color="auto"/>
                <w:left w:val="none" w:sz="0" w:space="0" w:color="auto"/>
                <w:bottom w:val="none" w:sz="0" w:space="0" w:color="auto"/>
                <w:right w:val="none" w:sz="0" w:space="0" w:color="auto"/>
              </w:divBdr>
            </w:div>
            <w:div w:id="1960531423">
              <w:marLeft w:val="0"/>
              <w:marRight w:val="0"/>
              <w:marTop w:val="0"/>
              <w:marBottom w:val="0"/>
              <w:divBdr>
                <w:top w:val="none" w:sz="0" w:space="0" w:color="auto"/>
                <w:left w:val="none" w:sz="0" w:space="0" w:color="auto"/>
                <w:bottom w:val="none" w:sz="0" w:space="0" w:color="auto"/>
                <w:right w:val="none" w:sz="0" w:space="0" w:color="auto"/>
              </w:divBdr>
            </w:div>
            <w:div w:id="2089957607">
              <w:marLeft w:val="0"/>
              <w:marRight w:val="0"/>
              <w:marTop w:val="0"/>
              <w:marBottom w:val="0"/>
              <w:divBdr>
                <w:top w:val="none" w:sz="0" w:space="0" w:color="auto"/>
                <w:left w:val="none" w:sz="0" w:space="0" w:color="auto"/>
                <w:bottom w:val="none" w:sz="0" w:space="0" w:color="auto"/>
                <w:right w:val="none" w:sz="0" w:space="0" w:color="auto"/>
              </w:divBdr>
            </w:div>
            <w:div w:id="179509503">
              <w:marLeft w:val="0"/>
              <w:marRight w:val="0"/>
              <w:marTop w:val="0"/>
              <w:marBottom w:val="0"/>
              <w:divBdr>
                <w:top w:val="none" w:sz="0" w:space="0" w:color="auto"/>
                <w:left w:val="none" w:sz="0" w:space="0" w:color="auto"/>
                <w:bottom w:val="none" w:sz="0" w:space="0" w:color="auto"/>
                <w:right w:val="none" w:sz="0" w:space="0" w:color="auto"/>
              </w:divBdr>
            </w:div>
            <w:div w:id="120150644">
              <w:marLeft w:val="0"/>
              <w:marRight w:val="0"/>
              <w:marTop w:val="0"/>
              <w:marBottom w:val="0"/>
              <w:divBdr>
                <w:top w:val="none" w:sz="0" w:space="0" w:color="auto"/>
                <w:left w:val="none" w:sz="0" w:space="0" w:color="auto"/>
                <w:bottom w:val="none" w:sz="0" w:space="0" w:color="auto"/>
                <w:right w:val="none" w:sz="0" w:space="0" w:color="auto"/>
              </w:divBdr>
            </w:div>
            <w:div w:id="717164313">
              <w:marLeft w:val="0"/>
              <w:marRight w:val="0"/>
              <w:marTop w:val="0"/>
              <w:marBottom w:val="0"/>
              <w:divBdr>
                <w:top w:val="none" w:sz="0" w:space="0" w:color="auto"/>
                <w:left w:val="none" w:sz="0" w:space="0" w:color="auto"/>
                <w:bottom w:val="none" w:sz="0" w:space="0" w:color="auto"/>
                <w:right w:val="none" w:sz="0" w:space="0" w:color="auto"/>
              </w:divBdr>
            </w:div>
            <w:div w:id="1265727602">
              <w:marLeft w:val="0"/>
              <w:marRight w:val="0"/>
              <w:marTop w:val="0"/>
              <w:marBottom w:val="0"/>
              <w:divBdr>
                <w:top w:val="none" w:sz="0" w:space="0" w:color="auto"/>
                <w:left w:val="none" w:sz="0" w:space="0" w:color="auto"/>
                <w:bottom w:val="none" w:sz="0" w:space="0" w:color="auto"/>
                <w:right w:val="none" w:sz="0" w:space="0" w:color="auto"/>
              </w:divBdr>
            </w:div>
            <w:div w:id="1594625348">
              <w:marLeft w:val="0"/>
              <w:marRight w:val="0"/>
              <w:marTop w:val="0"/>
              <w:marBottom w:val="0"/>
              <w:divBdr>
                <w:top w:val="none" w:sz="0" w:space="0" w:color="auto"/>
                <w:left w:val="none" w:sz="0" w:space="0" w:color="auto"/>
                <w:bottom w:val="none" w:sz="0" w:space="0" w:color="auto"/>
                <w:right w:val="none" w:sz="0" w:space="0" w:color="auto"/>
              </w:divBdr>
            </w:div>
            <w:div w:id="1947958513">
              <w:marLeft w:val="0"/>
              <w:marRight w:val="0"/>
              <w:marTop w:val="0"/>
              <w:marBottom w:val="0"/>
              <w:divBdr>
                <w:top w:val="none" w:sz="0" w:space="0" w:color="auto"/>
                <w:left w:val="none" w:sz="0" w:space="0" w:color="auto"/>
                <w:bottom w:val="none" w:sz="0" w:space="0" w:color="auto"/>
                <w:right w:val="none" w:sz="0" w:space="0" w:color="auto"/>
              </w:divBdr>
            </w:div>
            <w:div w:id="1264608784">
              <w:marLeft w:val="0"/>
              <w:marRight w:val="0"/>
              <w:marTop w:val="0"/>
              <w:marBottom w:val="0"/>
              <w:divBdr>
                <w:top w:val="none" w:sz="0" w:space="0" w:color="auto"/>
                <w:left w:val="none" w:sz="0" w:space="0" w:color="auto"/>
                <w:bottom w:val="none" w:sz="0" w:space="0" w:color="auto"/>
                <w:right w:val="none" w:sz="0" w:space="0" w:color="auto"/>
              </w:divBdr>
            </w:div>
            <w:div w:id="337197020">
              <w:marLeft w:val="0"/>
              <w:marRight w:val="0"/>
              <w:marTop w:val="0"/>
              <w:marBottom w:val="0"/>
              <w:divBdr>
                <w:top w:val="none" w:sz="0" w:space="0" w:color="auto"/>
                <w:left w:val="none" w:sz="0" w:space="0" w:color="auto"/>
                <w:bottom w:val="none" w:sz="0" w:space="0" w:color="auto"/>
                <w:right w:val="none" w:sz="0" w:space="0" w:color="auto"/>
              </w:divBdr>
            </w:div>
            <w:div w:id="232279523">
              <w:marLeft w:val="0"/>
              <w:marRight w:val="0"/>
              <w:marTop w:val="0"/>
              <w:marBottom w:val="0"/>
              <w:divBdr>
                <w:top w:val="none" w:sz="0" w:space="0" w:color="auto"/>
                <w:left w:val="none" w:sz="0" w:space="0" w:color="auto"/>
                <w:bottom w:val="none" w:sz="0" w:space="0" w:color="auto"/>
                <w:right w:val="none" w:sz="0" w:space="0" w:color="auto"/>
              </w:divBdr>
            </w:div>
            <w:div w:id="710152163">
              <w:marLeft w:val="0"/>
              <w:marRight w:val="0"/>
              <w:marTop w:val="0"/>
              <w:marBottom w:val="0"/>
              <w:divBdr>
                <w:top w:val="none" w:sz="0" w:space="0" w:color="auto"/>
                <w:left w:val="none" w:sz="0" w:space="0" w:color="auto"/>
                <w:bottom w:val="none" w:sz="0" w:space="0" w:color="auto"/>
                <w:right w:val="none" w:sz="0" w:space="0" w:color="auto"/>
              </w:divBdr>
            </w:div>
            <w:div w:id="101537514">
              <w:marLeft w:val="0"/>
              <w:marRight w:val="0"/>
              <w:marTop w:val="0"/>
              <w:marBottom w:val="0"/>
              <w:divBdr>
                <w:top w:val="none" w:sz="0" w:space="0" w:color="auto"/>
                <w:left w:val="none" w:sz="0" w:space="0" w:color="auto"/>
                <w:bottom w:val="none" w:sz="0" w:space="0" w:color="auto"/>
                <w:right w:val="none" w:sz="0" w:space="0" w:color="auto"/>
              </w:divBdr>
            </w:div>
            <w:div w:id="61611700">
              <w:marLeft w:val="0"/>
              <w:marRight w:val="0"/>
              <w:marTop w:val="0"/>
              <w:marBottom w:val="0"/>
              <w:divBdr>
                <w:top w:val="none" w:sz="0" w:space="0" w:color="auto"/>
                <w:left w:val="none" w:sz="0" w:space="0" w:color="auto"/>
                <w:bottom w:val="none" w:sz="0" w:space="0" w:color="auto"/>
                <w:right w:val="none" w:sz="0" w:space="0" w:color="auto"/>
              </w:divBdr>
            </w:div>
            <w:div w:id="2002272653">
              <w:marLeft w:val="0"/>
              <w:marRight w:val="0"/>
              <w:marTop w:val="0"/>
              <w:marBottom w:val="0"/>
              <w:divBdr>
                <w:top w:val="none" w:sz="0" w:space="0" w:color="auto"/>
                <w:left w:val="none" w:sz="0" w:space="0" w:color="auto"/>
                <w:bottom w:val="none" w:sz="0" w:space="0" w:color="auto"/>
                <w:right w:val="none" w:sz="0" w:space="0" w:color="auto"/>
              </w:divBdr>
            </w:div>
            <w:div w:id="1352145892">
              <w:marLeft w:val="0"/>
              <w:marRight w:val="0"/>
              <w:marTop w:val="0"/>
              <w:marBottom w:val="0"/>
              <w:divBdr>
                <w:top w:val="none" w:sz="0" w:space="0" w:color="auto"/>
                <w:left w:val="none" w:sz="0" w:space="0" w:color="auto"/>
                <w:bottom w:val="none" w:sz="0" w:space="0" w:color="auto"/>
                <w:right w:val="none" w:sz="0" w:space="0" w:color="auto"/>
              </w:divBdr>
            </w:div>
            <w:div w:id="126313793">
              <w:marLeft w:val="0"/>
              <w:marRight w:val="0"/>
              <w:marTop w:val="0"/>
              <w:marBottom w:val="0"/>
              <w:divBdr>
                <w:top w:val="none" w:sz="0" w:space="0" w:color="auto"/>
                <w:left w:val="none" w:sz="0" w:space="0" w:color="auto"/>
                <w:bottom w:val="none" w:sz="0" w:space="0" w:color="auto"/>
                <w:right w:val="none" w:sz="0" w:space="0" w:color="auto"/>
              </w:divBdr>
            </w:div>
            <w:div w:id="405153645">
              <w:marLeft w:val="0"/>
              <w:marRight w:val="0"/>
              <w:marTop w:val="0"/>
              <w:marBottom w:val="0"/>
              <w:divBdr>
                <w:top w:val="none" w:sz="0" w:space="0" w:color="auto"/>
                <w:left w:val="none" w:sz="0" w:space="0" w:color="auto"/>
                <w:bottom w:val="none" w:sz="0" w:space="0" w:color="auto"/>
                <w:right w:val="none" w:sz="0" w:space="0" w:color="auto"/>
              </w:divBdr>
            </w:div>
            <w:div w:id="24257740">
              <w:marLeft w:val="0"/>
              <w:marRight w:val="0"/>
              <w:marTop w:val="0"/>
              <w:marBottom w:val="0"/>
              <w:divBdr>
                <w:top w:val="none" w:sz="0" w:space="0" w:color="auto"/>
                <w:left w:val="none" w:sz="0" w:space="0" w:color="auto"/>
                <w:bottom w:val="none" w:sz="0" w:space="0" w:color="auto"/>
                <w:right w:val="none" w:sz="0" w:space="0" w:color="auto"/>
              </w:divBdr>
            </w:div>
            <w:div w:id="796990545">
              <w:marLeft w:val="0"/>
              <w:marRight w:val="0"/>
              <w:marTop w:val="0"/>
              <w:marBottom w:val="0"/>
              <w:divBdr>
                <w:top w:val="none" w:sz="0" w:space="0" w:color="auto"/>
                <w:left w:val="none" w:sz="0" w:space="0" w:color="auto"/>
                <w:bottom w:val="none" w:sz="0" w:space="0" w:color="auto"/>
                <w:right w:val="none" w:sz="0" w:space="0" w:color="auto"/>
              </w:divBdr>
            </w:div>
            <w:div w:id="1634291727">
              <w:marLeft w:val="0"/>
              <w:marRight w:val="0"/>
              <w:marTop w:val="0"/>
              <w:marBottom w:val="0"/>
              <w:divBdr>
                <w:top w:val="none" w:sz="0" w:space="0" w:color="auto"/>
                <w:left w:val="none" w:sz="0" w:space="0" w:color="auto"/>
                <w:bottom w:val="none" w:sz="0" w:space="0" w:color="auto"/>
                <w:right w:val="none" w:sz="0" w:space="0" w:color="auto"/>
              </w:divBdr>
            </w:div>
            <w:div w:id="2119524914">
              <w:marLeft w:val="0"/>
              <w:marRight w:val="0"/>
              <w:marTop w:val="0"/>
              <w:marBottom w:val="0"/>
              <w:divBdr>
                <w:top w:val="none" w:sz="0" w:space="0" w:color="auto"/>
                <w:left w:val="none" w:sz="0" w:space="0" w:color="auto"/>
                <w:bottom w:val="none" w:sz="0" w:space="0" w:color="auto"/>
                <w:right w:val="none" w:sz="0" w:space="0" w:color="auto"/>
              </w:divBdr>
            </w:div>
            <w:div w:id="883903958">
              <w:marLeft w:val="0"/>
              <w:marRight w:val="0"/>
              <w:marTop w:val="0"/>
              <w:marBottom w:val="0"/>
              <w:divBdr>
                <w:top w:val="none" w:sz="0" w:space="0" w:color="auto"/>
                <w:left w:val="none" w:sz="0" w:space="0" w:color="auto"/>
                <w:bottom w:val="none" w:sz="0" w:space="0" w:color="auto"/>
                <w:right w:val="none" w:sz="0" w:space="0" w:color="auto"/>
              </w:divBdr>
            </w:div>
            <w:div w:id="430899640">
              <w:marLeft w:val="0"/>
              <w:marRight w:val="0"/>
              <w:marTop w:val="0"/>
              <w:marBottom w:val="0"/>
              <w:divBdr>
                <w:top w:val="none" w:sz="0" w:space="0" w:color="auto"/>
                <w:left w:val="none" w:sz="0" w:space="0" w:color="auto"/>
                <w:bottom w:val="none" w:sz="0" w:space="0" w:color="auto"/>
                <w:right w:val="none" w:sz="0" w:space="0" w:color="auto"/>
              </w:divBdr>
            </w:div>
            <w:div w:id="95518003">
              <w:marLeft w:val="0"/>
              <w:marRight w:val="0"/>
              <w:marTop w:val="0"/>
              <w:marBottom w:val="0"/>
              <w:divBdr>
                <w:top w:val="none" w:sz="0" w:space="0" w:color="auto"/>
                <w:left w:val="none" w:sz="0" w:space="0" w:color="auto"/>
                <w:bottom w:val="none" w:sz="0" w:space="0" w:color="auto"/>
                <w:right w:val="none" w:sz="0" w:space="0" w:color="auto"/>
              </w:divBdr>
            </w:div>
            <w:div w:id="1099444503">
              <w:marLeft w:val="0"/>
              <w:marRight w:val="0"/>
              <w:marTop w:val="0"/>
              <w:marBottom w:val="0"/>
              <w:divBdr>
                <w:top w:val="none" w:sz="0" w:space="0" w:color="auto"/>
                <w:left w:val="none" w:sz="0" w:space="0" w:color="auto"/>
                <w:bottom w:val="none" w:sz="0" w:space="0" w:color="auto"/>
                <w:right w:val="none" w:sz="0" w:space="0" w:color="auto"/>
              </w:divBdr>
            </w:div>
            <w:div w:id="1135559465">
              <w:marLeft w:val="0"/>
              <w:marRight w:val="0"/>
              <w:marTop w:val="0"/>
              <w:marBottom w:val="0"/>
              <w:divBdr>
                <w:top w:val="none" w:sz="0" w:space="0" w:color="auto"/>
                <w:left w:val="none" w:sz="0" w:space="0" w:color="auto"/>
                <w:bottom w:val="none" w:sz="0" w:space="0" w:color="auto"/>
                <w:right w:val="none" w:sz="0" w:space="0" w:color="auto"/>
              </w:divBdr>
            </w:div>
            <w:div w:id="91360294">
              <w:marLeft w:val="0"/>
              <w:marRight w:val="0"/>
              <w:marTop w:val="0"/>
              <w:marBottom w:val="0"/>
              <w:divBdr>
                <w:top w:val="none" w:sz="0" w:space="0" w:color="auto"/>
                <w:left w:val="none" w:sz="0" w:space="0" w:color="auto"/>
                <w:bottom w:val="none" w:sz="0" w:space="0" w:color="auto"/>
                <w:right w:val="none" w:sz="0" w:space="0" w:color="auto"/>
              </w:divBdr>
            </w:div>
            <w:div w:id="181087573">
              <w:marLeft w:val="0"/>
              <w:marRight w:val="0"/>
              <w:marTop w:val="0"/>
              <w:marBottom w:val="0"/>
              <w:divBdr>
                <w:top w:val="none" w:sz="0" w:space="0" w:color="auto"/>
                <w:left w:val="none" w:sz="0" w:space="0" w:color="auto"/>
                <w:bottom w:val="none" w:sz="0" w:space="0" w:color="auto"/>
                <w:right w:val="none" w:sz="0" w:space="0" w:color="auto"/>
              </w:divBdr>
            </w:div>
            <w:div w:id="849030076">
              <w:marLeft w:val="0"/>
              <w:marRight w:val="0"/>
              <w:marTop w:val="0"/>
              <w:marBottom w:val="0"/>
              <w:divBdr>
                <w:top w:val="none" w:sz="0" w:space="0" w:color="auto"/>
                <w:left w:val="none" w:sz="0" w:space="0" w:color="auto"/>
                <w:bottom w:val="none" w:sz="0" w:space="0" w:color="auto"/>
                <w:right w:val="none" w:sz="0" w:space="0" w:color="auto"/>
              </w:divBdr>
            </w:div>
            <w:div w:id="1903322624">
              <w:marLeft w:val="0"/>
              <w:marRight w:val="0"/>
              <w:marTop w:val="0"/>
              <w:marBottom w:val="0"/>
              <w:divBdr>
                <w:top w:val="none" w:sz="0" w:space="0" w:color="auto"/>
                <w:left w:val="none" w:sz="0" w:space="0" w:color="auto"/>
                <w:bottom w:val="none" w:sz="0" w:space="0" w:color="auto"/>
                <w:right w:val="none" w:sz="0" w:space="0" w:color="auto"/>
              </w:divBdr>
            </w:div>
            <w:div w:id="760414629">
              <w:marLeft w:val="0"/>
              <w:marRight w:val="0"/>
              <w:marTop w:val="0"/>
              <w:marBottom w:val="0"/>
              <w:divBdr>
                <w:top w:val="none" w:sz="0" w:space="0" w:color="auto"/>
                <w:left w:val="none" w:sz="0" w:space="0" w:color="auto"/>
                <w:bottom w:val="none" w:sz="0" w:space="0" w:color="auto"/>
                <w:right w:val="none" w:sz="0" w:space="0" w:color="auto"/>
              </w:divBdr>
            </w:div>
            <w:div w:id="548762938">
              <w:marLeft w:val="0"/>
              <w:marRight w:val="0"/>
              <w:marTop w:val="0"/>
              <w:marBottom w:val="0"/>
              <w:divBdr>
                <w:top w:val="none" w:sz="0" w:space="0" w:color="auto"/>
                <w:left w:val="none" w:sz="0" w:space="0" w:color="auto"/>
                <w:bottom w:val="none" w:sz="0" w:space="0" w:color="auto"/>
                <w:right w:val="none" w:sz="0" w:space="0" w:color="auto"/>
              </w:divBdr>
            </w:div>
            <w:div w:id="1424691678">
              <w:marLeft w:val="0"/>
              <w:marRight w:val="0"/>
              <w:marTop w:val="0"/>
              <w:marBottom w:val="0"/>
              <w:divBdr>
                <w:top w:val="none" w:sz="0" w:space="0" w:color="auto"/>
                <w:left w:val="none" w:sz="0" w:space="0" w:color="auto"/>
                <w:bottom w:val="none" w:sz="0" w:space="0" w:color="auto"/>
                <w:right w:val="none" w:sz="0" w:space="0" w:color="auto"/>
              </w:divBdr>
            </w:div>
            <w:div w:id="1822958844">
              <w:marLeft w:val="0"/>
              <w:marRight w:val="0"/>
              <w:marTop w:val="0"/>
              <w:marBottom w:val="0"/>
              <w:divBdr>
                <w:top w:val="none" w:sz="0" w:space="0" w:color="auto"/>
                <w:left w:val="none" w:sz="0" w:space="0" w:color="auto"/>
                <w:bottom w:val="none" w:sz="0" w:space="0" w:color="auto"/>
                <w:right w:val="none" w:sz="0" w:space="0" w:color="auto"/>
              </w:divBdr>
            </w:div>
            <w:div w:id="1985113717">
              <w:marLeft w:val="0"/>
              <w:marRight w:val="0"/>
              <w:marTop w:val="0"/>
              <w:marBottom w:val="0"/>
              <w:divBdr>
                <w:top w:val="none" w:sz="0" w:space="0" w:color="auto"/>
                <w:left w:val="none" w:sz="0" w:space="0" w:color="auto"/>
                <w:bottom w:val="none" w:sz="0" w:space="0" w:color="auto"/>
                <w:right w:val="none" w:sz="0" w:space="0" w:color="auto"/>
              </w:divBdr>
            </w:div>
            <w:div w:id="446049548">
              <w:marLeft w:val="0"/>
              <w:marRight w:val="0"/>
              <w:marTop w:val="0"/>
              <w:marBottom w:val="0"/>
              <w:divBdr>
                <w:top w:val="none" w:sz="0" w:space="0" w:color="auto"/>
                <w:left w:val="none" w:sz="0" w:space="0" w:color="auto"/>
                <w:bottom w:val="none" w:sz="0" w:space="0" w:color="auto"/>
                <w:right w:val="none" w:sz="0" w:space="0" w:color="auto"/>
              </w:divBdr>
            </w:div>
            <w:div w:id="1249851916">
              <w:marLeft w:val="0"/>
              <w:marRight w:val="0"/>
              <w:marTop w:val="0"/>
              <w:marBottom w:val="0"/>
              <w:divBdr>
                <w:top w:val="none" w:sz="0" w:space="0" w:color="auto"/>
                <w:left w:val="none" w:sz="0" w:space="0" w:color="auto"/>
                <w:bottom w:val="none" w:sz="0" w:space="0" w:color="auto"/>
                <w:right w:val="none" w:sz="0" w:space="0" w:color="auto"/>
              </w:divBdr>
            </w:div>
            <w:div w:id="1933775266">
              <w:marLeft w:val="0"/>
              <w:marRight w:val="0"/>
              <w:marTop w:val="0"/>
              <w:marBottom w:val="0"/>
              <w:divBdr>
                <w:top w:val="none" w:sz="0" w:space="0" w:color="auto"/>
                <w:left w:val="none" w:sz="0" w:space="0" w:color="auto"/>
                <w:bottom w:val="none" w:sz="0" w:space="0" w:color="auto"/>
                <w:right w:val="none" w:sz="0" w:space="0" w:color="auto"/>
              </w:divBdr>
            </w:div>
            <w:div w:id="2094280860">
              <w:marLeft w:val="0"/>
              <w:marRight w:val="0"/>
              <w:marTop w:val="0"/>
              <w:marBottom w:val="0"/>
              <w:divBdr>
                <w:top w:val="none" w:sz="0" w:space="0" w:color="auto"/>
                <w:left w:val="none" w:sz="0" w:space="0" w:color="auto"/>
                <w:bottom w:val="none" w:sz="0" w:space="0" w:color="auto"/>
                <w:right w:val="none" w:sz="0" w:space="0" w:color="auto"/>
              </w:divBdr>
            </w:div>
            <w:div w:id="1941986074">
              <w:marLeft w:val="0"/>
              <w:marRight w:val="0"/>
              <w:marTop w:val="0"/>
              <w:marBottom w:val="0"/>
              <w:divBdr>
                <w:top w:val="none" w:sz="0" w:space="0" w:color="auto"/>
                <w:left w:val="none" w:sz="0" w:space="0" w:color="auto"/>
                <w:bottom w:val="none" w:sz="0" w:space="0" w:color="auto"/>
                <w:right w:val="none" w:sz="0" w:space="0" w:color="auto"/>
              </w:divBdr>
            </w:div>
            <w:div w:id="507334294">
              <w:marLeft w:val="0"/>
              <w:marRight w:val="0"/>
              <w:marTop w:val="0"/>
              <w:marBottom w:val="0"/>
              <w:divBdr>
                <w:top w:val="none" w:sz="0" w:space="0" w:color="auto"/>
                <w:left w:val="none" w:sz="0" w:space="0" w:color="auto"/>
                <w:bottom w:val="none" w:sz="0" w:space="0" w:color="auto"/>
                <w:right w:val="none" w:sz="0" w:space="0" w:color="auto"/>
              </w:divBdr>
            </w:div>
            <w:div w:id="2026247345">
              <w:marLeft w:val="0"/>
              <w:marRight w:val="0"/>
              <w:marTop w:val="0"/>
              <w:marBottom w:val="0"/>
              <w:divBdr>
                <w:top w:val="none" w:sz="0" w:space="0" w:color="auto"/>
                <w:left w:val="none" w:sz="0" w:space="0" w:color="auto"/>
                <w:bottom w:val="none" w:sz="0" w:space="0" w:color="auto"/>
                <w:right w:val="none" w:sz="0" w:space="0" w:color="auto"/>
              </w:divBdr>
            </w:div>
            <w:div w:id="1378774234">
              <w:marLeft w:val="0"/>
              <w:marRight w:val="0"/>
              <w:marTop w:val="0"/>
              <w:marBottom w:val="0"/>
              <w:divBdr>
                <w:top w:val="none" w:sz="0" w:space="0" w:color="auto"/>
                <w:left w:val="none" w:sz="0" w:space="0" w:color="auto"/>
                <w:bottom w:val="none" w:sz="0" w:space="0" w:color="auto"/>
                <w:right w:val="none" w:sz="0" w:space="0" w:color="auto"/>
              </w:divBdr>
            </w:div>
            <w:div w:id="178736401">
              <w:marLeft w:val="0"/>
              <w:marRight w:val="0"/>
              <w:marTop w:val="0"/>
              <w:marBottom w:val="0"/>
              <w:divBdr>
                <w:top w:val="none" w:sz="0" w:space="0" w:color="auto"/>
                <w:left w:val="none" w:sz="0" w:space="0" w:color="auto"/>
                <w:bottom w:val="none" w:sz="0" w:space="0" w:color="auto"/>
                <w:right w:val="none" w:sz="0" w:space="0" w:color="auto"/>
              </w:divBdr>
            </w:div>
            <w:div w:id="927226542">
              <w:marLeft w:val="0"/>
              <w:marRight w:val="0"/>
              <w:marTop w:val="0"/>
              <w:marBottom w:val="0"/>
              <w:divBdr>
                <w:top w:val="none" w:sz="0" w:space="0" w:color="auto"/>
                <w:left w:val="none" w:sz="0" w:space="0" w:color="auto"/>
                <w:bottom w:val="none" w:sz="0" w:space="0" w:color="auto"/>
                <w:right w:val="none" w:sz="0" w:space="0" w:color="auto"/>
              </w:divBdr>
            </w:div>
            <w:div w:id="2046784233">
              <w:marLeft w:val="0"/>
              <w:marRight w:val="0"/>
              <w:marTop w:val="0"/>
              <w:marBottom w:val="0"/>
              <w:divBdr>
                <w:top w:val="none" w:sz="0" w:space="0" w:color="auto"/>
                <w:left w:val="none" w:sz="0" w:space="0" w:color="auto"/>
                <w:bottom w:val="none" w:sz="0" w:space="0" w:color="auto"/>
                <w:right w:val="none" w:sz="0" w:space="0" w:color="auto"/>
              </w:divBdr>
            </w:div>
            <w:div w:id="2125539427">
              <w:marLeft w:val="0"/>
              <w:marRight w:val="0"/>
              <w:marTop w:val="0"/>
              <w:marBottom w:val="0"/>
              <w:divBdr>
                <w:top w:val="none" w:sz="0" w:space="0" w:color="auto"/>
                <w:left w:val="none" w:sz="0" w:space="0" w:color="auto"/>
                <w:bottom w:val="none" w:sz="0" w:space="0" w:color="auto"/>
                <w:right w:val="none" w:sz="0" w:space="0" w:color="auto"/>
              </w:divBdr>
            </w:div>
            <w:div w:id="1928034188">
              <w:marLeft w:val="0"/>
              <w:marRight w:val="0"/>
              <w:marTop w:val="0"/>
              <w:marBottom w:val="0"/>
              <w:divBdr>
                <w:top w:val="none" w:sz="0" w:space="0" w:color="auto"/>
                <w:left w:val="none" w:sz="0" w:space="0" w:color="auto"/>
                <w:bottom w:val="none" w:sz="0" w:space="0" w:color="auto"/>
                <w:right w:val="none" w:sz="0" w:space="0" w:color="auto"/>
              </w:divBdr>
            </w:div>
            <w:div w:id="1667242746">
              <w:marLeft w:val="0"/>
              <w:marRight w:val="0"/>
              <w:marTop w:val="0"/>
              <w:marBottom w:val="0"/>
              <w:divBdr>
                <w:top w:val="none" w:sz="0" w:space="0" w:color="auto"/>
                <w:left w:val="none" w:sz="0" w:space="0" w:color="auto"/>
                <w:bottom w:val="none" w:sz="0" w:space="0" w:color="auto"/>
                <w:right w:val="none" w:sz="0" w:space="0" w:color="auto"/>
              </w:divBdr>
            </w:div>
            <w:div w:id="143015281">
              <w:marLeft w:val="0"/>
              <w:marRight w:val="0"/>
              <w:marTop w:val="0"/>
              <w:marBottom w:val="0"/>
              <w:divBdr>
                <w:top w:val="none" w:sz="0" w:space="0" w:color="auto"/>
                <w:left w:val="none" w:sz="0" w:space="0" w:color="auto"/>
                <w:bottom w:val="none" w:sz="0" w:space="0" w:color="auto"/>
                <w:right w:val="none" w:sz="0" w:space="0" w:color="auto"/>
              </w:divBdr>
            </w:div>
            <w:div w:id="1102342387">
              <w:marLeft w:val="0"/>
              <w:marRight w:val="0"/>
              <w:marTop w:val="0"/>
              <w:marBottom w:val="0"/>
              <w:divBdr>
                <w:top w:val="none" w:sz="0" w:space="0" w:color="auto"/>
                <w:left w:val="none" w:sz="0" w:space="0" w:color="auto"/>
                <w:bottom w:val="none" w:sz="0" w:space="0" w:color="auto"/>
                <w:right w:val="none" w:sz="0" w:space="0" w:color="auto"/>
              </w:divBdr>
            </w:div>
            <w:div w:id="1438940023">
              <w:marLeft w:val="0"/>
              <w:marRight w:val="0"/>
              <w:marTop w:val="0"/>
              <w:marBottom w:val="0"/>
              <w:divBdr>
                <w:top w:val="none" w:sz="0" w:space="0" w:color="auto"/>
                <w:left w:val="none" w:sz="0" w:space="0" w:color="auto"/>
                <w:bottom w:val="none" w:sz="0" w:space="0" w:color="auto"/>
                <w:right w:val="none" w:sz="0" w:space="0" w:color="auto"/>
              </w:divBdr>
            </w:div>
            <w:div w:id="935864751">
              <w:marLeft w:val="0"/>
              <w:marRight w:val="0"/>
              <w:marTop w:val="0"/>
              <w:marBottom w:val="0"/>
              <w:divBdr>
                <w:top w:val="none" w:sz="0" w:space="0" w:color="auto"/>
                <w:left w:val="none" w:sz="0" w:space="0" w:color="auto"/>
                <w:bottom w:val="none" w:sz="0" w:space="0" w:color="auto"/>
                <w:right w:val="none" w:sz="0" w:space="0" w:color="auto"/>
              </w:divBdr>
            </w:div>
            <w:div w:id="536622699">
              <w:marLeft w:val="0"/>
              <w:marRight w:val="0"/>
              <w:marTop w:val="0"/>
              <w:marBottom w:val="0"/>
              <w:divBdr>
                <w:top w:val="none" w:sz="0" w:space="0" w:color="auto"/>
                <w:left w:val="none" w:sz="0" w:space="0" w:color="auto"/>
                <w:bottom w:val="none" w:sz="0" w:space="0" w:color="auto"/>
                <w:right w:val="none" w:sz="0" w:space="0" w:color="auto"/>
              </w:divBdr>
            </w:div>
            <w:div w:id="1256786522">
              <w:marLeft w:val="0"/>
              <w:marRight w:val="0"/>
              <w:marTop w:val="0"/>
              <w:marBottom w:val="0"/>
              <w:divBdr>
                <w:top w:val="none" w:sz="0" w:space="0" w:color="auto"/>
                <w:left w:val="none" w:sz="0" w:space="0" w:color="auto"/>
                <w:bottom w:val="none" w:sz="0" w:space="0" w:color="auto"/>
                <w:right w:val="none" w:sz="0" w:space="0" w:color="auto"/>
              </w:divBdr>
            </w:div>
            <w:div w:id="591354304">
              <w:marLeft w:val="0"/>
              <w:marRight w:val="0"/>
              <w:marTop w:val="0"/>
              <w:marBottom w:val="0"/>
              <w:divBdr>
                <w:top w:val="none" w:sz="0" w:space="0" w:color="auto"/>
                <w:left w:val="none" w:sz="0" w:space="0" w:color="auto"/>
                <w:bottom w:val="none" w:sz="0" w:space="0" w:color="auto"/>
                <w:right w:val="none" w:sz="0" w:space="0" w:color="auto"/>
              </w:divBdr>
            </w:div>
            <w:div w:id="866910545">
              <w:marLeft w:val="0"/>
              <w:marRight w:val="0"/>
              <w:marTop w:val="0"/>
              <w:marBottom w:val="0"/>
              <w:divBdr>
                <w:top w:val="none" w:sz="0" w:space="0" w:color="auto"/>
                <w:left w:val="none" w:sz="0" w:space="0" w:color="auto"/>
                <w:bottom w:val="none" w:sz="0" w:space="0" w:color="auto"/>
                <w:right w:val="none" w:sz="0" w:space="0" w:color="auto"/>
              </w:divBdr>
            </w:div>
            <w:div w:id="165243964">
              <w:marLeft w:val="0"/>
              <w:marRight w:val="0"/>
              <w:marTop w:val="0"/>
              <w:marBottom w:val="0"/>
              <w:divBdr>
                <w:top w:val="none" w:sz="0" w:space="0" w:color="auto"/>
                <w:left w:val="none" w:sz="0" w:space="0" w:color="auto"/>
                <w:bottom w:val="none" w:sz="0" w:space="0" w:color="auto"/>
                <w:right w:val="none" w:sz="0" w:space="0" w:color="auto"/>
              </w:divBdr>
            </w:div>
            <w:div w:id="1953703791">
              <w:marLeft w:val="0"/>
              <w:marRight w:val="0"/>
              <w:marTop w:val="0"/>
              <w:marBottom w:val="0"/>
              <w:divBdr>
                <w:top w:val="none" w:sz="0" w:space="0" w:color="auto"/>
                <w:left w:val="none" w:sz="0" w:space="0" w:color="auto"/>
                <w:bottom w:val="none" w:sz="0" w:space="0" w:color="auto"/>
                <w:right w:val="none" w:sz="0" w:space="0" w:color="auto"/>
              </w:divBdr>
            </w:div>
            <w:div w:id="1423911596">
              <w:marLeft w:val="0"/>
              <w:marRight w:val="0"/>
              <w:marTop w:val="0"/>
              <w:marBottom w:val="0"/>
              <w:divBdr>
                <w:top w:val="none" w:sz="0" w:space="0" w:color="auto"/>
                <w:left w:val="none" w:sz="0" w:space="0" w:color="auto"/>
                <w:bottom w:val="none" w:sz="0" w:space="0" w:color="auto"/>
                <w:right w:val="none" w:sz="0" w:space="0" w:color="auto"/>
              </w:divBdr>
            </w:div>
            <w:div w:id="622151459">
              <w:marLeft w:val="0"/>
              <w:marRight w:val="0"/>
              <w:marTop w:val="0"/>
              <w:marBottom w:val="0"/>
              <w:divBdr>
                <w:top w:val="none" w:sz="0" w:space="0" w:color="auto"/>
                <w:left w:val="none" w:sz="0" w:space="0" w:color="auto"/>
                <w:bottom w:val="none" w:sz="0" w:space="0" w:color="auto"/>
                <w:right w:val="none" w:sz="0" w:space="0" w:color="auto"/>
              </w:divBdr>
            </w:div>
            <w:div w:id="554656144">
              <w:marLeft w:val="0"/>
              <w:marRight w:val="0"/>
              <w:marTop w:val="0"/>
              <w:marBottom w:val="0"/>
              <w:divBdr>
                <w:top w:val="none" w:sz="0" w:space="0" w:color="auto"/>
                <w:left w:val="none" w:sz="0" w:space="0" w:color="auto"/>
                <w:bottom w:val="none" w:sz="0" w:space="0" w:color="auto"/>
                <w:right w:val="none" w:sz="0" w:space="0" w:color="auto"/>
              </w:divBdr>
            </w:div>
            <w:div w:id="75786674">
              <w:marLeft w:val="0"/>
              <w:marRight w:val="0"/>
              <w:marTop w:val="0"/>
              <w:marBottom w:val="0"/>
              <w:divBdr>
                <w:top w:val="none" w:sz="0" w:space="0" w:color="auto"/>
                <w:left w:val="none" w:sz="0" w:space="0" w:color="auto"/>
                <w:bottom w:val="none" w:sz="0" w:space="0" w:color="auto"/>
                <w:right w:val="none" w:sz="0" w:space="0" w:color="auto"/>
              </w:divBdr>
            </w:div>
            <w:div w:id="1948000728">
              <w:marLeft w:val="0"/>
              <w:marRight w:val="0"/>
              <w:marTop w:val="0"/>
              <w:marBottom w:val="0"/>
              <w:divBdr>
                <w:top w:val="none" w:sz="0" w:space="0" w:color="auto"/>
                <w:left w:val="none" w:sz="0" w:space="0" w:color="auto"/>
                <w:bottom w:val="none" w:sz="0" w:space="0" w:color="auto"/>
                <w:right w:val="none" w:sz="0" w:space="0" w:color="auto"/>
              </w:divBdr>
            </w:div>
            <w:div w:id="2063170021">
              <w:marLeft w:val="0"/>
              <w:marRight w:val="0"/>
              <w:marTop w:val="0"/>
              <w:marBottom w:val="0"/>
              <w:divBdr>
                <w:top w:val="none" w:sz="0" w:space="0" w:color="auto"/>
                <w:left w:val="none" w:sz="0" w:space="0" w:color="auto"/>
                <w:bottom w:val="none" w:sz="0" w:space="0" w:color="auto"/>
                <w:right w:val="none" w:sz="0" w:space="0" w:color="auto"/>
              </w:divBdr>
            </w:div>
            <w:div w:id="2121334926">
              <w:marLeft w:val="0"/>
              <w:marRight w:val="0"/>
              <w:marTop w:val="0"/>
              <w:marBottom w:val="0"/>
              <w:divBdr>
                <w:top w:val="none" w:sz="0" w:space="0" w:color="auto"/>
                <w:left w:val="none" w:sz="0" w:space="0" w:color="auto"/>
                <w:bottom w:val="none" w:sz="0" w:space="0" w:color="auto"/>
                <w:right w:val="none" w:sz="0" w:space="0" w:color="auto"/>
              </w:divBdr>
            </w:div>
            <w:div w:id="1409115777">
              <w:marLeft w:val="0"/>
              <w:marRight w:val="0"/>
              <w:marTop w:val="0"/>
              <w:marBottom w:val="0"/>
              <w:divBdr>
                <w:top w:val="none" w:sz="0" w:space="0" w:color="auto"/>
                <w:left w:val="none" w:sz="0" w:space="0" w:color="auto"/>
                <w:bottom w:val="none" w:sz="0" w:space="0" w:color="auto"/>
                <w:right w:val="none" w:sz="0" w:space="0" w:color="auto"/>
              </w:divBdr>
            </w:div>
            <w:div w:id="261887201">
              <w:marLeft w:val="0"/>
              <w:marRight w:val="0"/>
              <w:marTop w:val="0"/>
              <w:marBottom w:val="0"/>
              <w:divBdr>
                <w:top w:val="none" w:sz="0" w:space="0" w:color="auto"/>
                <w:left w:val="none" w:sz="0" w:space="0" w:color="auto"/>
                <w:bottom w:val="none" w:sz="0" w:space="0" w:color="auto"/>
                <w:right w:val="none" w:sz="0" w:space="0" w:color="auto"/>
              </w:divBdr>
            </w:div>
            <w:div w:id="229460611">
              <w:marLeft w:val="0"/>
              <w:marRight w:val="0"/>
              <w:marTop w:val="0"/>
              <w:marBottom w:val="0"/>
              <w:divBdr>
                <w:top w:val="none" w:sz="0" w:space="0" w:color="auto"/>
                <w:left w:val="none" w:sz="0" w:space="0" w:color="auto"/>
                <w:bottom w:val="none" w:sz="0" w:space="0" w:color="auto"/>
                <w:right w:val="none" w:sz="0" w:space="0" w:color="auto"/>
              </w:divBdr>
            </w:div>
            <w:div w:id="708650079">
              <w:marLeft w:val="0"/>
              <w:marRight w:val="0"/>
              <w:marTop w:val="0"/>
              <w:marBottom w:val="0"/>
              <w:divBdr>
                <w:top w:val="none" w:sz="0" w:space="0" w:color="auto"/>
                <w:left w:val="none" w:sz="0" w:space="0" w:color="auto"/>
                <w:bottom w:val="none" w:sz="0" w:space="0" w:color="auto"/>
                <w:right w:val="none" w:sz="0" w:space="0" w:color="auto"/>
              </w:divBdr>
            </w:div>
            <w:div w:id="1595944029">
              <w:marLeft w:val="0"/>
              <w:marRight w:val="0"/>
              <w:marTop w:val="0"/>
              <w:marBottom w:val="0"/>
              <w:divBdr>
                <w:top w:val="none" w:sz="0" w:space="0" w:color="auto"/>
                <w:left w:val="none" w:sz="0" w:space="0" w:color="auto"/>
                <w:bottom w:val="none" w:sz="0" w:space="0" w:color="auto"/>
                <w:right w:val="none" w:sz="0" w:space="0" w:color="auto"/>
              </w:divBdr>
            </w:div>
            <w:div w:id="151140652">
              <w:marLeft w:val="0"/>
              <w:marRight w:val="0"/>
              <w:marTop w:val="0"/>
              <w:marBottom w:val="0"/>
              <w:divBdr>
                <w:top w:val="none" w:sz="0" w:space="0" w:color="auto"/>
                <w:left w:val="none" w:sz="0" w:space="0" w:color="auto"/>
                <w:bottom w:val="none" w:sz="0" w:space="0" w:color="auto"/>
                <w:right w:val="none" w:sz="0" w:space="0" w:color="auto"/>
              </w:divBdr>
            </w:div>
            <w:div w:id="1762607616">
              <w:marLeft w:val="0"/>
              <w:marRight w:val="0"/>
              <w:marTop w:val="0"/>
              <w:marBottom w:val="0"/>
              <w:divBdr>
                <w:top w:val="none" w:sz="0" w:space="0" w:color="auto"/>
                <w:left w:val="none" w:sz="0" w:space="0" w:color="auto"/>
                <w:bottom w:val="none" w:sz="0" w:space="0" w:color="auto"/>
                <w:right w:val="none" w:sz="0" w:space="0" w:color="auto"/>
              </w:divBdr>
            </w:div>
            <w:div w:id="214968309">
              <w:marLeft w:val="0"/>
              <w:marRight w:val="0"/>
              <w:marTop w:val="0"/>
              <w:marBottom w:val="0"/>
              <w:divBdr>
                <w:top w:val="none" w:sz="0" w:space="0" w:color="auto"/>
                <w:left w:val="none" w:sz="0" w:space="0" w:color="auto"/>
                <w:bottom w:val="none" w:sz="0" w:space="0" w:color="auto"/>
                <w:right w:val="none" w:sz="0" w:space="0" w:color="auto"/>
              </w:divBdr>
            </w:div>
            <w:div w:id="1854491847">
              <w:marLeft w:val="0"/>
              <w:marRight w:val="0"/>
              <w:marTop w:val="0"/>
              <w:marBottom w:val="0"/>
              <w:divBdr>
                <w:top w:val="none" w:sz="0" w:space="0" w:color="auto"/>
                <w:left w:val="none" w:sz="0" w:space="0" w:color="auto"/>
                <w:bottom w:val="none" w:sz="0" w:space="0" w:color="auto"/>
                <w:right w:val="none" w:sz="0" w:space="0" w:color="auto"/>
              </w:divBdr>
            </w:div>
            <w:div w:id="2094935378">
              <w:marLeft w:val="0"/>
              <w:marRight w:val="0"/>
              <w:marTop w:val="0"/>
              <w:marBottom w:val="0"/>
              <w:divBdr>
                <w:top w:val="none" w:sz="0" w:space="0" w:color="auto"/>
                <w:left w:val="none" w:sz="0" w:space="0" w:color="auto"/>
                <w:bottom w:val="none" w:sz="0" w:space="0" w:color="auto"/>
                <w:right w:val="none" w:sz="0" w:space="0" w:color="auto"/>
              </w:divBdr>
            </w:div>
            <w:div w:id="1030760944">
              <w:marLeft w:val="0"/>
              <w:marRight w:val="0"/>
              <w:marTop w:val="0"/>
              <w:marBottom w:val="0"/>
              <w:divBdr>
                <w:top w:val="none" w:sz="0" w:space="0" w:color="auto"/>
                <w:left w:val="none" w:sz="0" w:space="0" w:color="auto"/>
                <w:bottom w:val="none" w:sz="0" w:space="0" w:color="auto"/>
                <w:right w:val="none" w:sz="0" w:space="0" w:color="auto"/>
              </w:divBdr>
            </w:div>
            <w:div w:id="2049793256">
              <w:marLeft w:val="0"/>
              <w:marRight w:val="0"/>
              <w:marTop w:val="0"/>
              <w:marBottom w:val="0"/>
              <w:divBdr>
                <w:top w:val="none" w:sz="0" w:space="0" w:color="auto"/>
                <w:left w:val="none" w:sz="0" w:space="0" w:color="auto"/>
                <w:bottom w:val="none" w:sz="0" w:space="0" w:color="auto"/>
                <w:right w:val="none" w:sz="0" w:space="0" w:color="auto"/>
              </w:divBdr>
            </w:div>
            <w:div w:id="1384139079">
              <w:marLeft w:val="0"/>
              <w:marRight w:val="0"/>
              <w:marTop w:val="0"/>
              <w:marBottom w:val="0"/>
              <w:divBdr>
                <w:top w:val="none" w:sz="0" w:space="0" w:color="auto"/>
                <w:left w:val="none" w:sz="0" w:space="0" w:color="auto"/>
                <w:bottom w:val="none" w:sz="0" w:space="0" w:color="auto"/>
                <w:right w:val="none" w:sz="0" w:space="0" w:color="auto"/>
              </w:divBdr>
            </w:div>
            <w:div w:id="1456219762">
              <w:marLeft w:val="0"/>
              <w:marRight w:val="0"/>
              <w:marTop w:val="0"/>
              <w:marBottom w:val="0"/>
              <w:divBdr>
                <w:top w:val="none" w:sz="0" w:space="0" w:color="auto"/>
                <w:left w:val="none" w:sz="0" w:space="0" w:color="auto"/>
                <w:bottom w:val="none" w:sz="0" w:space="0" w:color="auto"/>
                <w:right w:val="none" w:sz="0" w:space="0" w:color="auto"/>
              </w:divBdr>
            </w:div>
            <w:div w:id="1906915862">
              <w:marLeft w:val="0"/>
              <w:marRight w:val="0"/>
              <w:marTop w:val="0"/>
              <w:marBottom w:val="0"/>
              <w:divBdr>
                <w:top w:val="none" w:sz="0" w:space="0" w:color="auto"/>
                <w:left w:val="none" w:sz="0" w:space="0" w:color="auto"/>
                <w:bottom w:val="none" w:sz="0" w:space="0" w:color="auto"/>
                <w:right w:val="none" w:sz="0" w:space="0" w:color="auto"/>
              </w:divBdr>
            </w:div>
            <w:div w:id="1778014127">
              <w:marLeft w:val="0"/>
              <w:marRight w:val="0"/>
              <w:marTop w:val="0"/>
              <w:marBottom w:val="0"/>
              <w:divBdr>
                <w:top w:val="none" w:sz="0" w:space="0" w:color="auto"/>
                <w:left w:val="none" w:sz="0" w:space="0" w:color="auto"/>
                <w:bottom w:val="none" w:sz="0" w:space="0" w:color="auto"/>
                <w:right w:val="none" w:sz="0" w:space="0" w:color="auto"/>
              </w:divBdr>
            </w:div>
            <w:div w:id="1744335406">
              <w:marLeft w:val="0"/>
              <w:marRight w:val="0"/>
              <w:marTop w:val="0"/>
              <w:marBottom w:val="0"/>
              <w:divBdr>
                <w:top w:val="none" w:sz="0" w:space="0" w:color="auto"/>
                <w:left w:val="none" w:sz="0" w:space="0" w:color="auto"/>
                <w:bottom w:val="none" w:sz="0" w:space="0" w:color="auto"/>
                <w:right w:val="none" w:sz="0" w:space="0" w:color="auto"/>
              </w:divBdr>
            </w:div>
            <w:div w:id="169217080">
              <w:marLeft w:val="0"/>
              <w:marRight w:val="0"/>
              <w:marTop w:val="0"/>
              <w:marBottom w:val="0"/>
              <w:divBdr>
                <w:top w:val="none" w:sz="0" w:space="0" w:color="auto"/>
                <w:left w:val="none" w:sz="0" w:space="0" w:color="auto"/>
                <w:bottom w:val="none" w:sz="0" w:space="0" w:color="auto"/>
                <w:right w:val="none" w:sz="0" w:space="0" w:color="auto"/>
              </w:divBdr>
            </w:div>
            <w:div w:id="1442605731">
              <w:marLeft w:val="0"/>
              <w:marRight w:val="0"/>
              <w:marTop w:val="0"/>
              <w:marBottom w:val="0"/>
              <w:divBdr>
                <w:top w:val="none" w:sz="0" w:space="0" w:color="auto"/>
                <w:left w:val="none" w:sz="0" w:space="0" w:color="auto"/>
                <w:bottom w:val="none" w:sz="0" w:space="0" w:color="auto"/>
                <w:right w:val="none" w:sz="0" w:space="0" w:color="auto"/>
              </w:divBdr>
            </w:div>
            <w:div w:id="368528399">
              <w:marLeft w:val="0"/>
              <w:marRight w:val="0"/>
              <w:marTop w:val="0"/>
              <w:marBottom w:val="0"/>
              <w:divBdr>
                <w:top w:val="none" w:sz="0" w:space="0" w:color="auto"/>
                <w:left w:val="none" w:sz="0" w:space="0" w:color="auto"/>
                <w:bottom w:val="none" w:sz="0" w:space="0" w:color="auto"/>
                <w:right w:val="none" w:sz="0" w:space="0" w:color="auto"/>
              </w:divBdr>
            </w:div>
            <w:div w:id="213546413">
              <w:marLeft w:val="0"/>
              <w:marRight w:val="0"/>
              <w:marTop w:val="0"/>
              <w:marBottom w:val="0"/>
              <w:divBdr>
                <w:top w:val="none" w:sz="0" w:space="0" w:color="auto"/>
                <w:left w:val="none" w:sz="0" w:space="0" w:color="auto"/>
                <w:bottom w:val="none" w:sz="0" w:space="0" w:color="auto"/>
                <w:right w:val="none" w:sz="0" w:space="0" w:color="auto"/>
              </w:divBdr>
            </w:div>
            <w:div w:id="102505188">
              <w:marLeft w:val="0"/>
              <w:marRight w:val="0"/>
              <w:marTop w:val="0"/>
              <w:marBottom w:val="0"/>
              <w:divBdr>
                <w:top w:val="none" w:sz="0" w:space="0" w:color="auto"/>
                <w:left w:val="none" w:sz="0" w:space="0" w:color="auto"/>
                <w:bottom w:val="none" w:sz="0" w:space="0" w:color="auto"/>
                <w:right w:val="none" w:sz="0" w:space="0" w:color="auto"/>
              </w:divBdr>
            </w:div>
            <w:div w:id="888415930">
              <w:marLeft w:val="0"/>
              <w:marRight w:val="0"/>
              <w:marTop w:val="0"/>
              <w:marBottom w:val="0"/>
              <w:divBdr>
                <w:top w:val="none" w:sz="0" w:space="0" w:color="auto"/>
                <w:left w:val="none" w:sz="0" w:space="0" w:color="auto"/>
                <w:bottom w:val="none" w:sz="0" w:space="0" w:color="auto"/>
                <w:right w:val="none" w:sz="0" w:space="0" w:color="auto"/>
              </w:divBdr>
            </w:div>
            <w:div w:id="878586736">
              <w:marLeft w:val="0"/>
              <w:marRight w:val="0"/>
              <w:marTop w:val="0"/>
              <w:marBottom w:val="0"/>
              <w:divBdr>
                <w:top w:val="none" w:sz="0" w:space="0" w:color="auto"/>
                <w:left w:val="none" w:sz="0" w:space="0" w:color="auto"/>
                <w:bottom w:val="none" w:sz="0" w:space="0" w:color="auto"/>
                <w:right w:val="none" w:sz="0" w:space="0" w:color="auto"/>
              </w:divBdr>
            </w:div>
            <w:div w:id="2047296253">
              <w:marLeft w:val="0"/>
              <w:marRight w:val="0"/>
              <w:marTop w:val="0"/>
              <w:marBottom w:val="0"/>
              <w:divBdr>
                <w:top w:val="none" w:sz="0" w:space="0" w:color="auto"/>
                <w:left w:val="none" w:sz="0" w:space="0" w:color="auto"/>
                <w:bottom w:val="none" w:sz="0" w:space="0" w:color="auto"/>
                <w:right w:val="none" w:sz="0" w:space="0" w:color="auto"/>
              </w:divBdr>
            </w:div>
            <w:div w:id="2069069638">
              <w:marLeft w:val="0"/>
              <w:marRight w:val="0"/>
              <w:marTop w:val="0"/>
              <w:marBottom w:val="0"/>
              <w:divBdr>
                <w:top w:val="none" w:sz="0" w:space="0" w:color="auto"/>
                <w:left w:val="none" w:sz="0" w:space="0" w:color="auto"/>
                <w:bottom w:val="none" w:sz="0" w:space="0" w:color="auto"/>
                <w:right w:val="none" w:sz="0" w:space="0" w:color="auto"/>
              </w:divBdr>
            </w:div>
            <w:div w:id="1420639734">
              <w:marLeft w:val="0"/>
              <w:marRight w:val="0"/>
              <w:marTop w:val="0"/>
              <w:marBottom w:val="0"/>
              <w:divBdr>
                <w:top w:val="none" w:sz="0" w:space="0" w:color="auto"/>
                <w:left w:val="none" w:sz="0" w:space="0" w:color="auto"/>
                <w:bottom w:val="none" w:sz="0" w:space="0" w:color="auto"/>
                <w:right w:val="none" w:sz="0" w:space="0" w:color="auto"/>
              </w:divBdr>
            </w:div>
            <w:div w:id="361824731">
              <w:marLeft w:val="0"/>
              <w:marRight w:val="0"/>
              <w:marTop w:val="0"/>
              <w:marBottom w:val="0"/>
              <w:divBdr>
                <w:top w:val="none" w:sz="0" w:space="0" w:color="auto"/>
                <w:left w:val="none" w:sz="0" w:space="0" w:color="auto"/>
                <w:bottom w:val="none" w:sz="0" w:space="0" w:color="auto"/>
                <w:right w:val="none" w:sz="0" w:space="0" w:color="auto"/>
              </w:divBdr>
            </w:div>
            <w:div w:id="1175069212">
              <w:marLeft w:val="0"/>
              <w:marRight w:val="0"/>
              <w:marTop w:val="0"/>
              <w:marBottom w:val="0"/>
              <w:divBdr>
                <w:top w:val="none" w:sz="0" w:space="0" w:color="auto"/>
                <w:left w:val="none" w:sz="0" w:space="0" w:color="auto"/>
                <w:bottom w:val="none" w:sz="0" w:space="0" w:color="auto"/>
                <w:right w:val="none" w:sz="0" w:space="0" w:color="auto"/>
              </w:divBdr>
            </w:div>
            <w:div w:id="596056861">
              <w:marLeft w:val="0"/>
              <w:marRight w:val="0"/>
              <w:marTop w:val="0"/>
              <w:marBottom w:val="0"/>
              <w:divBdr>
                <w:top w:val="none" w:sz="0" w:space="0" w:color="auto"/>
                <w:left w:val="none" w:sz="0" w:space="0" w:color="auto"/>
                <w:bottom w:val="none" w:sz="0" w:space="0" w:color="auto"/>
                <w:right w:val="none" w:sz="0" w:space="0" w:color="auto"/>
              </w:divBdr>
            </w:div>
            <w:div w:id="1132360812">
              <w:marLeft w:val="0"/>
              <w:marRight w:val="0"/>
              <w:marTop w:val="0"/>
              <w:marBottom w:val="0"/>
              <w:divBdr>
                <w:top w:val="none" w:sz="0" w:space="0" w:color="auto"/>
                <w:left w:val="none" w:sz="0" w:space="0" w:color="auto"/>
                <w:bottom w:val="none" w:sz="0" w:space="0" w:color="auto"/>
                <w:right w:val="none" w:sz="0" w:space="0" w:color="auto"/>
              </w:divBdr>
            </w:div>
            <w:div w:id="163131192">
              <w:marLeft w:val="0"/>
              <w:marRight w:val="0"/>
              <w:marTop w:val="0"/>
              <w:marBottom w:val="0"/>
              <w:divBdr>
                <w:top w:val="none" w:sz="0" w:space="0" w:color="auto"/>
                <w:left w:val="none" w:sz="0" w:space="0" w:color="auto"/>
                <w:bottom w:val="none" w:sz="0" w:space="0" w:color="auto"/>
                <w:right w:val="none" w:sz="0" w:space="0" w:color="auto"/>
              </w:divBdr>
            </w:div>
            <w:div w:id="298339823">
              <w:marLeft w:val="0"/>
              <w:marRight w:val="0"/>
              <w:marTop w:val="0"/>
              <w:marBottom w:val="0"/>
              <w:divBdr>
                <w:top w:val="none" w:sz="0" w:space="0" w:color="auto"/>
                <w:left w:val="none" w:sz="0" w:space="0" w:color="auto"/>
                <w:bottom w:val="none" w:sz="0" w:space="0" w:color="auto"/>
                <w:right w:val="none" w:sz="0" w:space="0" w:color="auto"/>
              </w:divBdr>
            </w:div>
            <w:div w:id="1611282547">
              <w:marLeft w:val="0"/>
              <w:marRight w:val="0"/>
              <w:marTop w:val="0"/>
              <w:marBottom w:val="0"/>
              <w:divBdr>
                <w:top w:val="none" w:sz="0" w:space="0" w:color="auto"/>
                <w:left w:val="none" w:sz="0" w:space="0" w:color="auto"/>
                <w:bottom w:val="none" w:sz="0" w:space="0" w:color="auto"/>
                <w:right w:val="none" w:sz="0" w:space="0" w:color="auto"/>
              </w:divBdr>
            </w:div>
            <w:div w:id="94083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3911">
      <w:bodyDiv w:val="1"/>
      <w:marLeft w:val="0"/>
      <w:marRight w:val="0"/>
      <w:marTop w:val="0"/>
      <w:marBottom w:val="0"/>
      <w:divBdr>
        <w:top w:val="none" w:sz="0" w:space="0" w:color="auto"/>
        <w:left w:val="none" w:sz="0" w:space="0" w:color="auto"/>
        <w:bottom w:val="none" w:sz="0" w:space="0" w:color="auto"/>
        <w:right w:val="none" w:sz="0" w:space="0" w:color="auto"/>
      </w:divBdr>
      <w:divsChild>
        <w:div w:id="754395469">
          <w:marLeft w:val="0"/>
          <w:marRight w:val="0"/>
          <w:marTop w:val="0"/>
          <w:marBottom w:val="0"/>
          <w:divBdr>
            <w:top w:val="none" w:sz="0" w:space="0" w:color="auto"/>
            <w:left w:val="none" w:sz="0" w:space="0" w:color="auto"/>
            <w:bottom w:val="none" w:sz="0" w:space="0" w:color="auto"/>
            <w:right w:val="none" w:sz="0" w:space="0" w:color="auto"/>
          </w:divBdr>
          <w:divsChild>
            <w:div w:id="1374618404">
              <w:marLeft w:val="0"/>
              <w:marRight w:val="0"/>
              <w:marTop w:val="0"/>
              <w:marBottom w:val="0"/>
              <w:divBdr>
                <w:top w:val="none" w:sz="0" w:space="0" w:color="auto"/>
                <w:left w:val="none" w:sz="0" w:space="0" w:color="auto"/>
                <w:bottom w:val="none" w:sz="0" w:space="0" w:color="auto"/>
                <w:right w:val="none" w:sz="0" w:space="0" w:color="auto"/>
              </w:divBdr>
            </w:div>
            <w:div w:id="17436215">
              <w:marLeft w:val="0"/>
              <w:marRight w:val="0"/>
              <w:marTop w:val="0"/>
              <w:marBottom w:val="0"/>
              <w:divBdr>
                <w:top w:val="none" w:sz="0" w:space="0" w:color="auto"/>
                <w:left w:val="none" w:sz="0" w:space="0" w:color="auto"/>
                <w:bottom w:val="none" w:sz="0" w:space="0" w:color="auto"/>
                <w:right w:val="none" w:sz="0" w:space="0" w:color="auto"/>
              </w:divBdr>
            </w:div>
            <w:div w:id="1848399636">
              <w:marLeft w:val="0"/>
              <w:marRight w:val="0"/>
              <w:marTop w:val="0"/>
              <w:marBottom w:val="0"/>
              <w:divBdr>
                <w:top w:val="none" w:sz="0" w:space="0" w:color="auto"/>
                <w:left w:val="none" w:sz="0" w:space="0" w:color="auto"/>
                <w:bottom w:val="none" w:sz="0" w:space="0" w:color="auto"/>
                <w:right w:val="none" w:sz="0" w:space="0" w:color="auto"/>
              </w:divBdr>
            </w:div>
            <w:div w:id="1078360287">
              <w:marLeft w:val="0"/>
              <w:marRight w:val="0"/>
              <w:marTop w:val="0"/>
              <w:marBottom w:val="0"/>
              <w:divBdr>
                <w:top w:val="none" w:sz="0" w:space="0" w:color="auto"/>
                <w:left w:val="none" w:sz="0" w:space="0" w:color="auto"/>
                <w:bottom w:val="none" w:sz="0" w:space="0" w:color="auto"/>
                <w:right w:val="none" w:sz="0" w:space="0" w:color="auto"/>
              </w:divBdr>
            </w:div>
            <w:div w:id="497113548">
              <w:marLeft w:val="0"/>
              <w:marRight w:val="0"/>
              <w:marTop w:val="0"/>
              <w:marBottom w:val="0"/>
              <w:divBdr>
                <w:top w:val="none" w:sz="0" w:space="0" w:color="auto"/>
                <w:left w:val="none" w:sz="0" w:space="0" w:color="auto"/>
                <w:bottom w:val="none" w:sz="0" w:space="0" w:color="auto"/>
                <w:right w:val="none" w:sz="0" w:space="0" w:color="auto"/>
              </w:divBdr>
            </w:div>
            <w:div w:id="192116122">
              <w:marLeft w:val="0"/>
              <w:marRight w:val="0"/>
              <w:marTop w:val="0"/>
              <w:marBottom w:val="0"/>
              <w:divBdr>
                <w:top w:val="none" w:sz="0" w:space="0" w:color="auto"/>
                <w:left w:val="none" w:sz="0" w:space="0" w:color="auto"/>
                <w:bottom w:val="none" w:sz="0" w:space="0" w:color="auto"/>
                <w:right w:val="none" w:sz="0" w:space="0" w:color="auto"/>
              </w:divBdr>
            </w:div>
            <w:div w:id="1378893789">
              <w:marLeft w:val="0"/>
              <w:marRight w:val="0"/>
              <w:marTop w:val="0"/>
              <w:marBottom w:val="0"/>
              <w:divBdr>
                <w:top w:val="none" w:sz="0" w:space="0" w:color="auto"/>
                <w:left w:val="none" w:sz="0" w:space="0" w:color="auto"/>
                <w:bottom w:val="none" w:sz="0" w:space="0" w:color="auto"/>
                <w:right w:val="none" w:sz="0" w:space="0" w:color="auto"/>
              </w:divBdr>
            </w:div>
            <w:div w:id="468521023">
              <w:marLeft w:val="0"/>
              <w:marRight w:val="0"/>
              <w:marTop w:val="0"/>
              <w:marBottom w:val="0"/>
              <w:divBdr>
                <w:top w:val="none" w:sz="0" w:space="0" w:color="auto"/>
                <w:left w:val="none" w:sz="0" w:space="0" w:color="auto"/>
                <w:bottom w:val="none" w:sz="0" w:space="0" w:color="auto"/>
                <w:right w:val="none" w:sz="0" w:space="0" w:color="auto"/>
              </w:divBdr>
            </w:div>
            <w:div w:id="1499464564">
              <w:marLeft w:val="0"/>
              <w:marRight w:val="0"/>
              <w:marTop w:val="0"/>
              <w:marBottom w:val="0"/>
              <w:divBdr>
                <w:top w:val="none" w:sz="0" w:space="0" w:color="auto"/>
                <w:left w:val="none" w:sz="0" w:space="0" w:color="auto"/>
                <w:bottom w:val="none" w:sz="0" w:space="0" w:color="auto"/>
                <w:right w:val="none" w:sz="0" w:space="0" w:color="auto"/>
              </w:divBdr>
            </w:div>
            <w:div w:id="1879664004">
              <w:marLeft w:val="0"/>
              <w:marRight w:val="0"/>
              <w:marTop w:val="0"/>
              <w:marBottom w:val="0"/>
              <w:divBdr>
                <w:top w:val="none" w:sz="0" w:space="0" w:color="auto"/>
                <w:left w:val="none" w:sz="0" w:space="0" w:color="auto"/>
                <w:bottom w:val="none" w:sz="0" w:space="0" w:color="auto"/>
                <w:right w:val="none" w:sz="0" w:space="0" w:color="auto"/>
              </w:divBdr>
            </w:div>
            <w:div w:id="732852523">
              <w:marLeft w:val="0"/>
              <w:marRight w:val="0"/>
              <w:marTop w:val="0"/>
              <w:marBottom w:val="0"/>
              <w:divBdr>
                <w:top w:val="none" w:sz="0" w:space="0" w:color="auto"/>
                <w:left w:val="none" w:sz="0" w:space="0" w:color="auto"/>
                <w:bottom w:val="none" w:sz="0" w:space="0" w:color="auto"/>
                <w:right w:val="none" w:sz="0" w:space="0" w:color="auto"/>
              </w:divBdr>
            </w:div>
            <w:div w:id="745881088">
              <w:marLeft w:val="0"/>
              <w:marRight w:val="0"/>
              <w:marTop w:val="0"/>
              <w:marBottom w:val="0"/>
              <w:divBdr>
                <w:top w:val="none" w:sz="0" w:space="0" w:color="auto"/>
                <w:left w:val="none" w:sz="0" w:space="0" w:color="auto"/>
                <w:bottom w:val="none" w:sz="0" w:space="0" w:color="auto"/>
                <w:right w:val="none" w:sz="0" w:space="0" w:color="auto"/>
              </w:divBdr>
            </w:div>
            <w:div w:id="832448281">
              <w:marLeft w:val="0"/>
              <w:marRight w:val="0"/>
              <w:marTop w:val="0"/>
              <w:marBottom w:val="0"/>
              <w:divBdr>
                <w:top w:val="none" w:sz="0" w:space="0" w:color="auto"/>
                <w:left w:val="none" w:sz="0" w:space="0" w:color="auto"/>
                <w:bottom w:val="none" w:sz="0" w:space="0" w:color="auto"/>
                <w:right w:val="none" w:sz="0" w:space="0" w:color="auto"/>
              </w:divBdr>
            </w:div>
            <w:div w:id="1910338486">
              <w:marLeft w:val="0"/>
              <w:marRight w:val="0"/>
              <w:marTop w:val="0"/>
              <w:marBottom w:val="0"/>
              <w:divBdr>
                <w:top w:val="none" w:sz="0" w:space="0" w:color="auto"/>
                <w:left w:val="none" w:sz="0" w:space="0" w:color="auto"/>
                <w:bottom w:val="none" w:sz="0" w:space="0" w:color="auto"/>
                <w:right w:val="none" w:sz="0" w:space="0" w:color="auto"/>
              </w:divBdr>
            </w:div>
            <w:div w:id="854920688">
              <w:marLeft w:val="0"/>
              <w:marRight w:val="0"/>
              <w:marTop w:val="0"/>
              <w:marBottom w:val="0"/>
              <w:divBdr>
                <w:top w:val="none" w:sz="0" w:space="0" w:color="auto"/>
                <w:left w:val="none" w:sz="0" w:space="0" w:color="auto"/>
                <w:bottom w:val="none" w:sz="0" w:space="0" w:color="auto"/>
                <w:right w:val="none" w:sz="0" w:space="0" w:color="auto"/>
              </w:divBdr>
            </w:div>
            <w:div w:id="1010989132">
              <w:marLeft w:val="0"/>
              <w:marRight w:val="0"/>
              <w:marTop w:val="0"/>
              <w:marBottom w:val="0"/>
              <w:divBdr>
                <w:top w:val="none" w:sz="0" w:space="0" w:color="auto"/>
                <w:left w:val="none" w:sz="0" w:space="0" w:color="auto"/>
                <w:bottom w:val="none" w:sz="0" w:space="0" w:color="auto"/>
                <w:right w:val="none" w:sz="0" w:space="0" w:color="auto"/>
              </w:divBdr>
            </w:div>
            <w:div w:id="954943397">
              <w:marLeft w:val="0"/>
              <w:marRight w:val="0"/>
              <w:marTop w:val="0"/>
              <w:marBottom w:val="0"/>
              <w:divBdr>
                <w:top w:val="none" w:sz="0" w:space="0" w:color="auto"/>
                <w:left w:val="none" w:sz="0" w:space="0" w:color="auto"/>
                <w:bottom w:val="none" w:sz="0" w:space="0" w:color="auto"/>
                <w:right w:val="none" w:sz="0" w:space="0" w:color="auto"/>
              </w:divBdr>
            </w:div>
            <w:div w:id="661666099">
              <w:marLeft w:val="0"/>
              <w:marRight w:val="0"/>
              <w:marTop w:val="0"/>
              <w:marBottom w:val="0"/>
              <w:divBdr>
                <w:top w:val="none" w:sz="0" w:space="0" w:color="auto"/>
                <w:left w:val="none" w:sz="0" w:space="0" w:color="auto"/>
                <w:bottom w:val="none" w:sz="0" w:space="0" w:color="auto"/>
                <w:right w:val="none" w:sz="0" w:space="0" w:color="auto"/>
              </w:divBdr>
            </w:div>
            <w:div w:id="1685788663">
              <w:marLeft w:val="0"/>
              <w:marRight w:val="0"/>
              <w:marTop w:val="0"/>
              <w:marBottom w:val="0"/>
              <w:divBdr>
                <w:top w:val="none" w:sz="0" w:space="0" w:color="auto"/>
                <w:left w:val="none" w:sz="0" w:space="0" w:color="auto"/>
                <w:bottom w:val="none" w:sz="0" w:space="0" w:color="auto"/>
                <w:right w:val="none" w:sz="0" w:space="0" w:color="auto"/>
              </w:divBdr>
            </w:div>
            <w:div w:id="1524900277">
              <w:marLeft w:val="0"/>
              <w:marRight w:val="0"/>
              <w:marTop w:val="0"/>
              <w:marBottom w:val="0"/>
              <w:divBdr>
                <w:top w:val="none" w:sz="0" w:space="0" w:color="auto"/>
                <w:left w:val="none" w:sz="0" w:space="0" w:color="auto"/>
                <w:bottom w:val="none" w:sz="0" w:space="0" w:color="auto"/>
                <w:right w:val="none" w:sz="0" w:space="0" w:color="auto"/>
              </w:divBdr>
            </w:div>
            <w:div w:id="953558459">
              <w:marLeft w:val="0"/>
              <w:marRight w:val="0"/>
              <w:marTop w:val="0"/>
              <w:marBottom w:val="0"/>
              <w:divBdr>
                <w:top w:val="none" w:sz="0" w:space="0" w:color="auto"/>
                <w:left w:val="none" w:sz="0" w:space="0" w:color="auto"/>
                <w:bottom w:val="none" w:sz="0" w:space="0" w:color="auto"/>
                <w:right w:val="none" w:sz="0" w:space="0" w:color="auto"/>
              </w:divBdr>
            </w:div>
            <w:div w:id="2026513586">
              <w:marLeft w:val="0"/>
              <w:marRight w:val="0"/>
              <w:marTop w:val="0"/>
              <w:marBottom w:val="0"/>
              <w:divBdr>
                <w:top w:val="none" w:sz="0" w:space="0" w:color="auto"/>
                <w:left w:val="none" w:sz="0" w:space="0" w:color="auto"/>
                <w:bottom w:val="none" w:sz="0" w:space="0" w:color="auto"/>
                <w:right w:val="none" w:sz="0" w:space="0" w:color="auto"/>
              </w:divBdr>
            </w:div>
            <w:div w:id="1484812719">
              <w:marLeft w:val="0"/>
              <w:marRight w:val="0"/>
              <w:marTop w:val="0"/>
              <w:marBottom w:val="0"/>
              <w:divBdr>
                <w:top w:val="none" w:sz="0" w:space="0" w:color="auto"/>
                <w:left w:val="none" w:sz="0" w:space="0" w:color="auto"/>
                <w:bottom w:val="none" w:sz="0" w:space="0" w:color="auto"/>
                <w:right w:val="none" w:sz="0" w:space="0" w:color="auto"/>
              </w:divBdr>
            </w:div>
            <w:div w:id="1761025573">
              <w:marLeft w:val="0"/>
              <w:marRight w:val="0"/>
              <w:marTop w:val="0"/>
              <w:marBottom w:val="0"/>
              <w:divBdr>
                <w:top w:val="none" w:sz="0" w:space="0" w:color="auto"/>
                <w:left w:val="none" w:sz="0" w:space="0" w:color="auto"/>
                <w:bottom w:val="none" w:sz="0" w:space="0" w:color="auto"/>
                <w:right w:val="none" w:sz="0" w:space="0" w:color="auto"/>
              </w:divBdr>
            </w:div>
            <w:div w:id="194853094">
              <w:marLeft w:val="0"/>
              <w:marRight w:val="0"/>
              <w:marTop w:val="0"/>
              <w:marBottom w:val="0"/>
              <w:divBdr>
                <w:top w:val="none" w:sz="0" w:space="0" w:color="auto"/>
                <w:left w:val="none" w:sz="0" w:space="0" w:color="auto"/>
                <w:bottom w:val="none" w:sz="0" w:space="0" w:color="auto"/>
                <w:right w:val="none" w:sz="0" w:space="0" w:color="auto"/>
              </w:divBdr>
            </w:div>
            <w:div w:id="1798448397">
              <w:marLeft w:val="0"/>
              <w:marRight w:val="0"/>
              <w:marTop w:val="0"/>
              <w:marBottom w:val="0"/>
              <w:divBdr>
                <w:top w:val="none" w:sz="0" w:space="0" w:color="auto"/>
                <w:left w:val="none" w:sz="0" w:space="0" w:color="auto"/>
                <w:bottom w:val="none" w:sz="0" w:space="0" w:color="auto"/>
                <w:right w:val="none" w:sz="0" w:space="0" w:color="auto"/>
              </w:divBdr>
            </w:div>
            <w:div w:id="2027294184">
              <w:marLeft w:val="0"/>
              <w:marRight w:val="0"/>
              <w:marTop w:val="0"/>
              <w:marBottom w:val="0"/>
              <w:divBdr>
                <w:top w:val="none" w:sz="0" w:space="0" w:color="auto"/>
                <w:left w:val="none" w:sz="0" w:space="0" w:color="auto"/>
                <w:bottom w:val="none" w:sz="0" w:space="0" w:color="auto"/>
                <w:right w:val="none" w:sz="0" w:space="0" w:color="auto"/>
              </w:divBdr>
            </w:div>
            <w:div w:id="2128544487">
              <w:marLeft w:val="0"/>
              <w:marRight w:val="0"/>
              <w:marTop w:val="0"/>
              <w:marBottom w:val="0"/>
              <w:divBdr>
                <w:top w:val="none" w:sz="0" w:space="0" w:color="auto"/>
                <w:left w:val="none" w:sz="0" w:space="0" w:color="auto"/>
                <w:bottom w:val="none" w:sz="0" w:space="0" w:color="auto"/>
                <w:right w:val="none" w:sz="0" w:space="0" w:color="auto"/>
              </w:divBdr>
            </w:div>
            <w:div w:id="1403066432">
              <w:marLeft w:val="0"/>
              <w:marRight w:val="0"/>
              <w:marTop w:val="0"/>
              <w:marBottom w:val="0"/>
              <w:divBdr>
                <w:top w:val="none" w:sz="0" w:space="0" w:color="auto"/>
                <w:left w:val="none" w:sz="0" w:space="0" w:color="auto"/>
                <w:bottom w:val="none" w:sz="0" w:space="0" w:color="auto"/>
                <w:right w:val="none" w:sz="0" w:space="0" w:color="auto"/>
              </w:divBdr>
            </w:div>
            <w:div w:id="1369455565">
              <w:marLeft w:val="0"/>
              <w:marRight w:val="0"/>
              <w:marTop w:val="0"/>
              <w:marBottom w:val="0"/>
              <w:divBdr>
                <w:top w:val="none" w:sz="0" w:space="0" w:color="auto"/>
                <w:left w:val="none" w:sz="0" w:space="0" w:color="auto"/>
                <w:bottom w:val="none" w:sz="0" w:space="0" w:color="auto"/>
                <w:right w:val="none" w:sz="0" w:space="0" w:color="auto"/>
              </w:divBdr>
            </w:div>
            <w:div w:id="1120993913">
              <w:marLeft w:val="0"/>
              <w:marRight w:val="0"/>
              <w:marTop w:val="0"/>
              <w:marBottom w:val="0"/>
              <w:divBdr>
                <w:top w:val="none" w:sz="0" w:space="0" w:color="auto"/>
                <w:left w:val="none" w:sz="0" w:space="0" w:color="auto"/>
                <w:bottom w:val="none" w:sz="0" w:space="0" w:color="auto"/>
                <w:right w:val="none" w:sz="0" w:space="0" w:color="auto"/>
              </w:divBdr>
            </w:div>
            <w:div w:id="1707749962">
              <w:marLeft w:val="0"/>
              <w:marRight w:val="0"/>
              <w:marTop w:val="0"/>
              <w:marBottom w:val="0"/>
              <w:divBdr>
                <w:top w:val="none" w:sz="0" w:space="0" w:color="auto"/>
                <w:left w:val="none" w:sz="0" w:space="0" w:color="auto"/>
                <w:bottom w:val="none" w:sz="0" w:space="0" w:color="auto"/>
                <w:right w:val="none" w:sz="0" w:space="0" w:color="auto"/>
              </w:divBdr>
            </w:div>
            <w:div w:id="1347368615">
              <w:marLeft w:val="0"/>
              <w:marRight w:val="0"/>
              <w:marTop w:val="0"/>
              <w:marBottom w:val="0"/>
              <w:divBdr>
                <w:top w:val="none" w:sz="0" w:space="0" w:color="auto"/>
                <w:left w:val="none" w:sz="0" w:space="0" w:color="auto"/>
                <w:bottom w:val="none" w:sz="0" w:space="0" w:color="auto"/>
                <w:right w:val="none" w:sz="0" w:space="0" w:color="auto"/>
              </w:divBdr>
            </w:div>
            <w:div w:id="776096964">
              <w:marLeft w:val="0"/>
              <w:marRight w:val="0"/>
              <w:marTop w:val="0"/>
              <w:marBottom w:val="0"/>
              <w:divBdr>
                <w:top w:val="none" w:sz="0" w:space="0" w:color="auto"/>
                <w:left w:val="none" w:sz="0" w:space="0" w:color="auto"/>
                <w:bottom w:val="none" w:sz="0" w:space="0" w:color="auto"/>
                <w:right w:val="none" w:sz="0" w:space="0" w:color="auto"/>
              </w:divBdr>
            </w:div>
            <w:div w:id="530337723">
              <w:marLeft w:val="0"/>
              <w:marRight w:val="0"/>
              <w:marTop w:val="0"/>
              <w:marBottom w:val="0"/>
              <w:divBdr>
                <w:top w:val="none" w:sz="0" w:space="0" w:color="auto"/>
                <w:left w:val="none" w:sz="0" w:space="0" w:color="auto"/>
                <w:bottom w:val="none" w:sz="0" w:space="0" w:color="auto"/>
                <w:right w:val="none" w:sz="0" w:space="0" w:color="auto"/>
              </w:divBdr>
            </w:div>
            <w:div w:id="1627077506">
              <w:marLeft w:val="0"/>
              <w:marRight w:val="0"/>
              <w:marTop w:val="0"/>
              <w:marBottom w:val="0"/>
              <w:divBdr>
                <w:top w:val="none" w:sz="0" w:space="0" w:color="auto"/>
                <w:left w:val="none" w:sz="0" w:space="0" w:color="auto"/>
                <w:bottom w:val="none" w:sz="0" w:space="0" w:color="auto"/>
                <w:right w:val="none" w:sz="0" w:space="0" w:color="auto"/>
              </w:divBdr>
            </w:div>
            <w:div w:id="2003965573">
              <w:marLeft w:val="0"/>
              <w:marRight w:val="0"/>
              <w:marTop w:val="0"/>
              <w:marBottom w:val="0"/>
              <w:divBdr>
                <w:top w:val="none" w:sz="0" w:space="0" w:color="auto"/>
                <w:left w:val="none" w:sz="0" w:space="0" w:color="auto"/>
                <w:bottom w:val="none" w:sz="0" w:space="0" w:color="auto"/>
                <w:right w:val="none" w:sz="0" w:space="0" w:color="auto"/>
              </w:divBdr>
            </w:div>
            <w:div w:id="236329573">
              <w:marLeft w:val="0"/>
              <w:marRight w:val="0"/>
              <w:marTop w:val="0"/>
              <w:marBottom w:val="0"/>
              <w:divBdr>
                <w:top w:val="none" w:sz="0" w:space="0" w:color="auto"/>
                <w:left w:val="none" w:sz="0" w:space="0" w:color="auto"/>
                <w:bottom w:val="none" w:sz="0" w:space="0" w:color="auto"/>
                <w:right w:val="none" w:sz="0" w:space="0" w:color="auto"/>
              </w:divBdr>
            </w:div>
            <w:div w:id="852719039">
              <w:marLeft w:val="0"/>
              <w:marRight w:val="0"/>
              <w:marTop w:val="0"/>
              <w:marBottom w:val="0"/>
              <w:divBdr>
                <w:top w:val="none" w:sz="0" w:space="0" w:color="auto"/>
                <w:left w:val="none" w:sz="0" w:space="0" w:color="auto"/>
                <w:bottom w:val="none" w:sz="0" w:space="0" w:color="auto"/>
                <w:right w:val="none" w:sz="0" w:space="0" w:color="auto"/>
              </w:divBdr>
            </w:div>
            <w:div w:id="1152135267">
              <w:marLeft w:val="0"/>
              <w:marRight w:val="0"/>
              <w:marTop w:val="0"/>
              <w:marBottom w:val="0"/>
              <w:divBdr>
                <w:top w:val="none" w:sz="0" w:space="0" w:color="auto"/>
                <w:left w:val="none" w:sz="0" w:space="0" w:color="auto"/>
                <w:bottom w:val="none" w:sz="0" w:space="0" w:color="auto"/>
                <w:right w:val="none" w:sz="0" w:space="0" w:color="auto"/>
              </w:divBdr>
            </w:div>
            <w:div w:id="1725522431">
              <w:marLeft w:val="0"/>
              <w:marRight w:val="0"/>
              <w:marTop w:val="0"/>
              <w:marBottom w:val="0"/>
              <w:divBdr>
                <w:top w:val="none" w:sz="0" w:space="0" w:color="auto"/>
                <w:left w:val="none" w:sz="0" w:space="0" w:color="auto"/>
                <w:bottom w:val="none" w:sz="0" w:space="0" w:color="auto"/>
                <w:right w:val="none" w:sz="0" w:space="0" w:color="auto"/>
              </w:divBdr>
            </w:div>
            <w:div w:id="556742489">
              <w:marLeft w:val="0"/>
              <w:marRight w:val="0"/>
              <w:marTop w:val="0"/>
              <w:marBottom w:val="0"/>
              <w:divBdr>
                <w:top w:val="none" w:sz="0" w:space="0" w:color="auto"/>
                <w:left w:val="none" w:sz="0" w:space="0" w:color="auto"/>
                <w:bottom w:val="none" w:sz="0" w:space="0" w:color="auto"/>
                <w:right w:val="none" w:sz="0" w:space="0" w:color="auto"/>
              </w:divBdr>
            </w:div>
            <w:div w:id="1812015516">
              <w:marLeft w:val="0"/>
              <w:marRight w:val="0"/>
              <w:marTop w:val="0"/>
              <w:marBottom w:val="0"/>
              <w:divBdr>
                <w:top w:val="none" w:sz="0" w:space="0" w:color="auto"/>
                <w:left w:val="none" w:sz="0" w:space="0" w:color="auto"/>
                <w:bottom w:val="none" w:sz="0" w:space="0" w:color="auto"/>
                <w:right w:val="none" w:sz="0" w:space="0" w:color="auto"/>
              </w:divBdr>
            </w:div>
            <w:div w:id="1411001247">
              <w:marLeft w:val="0"/>
              <w:marRight w:val="0"/>
              <w:marTop w:val="0"/>
              <w:marBottom w:val="0"/>
              <w:divBdr>
                <w:top w:val="none" w:sz="0" w:space="0" w:color="auto"/>
                <w:left w:val="none" w:sz="0" w:space="0" w:color="auto"/>
                <w:bottom w:val="none" w:sz="0" w:space="0" w:color="auto"/>
                <w:right w:val="none" w:sz="0" w:space="0" w:color="auto"/>
              </w:divBdr>
            </w:div>
            <w:div w:id="98836848">
              <w:marLeft w:val="0"/>
              <w:marRight w:val="0"/>
              <w:marTop w:val="0"/>
              <w:marBottom w:val="0"/>
              <w:divBdr>
                <w:top w:val="none" w:sz="0" w:space="0" w:color="auto"/>
                <w:left w:val="none" w:sz="0" w:space="0" w:color="auto"/>
                <w:bottom w:val="none" w:sz="0" w:space="0" w:color="auto"/>
                <w:right w:val="none" w:sz="0" w:space="0" w:color="auto"/>
              </w:divBdr>
            </w:div>
            <w:div w:id="1273124673">
              <w:marLeft w:val="0"/>
              <w:marRight w:val="0"/>
              <w:marTop w:val="0"/>
              <w:marBottom w:val="0"/>
              <w:divBdr>
                <w:top w:val="none" w:sz="0" w:space="0" w:color="auto"/>
                <w:left w:val="none" w:sz="0" w:space="0" w:color="auto"/>
                <w:bottom w:val="none" w:sz="0" w:space="0" w:color="auto"/>
                <w:right w:val="none" w:sz="0" w:space="0" w:color="auto"/>
              </w:divBdr>
            </w:div>
            <w:div w:id="1974289230">
              <w:marLeft w:val="0"/>
              <w:marRight w:val="0"/>
              <w:marTop w:val="0"/>
              <w:marBottom w:val="0"/>
              <w:divBdr>
                <w:top w:val="none" w:sz="0" w:space="0" w:color="auto"/>
                <w:left w:val="none" w:sz="0" w:space="0" w:color="auto"/>
                <w:bottom w:val="none" w:sz="0" w:space="0" w:color="auto"/>
                <w:right w:val="none" w:sz="0" w:space="0" w:color="auto"/>
              </w:divBdr>
            </w:div>
            <w:div w:id="317922507">
              <w:marLeft w:val="0"/>
              <w:marRight w:val="0"/>
              <w:marTop w:val="0"/>
              <w:marBottom w:val="0"/>
              <w:divBdr>
                <w:top w:val="none" w:sz="0" w:space="0" w:color="auto"/>
                <w:left w:val="none" w:sz="0" w:space="0" w:color="auto"/>
                <w:bottom w:val="none" w:sz="0" w:space="0" w:color="auto"/>
                <w:right w:val="none" w:sz="0" w:space="0" w:color="auto"/>
              </w:divBdr>
            </w:div>
            <w:div w:id="942683972">
              <w:marLeft w:val="0"/>
              <w:marRight w:val="0"/>
              <w:marTop w:val="0"/>
              <w:marBottom w:val="0"/>
              <w:divBdr>
                <w:top w:val="none" w:sz="0" w:space="0" w:color="auto"/>
                <w:left w:val="none" w:sz="0" w:space="0" w:color="auto"/>
                <w:bottom w:val="none" w:sz="0" w:space="0" w:color="auto"/>
                <w:right w:val="none" w:sz="0" w:space="0" w:color="auto"/>
              </w:divBdr>
            </w:div>
            <w:div w:id="958294888">
              <w:marLeft w:val="0"/>
              <w:marRight w:val="0"/>
              <w:marTop w:val="0"/>
              <w:marBottom w:val="0"/>
              <w:divBdr>
                <w:top w:val="none" w:sz="0" w:space="0" w:color="auto"/>
                <w:left w:val="none" w:sz="0" w:space="0" w:color="auto"/>
                <w:bottom w:val="none" w:sz="0" w:space="0" w:color="auto"/>
                <w:right w:val="none" w:sz="0" w:space="0" w:color="auto"/>
              </w:divBdr>
            </w:div>
            <w:div w:id="447236215">
              <w:marLeft w:val="0"/>
              <w:marRight w:val="0"/>
              <w:marTop w:val="0"/>
              <w:marBottom w:val="0"/>
              <w:divBdr>
                <w:top w:val="none" w:sz="0" w:space="0" w:color="auto"/>
                <w:left w:val="none" w:sz="0" w:space="0" w:color="auto"/>
                <w:bottom w:val="none" w:sz="0" w:space="0" w:color="auto"/>
                <w:right w:val="none" w:sz="0" w:space="0" w:color="auto"/>
              </w:divBdr>
            </w:div>
            <w:div w:id="718238246">
              <w:marLeft w:val="0"/>
              <w:marRight w:val="0"/>
              <w:marTop w:val="0"/>
              <w:marBottom w:val="0"/>
              <w:divBdr>
                <w:top w:val="none" w:sz="0" w:space="0" w:color="auto"/>
                <w:left w:val="none" w:sz="0" w:space="0" w:color="auto"/>
                <w:bottom w:val="none" w:sz="0" w:space="0" w:color="auto"/>
                <w:right w:val="none" w:sz="0" w:space="0" w:color="auto"/>
              </w:divBdr>
            </w:div>
            <w:div w:id="1484539582">
              <w:marLeft w:val="0"/>
              <w:marRight w:val="0"/>
              <w:marTop w:val="0"/>
              <w:marBottom w:val="0"/>
              <w:divBdr>
                <w:top w:val="none" w:sz="0" w:space="0" w:color="auto"/>
                <w:left w:val="none" w:sz="0" w:space="0" w:color="auto"/>
                <w:bottom w:val="none" w:sz="0" w:space="0" w:color="auto"/>
                <w:right w:val="none" w:sz="0" w:space="0" w:color="auto"/>
              </w:divBdr>
            </w:div>
            <w:div w:id="205993596">
              <w:marLeft w:val="0"/>
              <w:marRight w:val="0"/>
              <w:marTop w:val="0"/>
              <w:marBottom w:val="0"/>
              <w:divBdr>
                <w:top w:val="none" w:sz="0" w:space="0" w:color="auto"/>
                <w:left w:val="none" w:sz="0" w:space="0" w:color="auto"/>
                <w:bottom w:val="none" w:sz="0" w:space="0" w:color="auto"/>
                <w:right w:val="none" w:sz="0" w:space="0" w:color="auto"/>
              </w:divBdr>
            </w:div>
            <w:div w:id="1113668340">
              <w:marLeft w:val="0"/>
              <w:marRight w:val="0"/>
              <w:marTop w:val="0"/>
              <w:marBottom w:val="0"/>
              <w:divBdr>
                <w:top w:val="none" w:sz="0" w:space="0" w:color="auto"/>
                <w:left w:val="none" w:sz="0" w:space="0" w:color="auto"/>
                <w:bottom w:val="none" w:sz="0" w:space="0" w:color="auto"/>
                <w:right w:val="none" w:sz="0" w:space="0" w:color="auto"/>
              </w:divBdr>
            </w:div>
            <w:div w:id="831725949">
              <w:marLeft w:val="0"/>
              <w:marRight w:val="0"/>
              <w:marTop w:val="0"/>
              <w:marBottom w:val="0"/>
              <w:divBdr>
                <w:top w:val="none" w:sz="0" w:space="0" w:color="auto"/>
                <w:left w:val="none" w:sz="0" w:space="0" w:color="auto"/>
                <w:bottom w:val="none" w:sz="0" w:space="0" w:color="auto"/>
                <w:right w:val="none" w:sz="0" w:space="0" w:color="auto"/>
              </w:divBdr>
            </w:div>
            <w:div w:id="1094016868">
              <w:marLeft w:val="0"/>
              <w:marRight w:val="0"/>
              <w:marTop w:val="0"/>
              <w:marBottom w:val="0"/>
              <w:divBdr>
                <w:top w:val="none" w:sz="0" w:space="0" w:color="auto"/>
                <w:left w:val="none" w:sz="0" w:space="0" w:color="auto"/>
                <w:bottom w:val="none" w:sz="0" w:space="0" w:color="auto"/>
                <w:right w:val="none" w:sz="0" w:space="0" w:color="auto"/>
              </w:divBdr>
            </w:div>
            <w:div w:id="848301779">
              <w:marLeft w:val="0"/>
              <w:marRight w:val="0"/>
              <w:marTop w:val="0"/>
              <w:marBottom w:val="0"/>
              <w:divBdr>
                <w:top w:val="none" w:sz="0" w:space="0" w:color="auto"/>
                <w:left w:val="none" w:sz="0" w:space="0" w:color="auto"/>
                <w:bottom w:val="none" w:sz="0" w:space="0" w:color="auto"/>
                <w:right w:val="none" w:sz="0" w:space="0" w:color="auto"/>
              </w:divBdr>
            </w:div>
            <w:div w:id="819539397">
              <w:marLeft w:val="0"/>
              <w:marRight w:val="0"/>
              <w:marTop w:val="0"/>
              <w:marBottom w:val="0"/>
              <w:divBdr>
                <w:top w:val="none" w:sz="0" w:space="0" w:color="auto"/>
                <w:left w:val="none" w:sz="0" w:space="0" w:color="auto"/>
                <w:bottom w:val="none" w:sz="0" w:space="0" w:color="auto"/>
                <w:right w:val="none" w:sz="0" w:space="0" w:color="auto"/>
              </w:divBdr>
            </w:div>
            <w:div w:id="73279155">
              <w:marLeft w:val="0"/>
              <w:marRight w:val="0"/>
              <w:marTop w:val="0"/>
              <w:marBottom w:val="0"/>
              <w:divBdr>
                <w:top w:val="none" w:sz="0" w:space="0" w:color="auto"/>
                <w:left w:val="none" w:sz="0" w:space="0" w:color="auto"/>
                <w:bottom w:val="none" w:sz="0" w:space="0" w:color="auto"/>
                <w:right w:val="none" w:sz="0" w:space="0" w:color="auto"/>
              </w:divBdr>
            </w:div>
            <w:div w:id="834994817">
              <w:marLeft w:val="0"/>
              <w:marRight w:val="0"/>
              <w:marTop w:val="0"/>
              <w:marBottom w:val="0"/>
              <w:divBdr>
                <w:top w:val="none" w:sz="0" w:space="0" w:color="auto"/>
                <w:left w:val="none" w:sz="0" w:space="0" w:color="auto"/>
                <w:bottom w:val="none" w:sz="0" w:space="0" w:color="auto"/>
                <w:right w:val="none" w:sz="0" w:space="0" w:color="auto"/>
              </w:divBdr>
            </w:div>
            <w:div w:id="349142470">
              <w:marLeft w:val="0"/>
              <w:marRight w:val="0"/>
              <w:marTop w:val="0"/>
              <w:marBottom w:val="0"/>
              <w:divBdr>
                <w:top w:val="none" w:sz="0" w:space="0" w:color="auto"/>
                <w:left w:val="none" w:sz="0" w:space="0" w:color="auto"/>
                <w:bottom w:val="none" w:sz="0" w:space="0" w:color="auto"/>
                <w:right w:val="none" w:sz="0" w:space="0" w:color="auto"/>
              </w:divBdr>
            </w:div>
            <w:div w:id="1218274456">
              <w:marLeft w:val="0"/>
              <w:marRight w:val="0"/>
              <w:marTop w:val="0"/>
              <w:marBottom w:val="0"/>
              <w:divBdr>
                <w:top w:val="none" w:sz="0" w:space="0" w:color="auto"/>
                <w:left w:val="none" w:sz="0" w:space="0" w:color="auto"/>
                <w:bottom w:val="none" w:sz="0" w:space="0" w:color="auto"/>
                <w:right w:val="none" w:sz="0" w:space="0" w:color="auto"/>
              </w:divBdr>
            </w:div>
            <w:div w:id="1099716945">
              <w:marLeft w:val="0"/>
              <w:marRight w:val="0"/>
              <w:marTop w:val="0"/>
              <w:marBottom w:val="0"/>
              <w:divBdr>
                <w:top w:val="none" w:sz="0" w:space="0" w:color="auto"/>
                <w:left w:val="none" w:sz="0" w:space="0" w:color="auto"/>
                <w:bottom w:val="none" w:sz="0" w:space="0" w:color="auto"/>
                <w:right w:val="none" w:sz="0" w:space="0" w:color="auto"/>
              </w:divBdr>
            </w:div>
            <w:div w:id="366298368">
              <w:marLeft w:val="0"/>
              <w:marRight w:val="0"/>
              <w:marTop w:val="0"/>
              <w:marBottom w:val="0"/>
              <w:divBdr>
                <w:top w:val="none" w:sz="0" w:space="0" w:color="auto"/>
                <w:left w:val="none" w:sz="0" w:space="0" w:color="auto"/>
                <w:bottom w:val="none" w:sz="0" w:space="0" w:color="auto"/>
                <w:right w:val="none" w:sz="0" w:space="0" w:color="auto"/>
              </w:divBdr>
            </w:div>
            <w:div w:id="985014272">
              <w:marLeft w:val="0"/>
              <w:marRight w:val="0"/>
              <w:marTop w:val="0"/>
              <w:marBottom w:val="0"/>
              <w:divBdr>
                <w:top w:val="none" w:sz="0" w:space="0" w:color="auto"/>
                <w:left w:val="none" w:sz="0" w:space="0" w:color="auto"/>
                <w:bottom w:val="none" w:sz="0" w:space="0" w:color="auto"/>
                <w:right w:val="none" w:sz="0" w:space="0" w:color="auto"/>
              </w:divBdr>
            </w:div>
            <w:div w:id="707801085">
              <w:marLeft w:val="0"/>
              <w:marRight w:val="0"/>
              <w:marTop w:val="0"/>
              <w:marBottom w:val="0"/>
              <w:divBdr>
                <w:top w:val="none" w:sz="0" w:space="0" w:color="auto"/>
                <w:left w:val="none" w:sz="0" w:space="0" w:color="auto"/>
                <w:bottom w:val="none" w:sz="0" w:space="0" w:color="auto"/>
                <w:right w:val="none" w:sz="0" w:space="0" w:color="auto"/>
              </w:divBdr>
            </w:div>
            <w:div w:id="146170523">
              <w:marLeft w:val="0"/>
              <w:marRight w:val="0"/>
              <w:marTop w:val="0"/>
              <w:marBottom w:val="0"/>
              <w:divBdr>
                <w:top w:val="none" w:sz="0" w:space="0" w:color="auto"/>
                <w:left w:val="none" w:sz="0" w:space="0" w:color="auto"/>
                <w:bottom w:val="none" w:sz="0" w:space="0" w:color="auto"/>
                <w:right w:val="none" w:sz="0" w:space="0" w:color="auto"/>
              </w:divBdr>
            </w:div>
            <w:div w:id="1790469431">
              <w:marLeft w:val="0"/>
              <w:marRight w:val="0"/>
              <w:marTop w:val="0"/>
              <w:marBottom w:val="0"/>
              <w:divBdr>
                <w:top w:val="none" w:sz="0" w:space="0" w:color="auto"/>
                <w:left w:val="none" w:sz="0" w:space="0" w:color="auto"/>
                <w:bottom w:val="none" w:sz="0" w:space="0" w:color="auto"/>
                <w:right w:val="none" w:sz="0" w:space="0" w:color="auto"/>
              </w:divBdr>
            </w:div>
            <w:div w:id="535969869">
              <w:marLeft w:val="0"/>
              <w:marRight w:val="0"/>
              <w:marTop w:val="0"/>
              <w:marBottom w:val="0"/>
              <w:divBdr>
                <w:top w:val="none" w:sz="0" w:space="0" w:color="auto"/>
                <w:left w:val="none" w:sz="0" w:space="0" w:color="auto"/>
                <w:bottom w:val="none" w:sz="0" w:space="0" w:color="auto"/>
                <w:right w:val="none" w:sz="0" w:space="0" w:color="auto"/>
              </w:divBdr>
            </w:div>
            <w:div w:id="1720128185">
              <w:marLeft w:val="0"/>
              <w:marRight w:val="0"/>
              <w:marTop w:val="0"/>
              <w:marBottom w:val="0"/>
              <w:divBdr>
                <w:top w:val="none" w:sz="0" w:space="0" w:color="auto"/>
                <w:left w:val="none" w:sz="0" w:space="0" w:color="auto"/>
                <w:bottom w:val="none" w:sz="0" w:space="0" w:color="auto"/>
                <w:right w:val="none" w:sz="0" w:space="0" w:color="auto"/>
              </w:divBdr>
            </w:div>
            <w:div w:id="1183515366">
              <w:marLeft w:val="0"/>
              <w:marRight w:val="0"/>
              <w:marTop w:val="0"/>
              <w:marBottom w:val="0"/>
              <w:divBdr>
                <w:top w:val="none" w:sz="0" w:space="0" w:color="auto"/>
                <w:left w:val="none" w:sz="0" w:space="0" w:color="auto"/>
                <w:bottom w:val="none" w:sz="0" w:space="0" w:color="auto"/>
                <w:right w:val="none" w:sz="0" w:space="0" w:color="auto"/>
              </w:divBdr>
            </w:div>
            <w:div w:id="1011681577">
              <w:marLeft w:val="0"/>
              <w:marRight w:val="0"/>
              <w:marTop w:val="0"/>
              <w:marBottom w:val="0"/>
              <w:divBdr>
                <w:top w:val="none" w:sz="0" w:space="0" w:color="auto"/>
                <w:left w:val="none" w:sz="0" w:space="0" w:color="auto"/>
                <w:bottom w:val="none" w:sz="0" w:space="0" w:color="auto"/>
                <w:right w:val="none" w:sz="0" w:space="0" w:color="auto"/>
              </w:divBdr>
            </w:div>
            <w:div w:id="2041468040">
              <w:marLeft w:val="0"/>
              <w:marRight w:val="0"/>
              <w:marTop w:val="0"/>
              <w:marBottom w:val="0"/>
              <w:divBdr>
                <w:top w:val="none" w:sz="0" w:space="0" w:color="auto"/>
                <w:left w:val="none" w:sz="0" w:space="0" w:color="auto"/>
                <w:bottom w:val="none" w:sz="0" w:space="0" w:color="auto"/>
                <w:right w:val="none" w:sz="0" w:space="0" w:color="auto"/>
              </w:divBdr>
            </w:div>
            <w:div w:id="275796490">
              <w:marLeft w:val="0"/>
              <w:marRight w:val="0"/>
              <w:marTop w:val="0"/>
              <w:marBottom w:val="0"/>
              <w:divBdr>
                <w:top w:val="none" w:sz="0" w:space="0" w:color="auto"/>
                <w:left w:val="none" w:sz="0" w:space="0" w:color="auto"/>
                <w:bottom w:val="none" w:sz="0" w:space="0" w:color="auto"/>
                <w:right w:val="none" w:sz="0" w:space="0" w:color="auto"/>
              </w:divBdr>
            </w:div>
            <w:div w:id="1819611917">
              <w:marLeft w:val="0"/>
              <w:marRight w:val="0"/>
              <w:marTop w:val="0"/>
              <w:marBottom w:val="0"/>
              <w:divBdr>
                <w:top w:val="none" w:sz="0" w:space="0" w:color="auto"/>
                <w:left w:val="none" w:sz="0" w:space="0" w:color="auto"/>
                <w:bottom w:val="none" w:sz="0" w:space="0" w:color="auto"/>
                <w:right w:val="none" w:sz="0" w:space="0" w:color="auto"/>
              </w:divBdr>
            </w:div>
            <w:div w:id="1518501108">
              <w:marLeft w:val="0"/>
              <w:marRight w:val="0"/>
              <w:marTop w:val="0"/>
              <w:marBottom w:val="0"/>
              <w:divBdr>
                <w:top w:val="none" w:sz="0" w:space="0" w:color="auto"/>
                <w:left w:val="none" w:sz="0" w:space="0" w:color="auto"/>
                <w:bottom w:val="none" w:sz="0" w:space="0" w:color="auto"/>
                <w:right w:val="none" w:sz="0" w:space="0" w:color="auto"/>
              </w:divBdr>
            </w:div>
            <w:div w:id="1150173517">
              <w:marLeft w:val="0"/>
              <w:marRight w:val="0"/>
              <w:marTop w:val="0"/>
              <w:marBottom w:val="0"/>
              <w:divBdr>
                <w:top w:val="none" w:sz="0" w:space="0" w:color="auto"/>
                <w:left w:val="none" w:sz="0" w:space="0" w:color="auto"/>
                <w:bottom w:val="none" w:sz="0" w:space="0" w:color="auto"/>
                <w:right w:val="none" w:sz="0" w:space="0" w:color="auto"/>
              </w:divBdr>
            </w:div>
            <w:div w:id="1262831905">
              <w:marLeft w:val="0"/>
              <w:marRight w:val="0"/>
              <w:marTop w:val="0"/>
              <w:marBottom w:val="0"/>
              <w:divBdr>
                <w:top w:val="none" w:sz="0" w:space="0" w:color="auto"/>
                <w:left w:val="none" w:sz="0" w:space="0" w:color="auto"/>
                <w:bottom w:val="none" w:sz="0" w:space="0" w:color="auto"/>
                <w:right w:val="none" w:sz="0" w:space="0" w:color="auto"/>
              </w:divBdr>
            </w:div>
            <w:div w:id="609357759">
              <w:marLeft w:val="0"/>
              <w:marRight w:val="0"/>
              <w:marTop w:val="0"/>
              <w:marBottom w:val="0"/>
              <w:divBdr>
                <w:top w:val="none" w:sz="0" w:space="0" w:color="auto"/>
                <w:left w:val="none" w:sz="0" w:space="0" w:color="auto"/>
                <w:bottom w:val="none" w:sz="0" w:space="0" w:color="auto"/>
                <w:right w:val="none" w:sz="0" w:space="0" w:color="auto"/>
              </w:divBdr>
            </w:div>
            <w:div w:id="793981689">
              <w:marLeft w:val="0"/>
              <w:marRight w:val="0"/>
              <w:marTop w:val="0"/>
              <w:marBottom w:val="0"/>
              <w:divBdr>
                <w:top w:val="none" w:sz="0" w:space="0" w:color="auto"/>
                <w:left w:val="none" w:sz="0" w:space="0" w:color="auto"/>
                <w:bottom w:val="none" w:sz="0" w:space="0" w:color="auto"/>
                <w:right w:val="none" w:sz="0" w:space="0" w:color="auto"/>
              </w:divBdr>
            </w:div>
            <w:div w:id="294991353">
              <w:marLeft w:val="0"/>
              <w:marRight w:val="0"/>
              <w:marTop w:val="0"/>
              <w:marBottom w:val="0"/>
              <w:divBdr>
                <w:top w:val="none" w:sz="0" w:space="0" w:color="auto"/>
                <w:left w:val="none" w:sz="0" w:space="0" w:color="auto"/>
                <w:bottom w:val="none" w:sz="0" w:space="0" w:color="auto"/>
                <w:right w:val="none" w:sz="0" w:space="0" w:color="auto"/>
              </w:divBdr>
            </w:div>
            <w:div w:id="555362509">
              <w:marLeft w:val="0"/>
              <w:marRight w:val="0"/>
              <w:marTop w:val="0"/>
              <w:marBottom w:val="0"/>
              <w:divBdr>
                <w:top w:val="none" w:sz="0" w:space="0" w:color="auto"/>
                <w:left w:val="none" w:sz="0" w:space="0" w:color="auto"/>
                <w:bottom w:val="none" w:sz="0" w:space="0" w:color="auto"/>
                <w:right w:val="none" w:sz="0" w:space="0" w:color="auto"/>
              </w:divBdr>
            </w:div>
            <w:div w:id="1500652802">
              <w:marLeft w:val="0"/>
              <w:marRight w:val="0"/>
              <w:marTop w:val="0"/>
              <w:marBottom w:val="0"/>
              <w:divBdr>
                <w:top w:val="none" w:sz="0" w:space="0" w:color="auto"/>
                <w:left w:val="none" w:sz="0" w:space="0" w:color="auto"/>
                <w:bottom w:val="none" w:sz="0" w:space="0" w:color="auto"/>
                <w:right w:val="none" w:sz="0" w:space="0" w:color="auto"/>
              </w:divBdr>
            </w:div>
            <w:div w:id="1198664362">
              <w:marLeft w:val="0"/>
              <w:marRight w:val="0"/>
              <w:marTop w:val="0"/>
              <w:marBottom w:val="0"/>
              <w:divBdr>
                <w:top w:val="none" w:sz="0" w:space="0" w:color="auto"/>
                <w:left w:val="none" w:sz="0" w:space="0" w:color="auto"/>
                <w:bottom w:val="none" w:sz="0" w:space="0" w:color="auto"/>
                <w:right w:val="none" w:sz="0" w:space="0" w:color="auto"/>
              </w:divBdr>
            </w:div>
            <w:div w:id="1202552011">
              <w:marLeft w:val="0"/>
              <w:marRight w:val="0"/>
              <w:marTop w:val="0"/>
              <w:marBottom w:val="0"/>
              <w:divBdr>
                <w:top w:val="none" w:sz="0" w:space="0" w:color="auto"/>
                <w:left w:val="none" w:sz="0" w:space="0" w:color="auto"/>
                <w:bottom w:val="none" w:sz="0" w:space="0" w:color="auto"/>
                <w:right w:val="none" w:sz="0" w:space="0" w:color="auto"/>
              </w:divBdr>
            </w:div>
            <w:div w:id="868027136">
              <w:marLeft w:val="0"/>
              <w:marRight w:val="0"/>
              <w:marTop w:val="0"/>
              <w:marBottom w:val="0"/>
              <w:divBdr>
                <w:top w:val="none" w:sz="0" w:space="0" w:color="auto"/>
                <w:left w:val="none" w:sz="0" w:space="0" w:color="auto"/>
                <w:bottom w:val="none" w:sz="0" w:space="0" w:color="auto"/>
                <w:right w:val="none" w:sz="0" w:space="0" w:color="auto"/>
              </w:divBdr>
            </w:div>
            <w:div w:id="222520445">
              <w:marLeft w:val="0"/>
              <w:marRight w:val="0"/>
              <w:marTop w:val="0"/>
              <w:marBottom w:val="0"/>
              <w:divBdr>
                <w:top w:val="none" w:sz="0" w:space="0" w:color="auto"/>
                <w:left w:val="none" w:sz="0" w:space="0" w:color="auto"/>
                <w:bottom w:val="none" w:sz="0" w:space="0" w:color="auto"/>
                <w:right w:val="none" w:sz="0" w:space="0" w:color="auto"/>
              </w:divBdr>
            </w:div>
            <w:div w:id="951862139">
              <w:marLeft w:val="0"/>
              <w:marRight w:val="0"/>
              <w:marTop w:val="0"/>
              <w:marBottom w:val="0"/>
              <w:divBdr>
                <w:top w:val="none" w:sz="0" w:space="0" w:color="auto"/>
                <w:left w:val="none" w:sz="0" w:space="0" w:color="auto"/>
                <w:bottom w:val="none" w:sz="0" w:space="0" w:color="auto"/>
                <w:right w:val="none" w:sz="0" w:space="0" w:color="auto"/>
              </w:divBdr>
            </w:div>
            <w:div w:id="1671367982">
              <w:marLeft w:val="0"/>
              <w:marRight w:val="0"/>
              <w:marTop w:val="0"/>
              <w:marBottom w:val="0"/>
              <w:divBdr>
                <w:top w:val="none" w:sz="0" w:space="0" w:color="auto"/>
                <w:left w:val="none" w:sz="0" w:space="0" w:color="auto"/>
                <w:bottom w:val="none" w:sz="0" w:space="0" w:color="auto"/>
                <w:right w:val="none" w:sz="0" w:space="0" w:color="auto"/>
              </w:divBdr>
            </w:div>
            <w:div w:id="924071480">
              <w:marLeft w:val="0"/>
              <w:marRight w:val="0"/>
              <w:marTop w:val="0"/>
              <w:marBottom w:val="0"/>
              <w:divBdr>
                <w:top w:val="none" w:sz="0" w:space="0" w:color="auto"/>
                <w:left w:val="none" w:sz="0" w:space="0" w:color="auto"/>
                <w:bottom w:val="none" w:sz="0" w:space="0" w:color="auto"/>
                <w:right w:val="none" w:sz="0" w:space="0" w:color="auto"/>
              </w:divBdr>
            </w:div>
            <w:div w:id="757949942">
              <w:marLeft w:val="0"/>
              <w:marRight w:val="0"/>
              <w:marTop w:val="0"/>
              <w:marBottom w:val="0"/>
              <w:divBdr>
                <w:top w:val="none" w:sz="0" w:space="0" w:color="auto"/>
                <w:left w:val="none" w:sz="0" w:space="0" w:color="auto"/>
                <w:bottom w:val="none" w:sz="0" w:space="0" w:color="auto"/>
                <w:right w:val="none" w:sz="0" w:space="0" w:color="auto"/>
              </w:divBdr>
            </w:div>
            <w:div w:id="950283908">
              <w:marLeft w:val="0"/>
              <w:marRight w:val="0"/>
              <w:marTop w:val="0"/>
              <w:marBottom w:val="0"/>
              <w:divBdr>
                <w:top w:val="none" w:sz="0" w:space="0" w:color="auto"/>
                <w:left w:val="none" w:sz="0" w:space="0" w:color="auto"/>
                <w:bottom w:val="none" w:sz="0" w:space="0" w:color="auto"/>
                <w:right w:val="none" w:sz="0" w:space="0" w:color="auto"/>
              </w:divBdr>
            </w:div>
            <w:div w:id="91049801">
              <w:marLeft w:val="0"/>
              <w:marRight w:val="0"/>
              <w:marTop w:val="0"/>
              <w:marBottom w:val="0"/>
              <w:divBdr>
                <w:top w:val="none" w:sz="0" w:space="0" w:color="auto"/>
                <w:left w:val="none" w:sz="0" w:space="0" w:color="auto"/>
                <w:bottom w:val="none" w:sz="0" w:space="0" w:color="auto"/>
                <w:right w:val="none" w:sz="0" w:space="0" w:color="auto"/>
              </w:divBdr>
            </w:div>
            <w:div w:id="1251044457">
              <w:marLeft w:val="0"/>
              <w:marRight w:val="0"/>
              <w:marTop w:val="0"/>
              <w:marBottom w:val="0"/>
              <w:divBdr>
                <w:top w:val="none" w:sz="0" w:space="0" w:color="auto"/>
                <w:left w:val="none" w:sz="0" w:space="0" w:color="auto"/>
                <w:bottom w:val="none" w:sz="0" w:space="0" w:color="auto"/>
                <w:right w:val="none" w:sz="0" w:space="0" w:color="auto"/>
              </w:divBdr>
            </w:div>
            <w:div w:id="377359537">
              <w:marLeft w:val="0"/>
              <w:marRight w:val="0"/>
              <w:marTop w:val="0"/>
              <w:marBottom w:val="0"/>
              <w:divBdr>
                <w:top w:val="none" w:sz="0" w:space="0" w:color="auto"/>
                <w:left w:val="none" w:sz="0" w:space="0" w:color="auto"/>
                <w:bottom w:val="none" w:sz="0" w:space="0" w:color="auto"/>
                <w:right w:val="none" w:sz="0" w:space="0" w:color="auto"/>
              </w:divBdr>
            </w:div>
            <w:div w:id="1584682258">
              <w:marLeft w:val="0"/>
              <w:marRight w:val="0"/>
              <w:marTop w:val="0"/>
              <w:marBottom w:val="0"/>
              <w:divBdr>
                <w:top w:val="none" w:sz="0" w:space="0" w:color="auto"/>
                <w:left w:val="none" w:sz="0" w:space="0" w:color="auto"/>
                <w:bottom w:val="none" w:sz="0" w:space="0" w:color="auto"/>
                <w:right w:val="none" w:sz="0" w:space="0" w:color="auto"/>
              </w:divBdr>
            </w:div>
            <w:div w:id="1178500200">
              <w:marLeft w:val="0"/>
              <w:marRight w:val="0"/>
              <w:marTop w:val="0"/>
              <w:marBottom w:val="0"/>
              <w:divBdr>
                <w:top w:val="none" w:sz="0" w:space="0" w:color="auto"/>
                <w:left w:val="none" w:sz="0" w:space="0" w:color="auto"/>
                <w:bottom w:val="none" w:sz="0" w:space="0" w:color="auto"/>
                <w:right w:val="none" w:sz="0" w:space="0" w:color="auto"/>
              </w:divBdr>
            </w:div>
            <w:div w:id="1180925893">
              <w:marLeft w:val="0"/>
              <w:marRight w:val="0"/>
              <w:marTop w:val="0"/>
              <w:marBottom w:val="0"/>
              <w:divBdr>
                <w:top w:val="none" w:sz="0" w:space="0" w:color="auto"/>
                <w:left w:val="none" w:sz="0" w:space="0" w:color="auto"/>
                <w:bottom w:val="none" w:sz="0" w:space="0" w:color="auto"/>
                <w:right w:val="none" w:sz="0" w:space="0" w:color="auto"/>
              </w:divBdr>
            </w:div>
            <w:div w:id="1443456180">
              <w:marLeft w:val="0"/>
              <w:marRight w:val="0"/>
              <w:marTop w:val="0"/>
              <w:marBottom w:val="0"/>
              <w:divBdr>
                <w:top w:val="none" w:sz="0" w:space="0" w:color="auto"/>
                <w:left w:val="none" w:sz="0" w:space="0" w:color="auto"/>
                <w:bottom w:val="none" w:sz="0" w:space="0" w:color="auto"/>
                <w:right w:val="none" w:sz="0" w:space="0" w:color="auto"/>
              </w:divBdr>
            </w:div>
            <w:div w:id="1690256336">
              <w:marLeft w:val="0"/>
              <w:marRight w:val="0"/>
              <w:marTop w:val="0"/>
              <w:marBottom w:val="0"/>
              <w:divBdr>
                <w:top w:val="none" w:sz="0" w:space="0" w:color="auto"/>
                <w:left w:val="none" w:sz="0" w:space="0" w:color="auto"/>
                <w:bottom w:val="none" w:sz="0" w:space="0" w:color="auto"/>
                <w:right w:val="none" w:sz="0" w:space="0" w:color="auto"/>
              </w:divBdr>
            </w:div>
            <w:div w:id="579215963">
              <w:marLeft w:val="0"/>
              <w:marRight w:val="0"/>
              <w:marTop w:val="0"/>
              <w:marBottom w:val="0"/>
              <w:divBdr>
                <w:top w:val="none" w:sz="0" w:space="0" w:color="auto"/>
                <w:left w:val="none" w:sz="0" w:space="0" w:color="auto"/>
                <w:bottom w:val="none" w:sz="0" w:space="0" w:color="auto"/>
                <w:right w:val="none" w:sz="0" w:space="0" w:color="auto"/>
              </w:divBdr>
            </w:div>
            <w:div w:id="278294570">
              <w:marLeft w:val="0"/>
              <w:marRight w:val="0"/>
              <w:marTop w:val="0"/>
              <w:marBottom w:val="0"/>
              <w:divBdr>
                <w:top w:val="none" w:sz="0" w:space="0" w:color="auto"/>
                <w:left w:val="none" w:sz="0" w:space="0" w:color="auto"/>
                <w:bottom w:val="none" w:sz="0" w:space="0" w:color="auto"/>
                <w:right w:val="none" w:sz="0" w:space="0" w:color="auto"/>
              </w:divBdr>
            </w:div>
            <w:div w:id="391656159">
              <w:marLeft w:val="0"/>
              <w:marRight w:val="0"/>
              <w:marTop w:val="0"/>
              <w:marBottom w:val="0"/>
              <w:divBdr>
                <w:top w:val="none" w:sz="0" w:space="0" w:color="auto"/>
                <w:left w:val="none" w:sz="0" w:space="0" w:color="auto"/>
                <w:bottom w:val="none" w:sz="0" w:space="0" w:color="auto"/>
                <w:right w:val="none" w:sz="0" w:space="0" w:color="auto"/>
              </w:divBdr>
            </w:div>
            <w:div w:id="819805829">
              <w:marLeft w:val="0"/>
              <w:marRight w:val="0"/>
              <w:marTop w:val="0"/>
              <w:marBottom w:val="0"/>
              <w:divBdr>
                <w:top w:val="none" w:sz="0" w:space="0" w:color="auto"/>
                <w:left w:val="none" w:sz="0" w:space="0" w:color="auto"/>
                <w:bottom w:val="none" w:sz="0" w:space="0" w:color="auto"/>
                <w:right w:val="none" w:sz="0" w:space="0" w:color="auto"/>
              </w:divBdr>
            </w:div>
            <w:div w:id="229315947">
              <w:marLeft w:val="0"/>
              <w:marRight w:val="0"/>
              <w:marTop w:val="0"/>
              <w:marBottom w:val="0"/>
              <w:divBdr>
                <w:top w:val="none" w:sz="0" w:space="0" w:color="auto"/>
                <w:left w:val="none" w:sz="0" w:space="0" w:color="auto"/>
                <w:bottom w:val="none" w:sz="0" w:space="0" w:color="auto"/>
                <w:right w:val="none" w:sz="0" w:space="0" w:color="auto"/>
              </w:divBdr>
            </w:div>
            <w:div w:id="1027605022">
              <w:marLeft w:val="0"/>
              <w:marRight w:val="0"/>
              <w:marTop w:val="0"/>
              <w:marBottom w:val="0"/>
              <w:divBdr>
                <w:top w:val="none" w:sz="0" w:space="0" w:color="auto"/>
                <w:left w:val="none" w:sz="0" w:space="0" w:color="auto"/>
                <w:bottom w:val="none" w:sz="0" w:space="0" w:color="auto"/>
                <w:right w:val="none" w:sz="0" w:space="0" w:color="auto"/>
              </w:divBdr>
            </w:div>
            <w:div w:id="987711743">
              <w:marLeft w:val="0"/>
              <w:marRight w:val="0"/>
              <w:marTop w:val="0"/>
              <w:marBottom w:val="0"/>
              <w:divBdr>
                <w:top w:val="none" w:sz="0" w:space="0" w:color="auto"/>
                <w:left w:val="none" w:sz="0" w:space="0" w:color="auto"/>
                <w:bottom w:val="none" w:sz="0" w:space="0" w:color="auto"/>
                <w:right w:val="none" w:sz="0" w:space="0" w:color="auto"/>
              </w:divBdr>
            </w:div>
            <w:div w:id="1833177980">
              <w:marLeft w:val="0"/>
              <w:marRight w:val="0"/>
              <w:marTop w:val="0"/>
              <w:marBottom w:val="0"/>
              <w:divBdr>
                <w:top w:val="none" w:sz="0" w:space="0" w:color="auto"/>
                <w:left w:val="none" w:sz="0" w:space="0" w:color="auto"/>
                <w:bottom w:val="none" w:sz="0" w:space="0" w:color="auto"/>
                <w:right w:val="none" w:sz="0" w:space="0" w:color="auto"/>
              </w:divBdr>
            </w:div>
            <w:div w:id="339552997">
              <w:marLeft w:val="0"/>
              <w:marRight w:val="0"/>
              <w:marTop w:val="0"/>
              <w:marBottom w:val="0"/>
              <w:divBdr>
                <w:top w:val="none" w:sz="0" w:space="0" w:color="auto"/>
                <w:left w:val="none" w:sz="0" w:space="0" w:color="auto"/>
                <w:bottom w:val="none" w:sz="0" w:space="0" w:color="auto"/>
                <w:right w:val="none" w:sz="0" w:space="0" w:color="auto"/>
              </w:divBdr>
            </w:div>
            <w:div w:id="618801865">
              <w:marLeft w:val="0"/>
              <w:marRight w:val="0"/>
              <w:marTop w:val="0"/>
              <w:marBottom w:val="0"/>
              <w:divBdr>
                <w:top w:val="none" w:sz="0" w:space="0" w:color="auto"/>
                <w:left w:val="none" w:sz="0" w:space="0" w:color="auto"/>
                <w:bottom w:val="none" w:sz="0" w:space="0" w:color="auto"/>
                <w:right w:val="none" w:sz="0" w:space="0" w:color="auto"/>
              </w:divBdr>
            </w:div>
            <w:div w:id="2090804115">
              <w:marLeft w:val="0"/>
              <w:marRight w:val="0"/>
              <w:marTop w:val="0"/>
              <w:marBottom w:val="0"/>
              <w:divBdr>
                <w:top w:val="none" w:sz="0" w:space="0" w:color="auto"/>
                <w:left w:val="none" w:sz="0" w:space="0" w:color="auto"/>
                <w:bottom w:val="none" w:sz="0" w:space="0" w:color="auto"/>
                <w:right w:val="none" w:sz="0" w:space="0" w:color="auto"/>
              </w:divBdr>
            </w:div>
            <w:div w:id="1123353904">
              <w:marLeft w:val="0"/>
              <w:marRight w:val="0"/>
              <w:marTop w:val="0"/>
              <w:marBottom w:val="0"/>
              <w:divBdr>
                <w:top w:val="none" w:sz="0" w:space="0" w:color="auto"/>
                <w:left w:val="none" w:sz="0" w:space="0" w:color="auto"/>
                <w:bottom w:val="none" w:sz="0" w:space="0" w:color="auto"/>
                <w:right w:val="none" w:sz="0" w:space="0" w:color="auto"/>
              </w:divBdr>
            </w:div>
            <w:div w:id="204827761">
              <w:marLeft w:val="0"/>
              <w:marRight w:val="0"/>
              <w:marTop w:val="0"/>
              <w:marBottom w:val="0"/>
              <w:divBdr>
                <w:top w:val="none" w:sz="0" w:space="0" w:color="auto"/>
                <w:left w:val="none" w:sz="0" w:space="0" w:color="auto"/>
                <w:bottom w:val="none" w:sz="0" w:space="0" w:color="auto"/>
                <w:right w:val="none" w:sz="0" w:space="0" w:color="auto"/>
              </w:divBdr>
            </w:div>
            <w:div w:id="1485001855">
              <w:marLeft w:val="0"/>
              <w:marRight w:val="0"/>
              <w:marTop w:val="0"/>
              <w:marBottom w:val="0"/>
              <w:divBdr>
                <w:top w:val="none" w:sz="0" w:space="0" w:color="auto"/>
                <w:left w:val="none" w:sz="0" w:space="0" w:color="auto"/>
                <w:bottom w:val="none" w:sz="0" w:space="0" w:color="auto"/>
                <w:right w:val="none" w:sz="0" w:space="0" w:color="auto"/>
              </w:divBdr>
            </w:div>
            <w:div w:id="1020426288">
              <w:marLeft w:val="0"/>
              <w:marRight w:val="0"/>
              <w:marTop w:val="0"/>
              <w:marBottom w:val="0"/>
              <w:divBdr>
                <w:top w:val="none" w:sz="0" w:space="0" w:color="auto"/>
                <w:left w:val="none" w:sz="0" w:space="0" w:color="auto"/>
                <w:bottom w:val="none" w:sz="0" w:space="0" w:color="auto"/>
                <w:right w:val="none" w:sz="0" w:space="0" w:color="auto"/>
              </w:divBdr>
            </w:div>
            <w:div w:id="1723098091">
              <w:marLeft w:val="0"/>
              <w:marRight w:val="0"/>
              <w:marTop w:val="0"/>
              <w:marBottom w:val="0"/>
              <w:divBdr>
                <w:top w:val="none" w:sz="0" w:space="0" w:color="auto"/>
                <w:left w:val="none" w:sz="0" w:space="0" w:color="auto"/>
                <w:bottom w:val="none" w:sz="0" w:space="0" w:color="auto"/>
                <w:right w:val="none" w:sz="0" w:space="0" w:color="auto"/>
              </w:divBdr>
            </w:div>
            <w:div w:id="1169171666">
              <w:marLeft w:val="0"/>
              <w:marRight w:val="0"/>
              <w:marTop w:val="0"/>
              <w:marBottom w:val="0"/>
              <w:divBdr>
                <w:top w:val="none" w:sz="0" w:space="0" w:color="auto"/>
                <w:left w:val="none" w:sz="0" w:space="0" w:color="auto"/>
                <w:bottom w:val="none" w:sz="0" w:space="0" w:color="auto"/>
                <w:right w:val="none" w:sz="0" w:space="0" w:color="auto"/>
              </w:divBdr>
            </w:div>
            <w:div w:id="770782374">
              <w:marLeft w:val="0"/>
              <w:marRight w:val="0"/>
              <w:marTop w:val="0"/>
              <w:marBottom w:val="0"/>
              <w:divBdr>
                <w:top w:val="none" w:sz="0" w:space="0" w:color="auto"/>
                <w:left w:val="none" w:sz="0" w:space="0" w:color="auto"/>
                <w:bottom w:val="none" w:sz="0" w:space="0" w:color="auto"/>
                <w:right w:val="none" w:sz="0" w:space="0" w:color="auto"/>
              </w:divBdr>
            </w:div>
            <w:div w:id="1264461111">
              <w:marLeft w:val="0"/>
              <w:marRight w:val="0"/>
              <w:marTop w:val="0"/>
              <w:marBottom w:val="0"/>
              <w:divBdr>
                <w:top w:val="none" w:sz="0" w:space="0" w:color="auto"/>
                <w:left w:val="none" w:sz="0" w:space="0" w:color="auto"/>
                <w:bottom w:val="none" w:sz="0" w:space="0" w:color="auto"/>
                <w:right w:val="none" w:sz="0" w:space="0" w:color="auto"/>
              </w:divBdr>
            </w:div>
            <w:div w:id="1416169663">
              <w:marLeft w:val="0"/>
              <w:marRight w:val="0"/>
              <w:marTop w:val="0"/>
              <w:marBottom w:val="0"/>
              <w:divBdr>
                <w:top w:val="none" w:sz="0" w:space="0" w:color="auto"/>
                <w:left w:val="none" w:sz="0" w:space="0" w:color="auto"/>
                <w:bottom w:val="none" w:sz="0" w:space="0" w:color="auto"/>
                <w:right w:val="none" w:sz="0" w:space="0" w:color="auto"/>
              </w:divBdr>
            </w:div>
            <w:div w:id="236017664">
              <w:marLeft w:val="0"/>
              <w:marRight w:val="0"/>
              <w:marTop w:val="0"/>
              <w:marBottom w:val="0"/>
              <w:divBdr>
                <w:top w:val="none" w:sz="0" w:space="0" w:color="auto"/>
                <w:left w:val="none" w:sz="0" w:space="0" w:color="auto"/>
                <w:bottom w:val="none" w:sz="0" w:space="0" w:color="auto"/>
                <w:right w:val="none" w:sz="0" w:space="0" w:color="auto"/>
              </w:divBdr>
            </w:div>
            <w:div w:id="383287288">
              <w:marLeft w:val="0"/>
              <w:marRight w:val="0"/>
              <w:marTop w:val="0"/>
              <w:marBottom w:val="0"/>
              <w:divBdr>
                <w:top w:val="none" w:sz="0" w:space="0" w:color="auto"/>
                <w:left w:val="none" w:sz="0" w:space="0" w:color="auto"/>
                <w:bottom w:val="none" w:sz="0" w:space="0" w:color="auto"/>
                <w:right w:val="none" w:sz="0" w:space="0" w:color="auto"/>
              </w:divBdr>
            </w:div>
            <w:div w:id="28533618">
              <w:marLeft w:val="0"/>
              <w:marRight w:val="0"/>
              <w:marTop w:val="0"/>
              <w:marBottom w:val="0"/>
              <w:divBdr>
                <w:top w:val="none" w:sz="0" w:space="0" w:color="auto"/>
                <w:left w:val="none" w:sz="0" w:space="0" w:color="auto"/>
                <w:bottom w:val="none" w:sz="0" w:space="0" w:color="auto"/>
                <w:right w:val="none" w:sz="0" w:space="0" w:color="auto"/>
              </w:divBdr>
            </w:div>
            <w:div w:id="778448615">
              <w:marLeft w:val="0"/>
              <w:marRight w:val="0"/>
              <w:marTop w:val="0"/>
              <w:marBottom w:val="0"/>
              <w:divBdr>
                <w:top w:val="none" w:sz="0" w:space="0" w:color="auto"/>
                <w:left w:val="none" w:sz="0" w:space="0" w:color="auto"/>
                <w:bottom w:val="none" w:sz="0" w:space="0" w:color="auto"/>
                <w:right w:val="none" w:sz="0" w:space="0" w:color="auto"/>
              </w:divBdr>
            </w:div>
            <w:div w:id="1701082922">
              <w:marLeft w:val="0"/>
              <w:marRight w:val="0"/>
              <w:marTop w:val="0"/>
              <w:marBottom w:val="0"/>
              <w:divBdr>
                <w:top w:val="none" w:sz="0" w:space="0" w:color="auto"/>
                <w:left w:val="none" w:sz="0" w:space="0" w:color="auto"/>
                <w:bottom w:val="none" w:sz="0" w:space="0" w:color="auto"/>
                <w:right w:val="none" w:sz="0" w:space="0" w:color="auto"/>
              </w:divBdr>
            </w:div>
            <w:div w:id="654341493">
              <w:marLeft w:val="0"/>
              <w:marRight w:val="0"/>
              <w:marTop w:val="0"/>
              <w:marBottom w:val="0"/>
              <w:divBdr>
                <w:top w:val="none" w:sz="0" w:space="0" w:color="auto"/>
                <w:left w:val="none" w:sz="0" w:space="0" w:color="auto"/>
                <w:bottom w:val="none" w:sz="0" w:space="0" w:color="auto"/>
                <w:right w:val="none" w:sz="0" w:space="0" w:color="auto"/>
              </w:divBdr>
            </w:div>
            <w:div w:id="584416672">
              <w:marLeft w:val="0"/>
              <w:marRight w:val="0"/>
              <w:marTop w:val="0"/>
              <w:marBottom w:val="0"/>
              <w:divBdr>
                <w:top w:val="none" w:sz="0" w:space="0" w:color="auto"/>
                <w:left w:val="none" w:sz="0" w:space="0" w:color="auto"/>
                <w:bottom w:val="none" w:sz="0" w:space="0" w:color="auto"/>
                <w:right w:val="none" w:sz="0" w:space="0" w:color="auto"/>
              </w:divBdr>
            </w:div>
            <w:div w:id="508833206">
              <w:marLeft w:val="0"/>
              <w:marRight w:val="0"/>
              <w:marTop w:val="0"/>
              <w:marBottom w:val="0"/>
              <w:divBdr>
                <w:top w:val="none" w:sz="0" w:space="0" w:color="auto"/>
                <w:left w:val="none" w:sz="0" w:space="0" w:color="auto"/>
                <w:bottom w:val="none" w:sz="0" w:space="0" w:color="auto"/>
                <w:right w:val="none" w:sz="0" w:space="0" w:color="auto"/>
              </w:divBdr>
            </w:div>
            <w:div w:id="1023940168">
              <w:marLeft w:val="0"/>
              <w:marRight w:val="0"/>
              <w:marTop w:val="0"/>
              <w:marBottom w:val="0"/>
              <w:divBdr>
                <w:top w:val="none" w:sz="0" w:space="0" w:color="auto"/>
                <w:left w:val="none" w:sz="0" w:space="0" w:color="auto"/>
                <w:bottom w:val="none" w:sz="0" w:space="0" w:color="auto"/>
                <w:right w:val="none" w:sz="0" w:space="0" w:color="auto"/>
              </w:divBdr>
            </w:div>
            <w:div w:id="1454594284">
              <w:marLeft w:val="0"/>
              <w:marRight w:val="0"/>
              <w:marTop w:val="0"/>
              <w:marBottom w:val="0"/>
              <w:divBdr>
                <w:top w:val="none" w:sz="0" w:space="0" w:color="auto"/>
                <w:left w:val="none" w:sz="0" w:space="0" w:color="auto"/>
                <w:bottom w:val="none" w:sz="0" w:space="0" w:color="auto"/>
                <w:right w:val="none" w:sz="0" w:space="0" w:color="auto"/>
              </w:divBdr>
            </w:div>
            <w:div w:id="135535313">
              <w:marLeft w:val="0"/>
              <w:marRight w:val="0"/>
              <w:marTop w:val="0"/>
              <w:marBottom w:val="0"/>
              <w:divBdr>
                <w:top w:val="none" w:sz="0" w:space="0" w:color="auto"/>
                <w:left w:val="none" w:sz="0" w:space="0" w:color="auto"/>
                <w:bottom w:val="none" w:sz="0" w:space="0" w:color="auto"/>
                <w:right w:val="none" w:sz="0" w:space="0" w:color="auto"/>
              </w:divBdr>
            </w:div>
            <w:div w:id="1288049284">
              <w:marLeft w:val="0"/>
              <w:marRight w:val="0"/>
              <w:marTop w:val="0"/>
              <w:marBottom w:val="0"/>
              <w:divBdr>
                <w:top w:val="none" w:sz="0" w:space="0" w:color="auto"/>
                <w:left w:val="none" w:sz="0" w:space="0" w:color="auto"/>
                <w:bottom w:val="none" w:sz="0" w:space="0" w:color="auto"/>
                <w:right w:val="none" w:sz="0" w:space="0" w:color="auto"/>
              </w:divBdr>
            </w:div>
            <w:div w:id="1498880683">
              <w:marLeft w:val="0"/>
              <w:marRight w:val="0"/>
              <w:marTop w:val="0"/>
              <w:marBottom w:val="0"/>
              <w:divBdr>
                <w:top w:val="none" w:sz="0" w:space="0" w:color="auto"/>
                <w:left w:val="none" w:sz="0" w:space="0" w:color="auto"/>
                <w:bottom w:val="none" w:sz="0" w:space="0" w:color="auto"/>
                <w:right w:val="none" w:sz="0" w:space="0" w:color="auto"/>
              </w:divBdr>
            </w:div>
            <w:div w:id="380136457">
              <w:marLeft w:val="0"/>
              <w:marRight w:val="0"/>
              <w:marTop w:val="0"/>
              <w:marBottom w:val="0"/>
              <w:divBdr>
                <w:top w:val="none" w:sz="0" w:space="0" w:color="auto"/>
                <w:left w:val="none" w:sz="0" w:space="0" w:color="auto"/>
                <w:bottom w:val="none" w:sz="0" w:space="0" w:color="auto"/>
                <w:right w:val="none" w:sz="0" w:space="0" w:color="auto"/>
              </w:divBdr>
            </w:div>
            <w:div w:id="757479542">
              <w:marLeft w:val="0"/>
              <w:marRight w:val="0"/>
              <w:marTop w:val="0"/>
              <w:marBottom w:val="0"/>
              <w:divBdr>
                <w:top w:val="none" w:sz="0" w:space="0" w:color="auto"/>
                <w:left w:val="none" w:sz="0" w:space="0" w:color="auto"/>
                <w:bottom w:val="none" w:sz="0" w:space="0" w:color="auto"/>
                <w:right w:val="none" w:sz="0" w:space="0" w:color="auto"/>
              </w:divBdr>
            </w:div>
            <w:div w:id="832571436">
              <w:marLeft w:val="0"/>
              <w:marRight w:val="0"/>
              <w:marTop w:val="0"/>
              <w:marBottom w:val="0"/>
              <w:divBdr>
                <w:top w:val="none" w:sz="0" w:space="0" w:color="auto"/>
                <w:left w:val="none" w:sz="0" w:space="0" w:color="auto"/>
                <w:bottom w:val="none" w:sz="0" w:space="0" w:color="auto"/>
                <w:right w:val="none" w:sz="0" w:space="0" w:color="auto"/>
              </w:divBdr>
            </w:div>
            <w:div w:id="3871142">
              <w:marLeft w:val="0"/>
              <w:marRight w:val="0"/>
              <w:marTop w:val="0"/>
              <w:marBottom w:val="0"/>
              <w:divBdr>
                <w:top w:val="none" w:sz="0" w:space="0" w:color="auto"/>
                <w:left w:val="none" w:sz="0" w:space="0" w:color="auto"/>
                <w:bottom w:val="none" w:sz="0" w:space="0" w:color="auto"/>
                <w:right w:val="none" w:sz="0" w:space="0" w:color="auto"/>
              </w:divBdr>
            </w:div>
            <w:div w:id="268851597">
              <w:marLeft w:val="0"/>
              <w:marRight w:val="0"/>
              <w:marTop w:val="0"/>
              <w:marBottom w:val="0"/>
              <w:divBdr>
                <w:top w:val="none" w:sz="0" w:space="0" w:color="auto"/>
                <w:left w:val="none" w:sz="0" w:space="0" w:color="auto"/>
                <w:bottom w:val="none" w:sz="0" w:space="0" w:color="auto"/>
                <w:right w:val="none" w:sz="0" w:space="0" w:color="auto"/>
              </w:divBdr>
            </w:div>
            <w:div w:id="704522680">
              <w:marLeft w:val="0"/>
              <w:marRight w:val="0"/>
              <w:marTop w:val="0"/>
              <w:marBottom w:val="0"/>
              <w:divBdr>
                <w:top w:val="none" w:sz="0" w:space="0" w:color="auto"/>
                <w:left w:val="none" w:sz="0" w:space="0" w:color="auto"/>
                <w:bottom w:val="none" w:sz="0" w:space="0" w:color="auto"/>
                <w:right w:val="none" w:sz="0" w:space="0" w:color="auto"/>
              </w:divBdr>
            </w:div>
            <w:div w:id="2080471893">
              <w:marLeft w:val="0"/>
              <w:marRight w:val="0"/>
              <w:marTop w:val="0"/>
              <w:marBottom w:val="0"/>
              <w:divBdr>
                <w:top w:val="none" w:sz="0" w:space="0" w:color="auto"/>
                <w:left w:val="none" w:sz="0" w:space="0" w:color="auto"/>
                <w:bottom w:val="none" w:sz="0" w:space="0" w:color="auto"/>
                <w:right w:val="none" w:sz="0" w:space="0" w:color="auto"/>
              </w:divBdr>
            </w:div>
            <w:div w:id="601769503">
              <w:marLeft w:val="0"/>
              <w:marRight w:val="0"/>
              <w:marTop w:val="0"/>
              <w:marBottom w:val="0"/>
              <w:divBdr>
                <w:top w:val="none" w:sz="0" w:space="0" w:color="auto"/>
                <w:left w:val="none" w:sz="0" w:space="0" w:color="auto"/>
                <w:bottom w:val="none" w:sz="0" w:space="0" w:color="auto"/>
                <w:right w:val="none" w:sz="0" w:space="0" w:color="auto"/>
              </w:divBdr>
            </w:div>
            <w:div w:id="652367133">
              <w:marLeft w:val="0"/>
              <w:marRight w:val="0"/>
              <w:marTop w:val="0"/>
              <w:marBottom w:val="0"/>
              <w:divBdr>
                <w:top w:val="none" w:sz="0" w:space="0" w:color="auto"/>
                <w:left w:val="none" w:sz="0" w:space="0" w:color="auto"/>
                <w:bottom w:val="none" w:sz="0" w:space="0" w:color="auto"/>
                <w:right w:val="none" w:sz="0" w:space="0" w:color="auto"/>
              </w:divBdr>
            </w:div>
            <w:div w:id="1710521913">
              <w:marLeft w:val="0"/>
              <w:marRight w:val="0"/>
              <w:marTop w:val="0"/>
              <w:marBottom w:val="0"/>
              <w:divBdr>
                <w:top w:val="none" w:sz="0" w:space="0" w:color="auto"/>
                <w:left w:val="none" w:sz="0" w:space="0" w:color="auto"/>
                <w:bottom w:val="none" w:sz="0" w:space="0" w:color="auto"/>
                <w:right w:val="none" w:sz="0" w:space="0" w:color="auto"/>
              </w:divBdr>
            </w:div>
            <w:div w:id="113452669">
              <w:marLeft w:val="0"/>
              <w:marRight w:val="0"/>
              <w:marTop w:val="0"/>
              <w:marBottom w:val="0"/>
              <w:divBdr>
                <w:top w:val="none" w:sz="0" w:space="0" w:color="auto"/>
                <w:left w:val="none" w:sz="0" w:space="0" w:color="auto"/>
                <w:bottom w:val="none" w:sz="0" w:space="0" w:color="auto"/>
                <w:right w:val="none" w:sz="0" w:space="0" w:color="auto"/>
              </w:divBdr>
            </w:div>
            <w:div w:id="795879273">
              <w:marLeft w:val="0"/>
              <w:marRight w:val="0"/>
              <w:marTop w:val="0"/>
              <w:marBottom w:val="0"/>
              <w:divBdr>
                <w:top w:val="none" w:sz="0" w:space="0" w:color="auto"/>
                <w:left w:val="none" w:sz="0" w:space="0" w:color="auto"/>
                <w:bottom w:val="none" w:sz="0" w:space="0" w:color="auto"/>
                <w:right w:val="none" w:sz="0" w:space="0" w:color="auto"/>
              </w:divBdr>
            </w:div>
            <w:div w:id="37630256">
              <w:marLeft w:val="0"/>
              <w:marRight w:val="0"/>
              <w:marTop w:val="0"/>
              <w:marBottom w:val="0"/>
              <w:divBdr>
                <w:top w:val="none" w:sz="0" w:space="0" w:color="auto"/>
                <w:left w:val="none" w:sz="0" w:space="0" w:color="auto"/>
                <w:bottom w:val="none" w:sz="0" w:space="0" w:color="auto"/>
                <w:right w:val="none" w:sz="0" w:space="0" w:color="auto"/>
              </w:divBdr>
            </w:div>
            <w:div w:id="95251391">
              <w:marLeft w:val="0"/>
              <w:marRight w:val="0"/>
              <w:marTop w:val="0"/>
              <w:marBottom w:val="0"/>
              <w:divBdr>
                <w:top w:val="none" w:sz="0" w:space="0" w:color="auto"/>
                <w:left w:val="none" w:sz="0" w:space="0" w:color="auto"/>
                <w:bottom w:val="none" w:sz="0" w:space="0" w:color="auto"/>
                <w:right w:val="none" w:sz="0" w:space="0" w:color="auto"/>
              </w:divBdr>
            </w:div>
            <w:div w:id="573441672">
              <w:marLeft w:val="0"/>
              <w:marRight w:val="0"/>
              <w:marTop w:val="0"/>
              <w:marBottom w:val="0"/>
              <w:divBdr>
                <w:top w:val="none" w:sz="0" w:space="0" w:color="auto"/>
                <w:left w:val="none" w:sz="0" w:space="0" w:color="auto"/>
                <w:bottom w:val="none" w:sz="0" w:space="0" w:color="auto"/>
                <w:right w:val="none" w:sz="0" w:space="0" w:color="auto"/>
              </w:divBdr>
            </w:div>
            <w:div w:id="597371550">
              <w:marLeft w:val="0"/>
              <w:marRight w:val="0"/>
              <w:marTop w:val="0"/>
              <w:marBottom w:val="0"/>
              <w:divBdr>
                <w:top w:val="none" w:sz="0" w:space="0" w:color="auto"/>
                <w:left w:val="none" w:sz="0" w:space="0" w:color="auto"/>
                <w:bottom w:val="none" w:sz="0" w:space="0" w:color="auto"/>
                <w:right w:val="none" w:sz="0" w:space="0" w:color="auto"/>
              </w:divBdr>
            </w:div>
            <w:div w:id="2880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openstreetmap.org/copyrigh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B903AC-6122-4BF4-85BA-385E26A97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35</Pages>
  <Words>7298</Words>
  <Characters>39413</Characters>
  <Application>Microsoft Office Word</Application>
  <DocSecurity>0</DocSecurity>
  <Lines>328</Lines>
  <Paragraphs>93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46618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Raul Porto Lopes</cp:lastModifiedBy>
  <cp:revision>3</cp:revision>
  <dcterms:created xsi:type="dcterms:W3CDTF">2013-12-23T23:15:00Z</dcterms:created>
  <dcterms:modified xsi:type="dcterms:W3CDTF">2025-08-25T01:54:00Z</dcterms:modified>
  <cp:category/>
</cp:coreProperties>
</file>